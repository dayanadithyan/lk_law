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44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FISCAL MANAGEMENT (RESPONSIBILITY) </w:t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12 OF 2021</w:t>
      </w:r>
    </w:p>
    <w:p>
      <w:pPr>
        <w:autoSpaceDN w:val="0"/>
        <w:autoSpaceDE w:val="0"/>
        <w:widowControl/>
        <w:spacing w:line="235" w:lineRule="auto" w:before="918" w:after="0"/>
        <w:ind w:left="0" w:right="31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14th of June,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18,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0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 Act, No. 12 of 2021</w:t>
      </w:r>
    </w:p>
    <w:p>
      <w:pPr>
        <w:autoSpaceDN w:val="0"/>
        <w:autoSpaceDE w:val="0"/>
        <w:widowControl/>
        <w:spacing w:line="238" w:lineRule="auto" w:before="28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14th of June, 2021]</w:t>
      </w:r>
    </w:p>
    <w:p>
      <w:pPr>
        <w:autoSpaceDN w:val="0"/>
        <w:autoSpaceDE w:val="0"/>
        <w:widowControl/>
        <w:spacing w:line="235" w:lineRule="auto" w:before="28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7/2021</w:t>
      </w:r>
    </w:p>
    <w:p>
      <w:pPr>
        <w:autoSpaceDN w:val="0"/>
        <w:autoSpaceDE w:val="0"/>
        <w:widowControl/>
        <w:spacing w:line="252" w:lineRule="auto" w:before="290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54" w:lineRule="auto" w:before="288" w:after="21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Fiscal Management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Short title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 operation</w:t>
            </w:r>
          </w:p>
        </w:tc>
      </w:tr>
      <w:tr>
        <w:trPr>
          <w:trHeight w:hRule="exact" w:val="2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(Responsibility) (Amendment) Act, No. 12 of 2021 and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deemed to have come into operation on January 1,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Fiscal Management (Responsibility)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3 of 2003</w:t>
            </w:r>
          </w:p>
        </w:tc>
      </w:tr>
      <w:tr>
        <w:trPr>
          <w:trHeight w:hRule="exact" w:val="40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2003 is hereby 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6" w:after="0"/>
        <w:ind w:left="2176" w:right="2764" w:hanging="2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by the substitution,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“ten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of the words “fifteen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;”; and</w:t>
      </w:r>
    </w:p>
    <w:p>
      <w:pPr>
        <w:autoSpaceDN w:val="0"/>
        <w:autoSpaceDE w:val="0"/>
        <w:widowControl/>
        <w:spacing w:line="245" w:lineRule="auto" w:before="254" w:after="194"/>
        <w:ind w:left="2176" w:right="2764" w:hanging="29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by the substitution,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“January 1, 2020”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 January 1, 2030”.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4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6"/>
        <w:ind w:left="0" w:right="0"/>
      </w:pPr>
    </w:p>
    <w:p>
      <w:pPr>
        <w:autoSpaceDN w:val="0"/>
        <w:tabs>
          <w:tab w:pos="3712" w:val="left"/>
        </w:tabs>
        <w:autoSpaceDE w:val="0"/>
        <w:widowControl/>
        <w:spacing w:line="235" w:lineRule="auto" w:before="344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Fiscal Management (Responsibility)</w:t>
      </w:r>
    </w:p>
    <w:p>
      <w:pPr>
        <w:autoSpaceDN w:val="0"/>
        <w:autoSpaceDE w:val="0"/>
        <w:widowControl/>
        <w:spacing w:line="235" w:lineRule="auto" w:before="14" w:after="0"/>
        <w:ind w:left="0" w:right="246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 Act, No. 12 of 2021</w:t>
      </w:r>
    </w:p>
    <w:p>
      <w:pPr>
        <w:autoSpaceDN w:val="0"/>
        <w:autoSpaceDE w:val="0"/>
        <w:widowControl/>
        <w:spacing w:line="238" w:lineRule="auto" w:before="8716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