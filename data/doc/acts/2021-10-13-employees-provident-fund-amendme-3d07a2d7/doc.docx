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88" w:lineRule="exact" w:before="61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EMPLOYEES’  PROVIDENT  FUND (AMENDMENT) 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ACT, No. 23 OF 2021</w:t>
      </w:r>
    </w:p>
    <w:p>
      <w:pPr>
        <w:autoSpaceDN w:val="0"/>
        <w:autoSpaceDE w:val="0"/>
        <w:widowControl/>
        <w:spacing w:line="276" w:lineRule="exact" w:before="846" w:after="0"/>
        <w:ind w:left="0" w:right="2994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[Certified on 13th of October, 2021]</w:t>
      </w:r>
    </w:p>
    <w:p>
      <w:pPr>
        <w:autoSpaceDN w:val="0"/>
        <w:autoSpaceDE w:val="0"/>
        <w:widowControl/>
        <w:spacing w:line="235" w:lineRule="auto" w:before="49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15,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Employees’ Provident Fund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23 of 2021</w:t>
      </w:r>
    </w:p>
    <w:p>
      <w:pPr>
        <w:autoSpaceDN w:val="0"/>
        <w:autoSpaceDE w:val="0"/>
        <w:widowControl/>
        <w:spacing w:line="235" w:lineRule="auto" w:before="254" w:after="0"/>
        <w:ind w:left="0" w:right="37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13th of October, 2021]</w:t>
      </w:r>
    </w:p>
    <w:p>
      <w:pPr>
        <w:autoSpaceDN w:val="0"/>
        <w:autoSpaceDE w:val="0"/>
        <w:widowControl/>
        <w:spacing w:line="235" w:lineRule="auto" w:before="17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35/2019</w:t>
      </w:r>
    </w:p>
    <w:p>
      <w:pPr>
        <w:autoSpaceDN w:val="0"/>
        <w:autoSpaceDE w:val="0"/>
        <w:widowControl/>
        <w:spacing w:line="245" w:lineRule="auto" w:before="176" w:after="0"/>
        <w:ind w:left="1872" w:right="331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MPLOYEES</w:t>
      </w:r>
      <w:r>
        <w:rPr>
          <w:rFonts w:ascii="Times" w:hAnsi="Times" w:eastAsia="Times"/>
          <w:b w:val="0"/>
          <w:i w:val="0"/>
          <w:color w:val="000000"/>
          <w:sz w:val="20"/>
        </w:rPr>
        <w:t>’ P</w:t>
      </w:r>
      <w:r>
        <w:rPr>
          <w:rFonts w:ascii="Times" w:hAnsi="Times" w:eastAsia="Times"/>
          <w:b w:val="0"/>
          <w:i w:val="0"/>
          <w:color w:val="000000"/>
          <w:sz w:val="14"/>
        </w:rPr>
        <w:t>ROVIDENT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1958</w:t>
      </w:r>
    </w:p>
    <w:p>
      <w:pPr>
        <w:autoSpaceDN w:val="0"/>
        <w:autoSpaceDE w:val="0"/>
        <w:widowControl/>
        <w:spacing w:line="245" w:lineRule="auto" w:before="176" w:after="116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58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330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Employees’ Provident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Fund (Amendment) Act, No. 23  of  2021 and shall come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operation on such date as the Minister may appoint by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tabs>
                <w:tab w:pos="976" w:val="left"/>
                <w:tab w:pos="1330" w:val="left"/>
              </w:tabs>
              <w:autoSpaceDE w:val="0"/>
              <w:widowControl/>
              <w:spacing w:line="245" w:lineRule="auto" w:before="176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47 of the Employees’ Provident Fund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15 of 1958 is hereby amended as follows:—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title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date of operation</w:t>
            </w:r>
          </w:p>
          <w:p>
            <w:pPr>
              <w:autoSpaceDN w:val="0"/>
              <w:autoSpaceDE w:val="0"/>
              <w:widowControl/>
              <w:spacing w:line="245" w:lineRule="auto" w:before="63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47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15 of 1958</w:t>
            </w:r>
          </w:p>
        </w:tc>
      </w:tr>
      <w:tr>
        <w:trPr>
          <w:trHeight w:hRule="exact" w:val="14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9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definition of “employee”,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“at any particular time;” of the words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“at any particular time, and does not include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detached worker for the period of time specified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social security agreement applicable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detached worker;”;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9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9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the definition of the expression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“covered employment”, by the insertion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definition:—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16" w:after="116"/>
        <w:ind w:left="2876" w:right="2782" w:hanging="4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 “  detached worker” means an international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worker on a temporary assignment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covered employment in Sri Lanka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contributing to a social security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 in the country in which he is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citizen and who in terms of a social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agreement has been exempted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making any contribution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for the period as set out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the definition of “employer”,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insertion of the following new definition:—</w:t>
            </w:r>
          </w:p>
        </w:tc>
      </w:tr>
    </w:tbl>
    <w:p>
      <w:pPr>
        <w:autoSpaceDN w:val="0"/>
        <w:autoSpaceDE w:val="0"/>
        <w:widowControl/>
        <w:spacing w:line="245" w:lineRule="auto" w:before="118" w:after="0"/>
        <w:ind w:left="2858" w:right="2736" w:hanging="50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 “  international worker” means, an employee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who is a citizen of a country other than</w:t>
      </w:r>
    </w:p>
    <w:p>
      <w:pPr>
        <w:autoSpaceDN w:val="0"/>
        <w:autoSpaceDE w:val="0"/>
        <w:widowControl/>
        <w:spacing w:line="235" w:lineRule="auto" w:before="2" w:after="0"/>
        <w:ind w:left="0" w:right="5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82" w:val="left"/>
          <w:tab w:pos="4388" w:val="left"/>
        </w:tabs>
        <w:autoSpaceDE w:val="0"/>
        <w:widowControl/>
        <w:spacing w:line="245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Employees’ Provident Fund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23 of 2021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after the definition of “regulation”,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of the following new definition:—</w:t>
      </w:r>
    </w:p>
    <w:p>
      <w:pPr>
        <w:autoSpaceDN w:val="0"/>
        <w:autoSpaceDE w:val="0"/>
        <w:widowControl/>
        <w:spacing w:line="247" w:lineRule="auto" w:before="254" w:after="6"/>
        <w:ind w:left="4282" w:right="1436" w:hanging="4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 “  Social Security Agreement” means a bilateral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to which Sri Lanka is a party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which provides exemptions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citizens of one country working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4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another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country,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temporary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42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assignment as detached workers,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contributing to a social security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programme in such other country;”.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Employees’ Provident Fund (Amendment)</w:t>
            </w:r>
          </w:p>
        </w:tc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23 of 2021</w:t>
      </w:r>
    </w:p>
    <w:p>
      <w:pPr>
        <w:autoSpaceDN w:val="0"/>
        <w:autoSpaceDE w:val="0"/>
        <w:widowControl/>
        <w:spacing w:line="245" w:lineRule="auto" w:before="8658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