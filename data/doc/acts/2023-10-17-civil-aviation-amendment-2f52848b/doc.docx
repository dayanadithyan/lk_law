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7" w:lineRule="auto" w:before="818" w:after="0"/>
        <w:ind w:left="0" w:right="274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3"/>
        </w:rPr>
        <w:t>CIVIL  AVIATION  (AMENDMENT)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24 OF 2023</w:t>
      </w:r>
    </w:p>
    <w:p>
      <w:pPr>
        <w:autoSpaceDN w:val="0"/>
        <w:autoSpaceDE w:val="0"/>
        <w:widowControl/>
        <w:spacing w:line="235" w:lineRule="auto" w:before="972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20,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Aviation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24 of 2023</w:t>
      </w:r>
    </w:p>
    <w:p>
      <w:pPr>
        <w:autoSpaceDN w:val="0"/>
        <w:autoSpaceDE w:val="0"/>
        <w:widowControl/>
        <w:spacing w:line="238" w:lineRule="auto" w:before="226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October, 2023]</w:t>
      </w:r>
    </w:p>
    <w:p>
      <w:pPr>
        <w:autoSpaceDN w:val="0"/>
        <w:autoSpaceDE w:val="0"/>
        <w:widowControl/>
        <w:spacing w:line="235" w:lineRule="auto" w:before="29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29/2023</w:t>
      </w:r>
    </w:p>
    <w:p>
      <w:pPr>
        <w:autoSpaceDN w:val="0"/>
        <w:autoSpaceDE w:val="0"/>
        <w:widowControl/>
        <w:spacing w:line="266" w:lineRule="exact" w:before="276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IVIL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VIATION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14 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2010</w:t>
      </w:r>
    </w:p>
    <w:p>
      <w:pPr>
        <w:autoSpaceDN w:val="0"/>
        <w:autoSpaceDE w:val="0"/>
        <w:widowControl/>
        <w:spacing w:line="240" w:lineRule="exact" w:before="258" w:after="152"/>
        <w:ind w:left="143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28" w:lineRule="exact" w:before="112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This Act may be cited as the Civil Aviation (Amendment)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No. 24 of  2023.</w:t>
            </w:r>
          </w:p>
          <w:p>
            <w:pPr>
              <w:autoSpaceDN w:val="0"/>
              <w:autoSpaceDE w:val="0"/>
              <w:widowControl/>
              <w:spacing w:line="236" w:lineRule="exact" w:before="256" w:after="0"/>
              <w:ind w:left="738" w:right="102" w:firstLine="19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Section 6 of the Civil Aviation Act, No. 14 of 2010 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hereby amended in subsection (3) thereof, by the repeal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(e)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the substitution therefor,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544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6 of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No. 14 of 2010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476" w:right="2782" w:hanging="4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“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appoint one or more persons to be Service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Providers for providing aeronautical services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specified in paragraph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(i), (j), (k), (l)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or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(m)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section 31 at any Aerodrome specified in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paragraphs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(a)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(b)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of that section:</w:t>
      </w:r>
    </w:p>
    <w:p>
      <w:pPr>
        <w:autoSpaceDN w:val="0"/>
        <w:autoSpaceDE w:val="0"/>
        <w:widowControl/>
        <w:spacing w:line="240" w:lineRule="exact" w:before="240" w:after="152"/>
        <w:ind w:left="2476" w:right="2782" w:firstLine="20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Provided that where a Service Provider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appointed under this paragraph does not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consent to provide the aeronautical services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referred to therein at any Aerodrome specified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paragraph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(a)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or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(b)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section 31, the Minister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may appoint any other Service Provider to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provide the aeronautical services referred to in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this paragraph.”.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28" w:lineRule="exact" w:before="112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Aviation (Amendment)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8868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24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6.0000000000002" w:type="dxa"/>
      </w:tblPr>
      <w:tblGrid>
        <w:gridCol w:w="9020"/>
      </w:tblGrid>
      <w:tr>
        <w:trPr>
          <w:trHeight w:hRule="exact" w:val="414"/>
        </w:trPr>
        <w:tc>
          <w:tcPr>
            <w:tcW w:type="dxa" w:w="6248"/>
            <w:tcBorders>
              <w:top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  <w:tab w:pos="1842" w:val="left"/>
              </w:tabs>
              <w:autoSpaceDE w:val="0"/>
              <w:widowControl/>
              <w:spacing w:line="245" w:lineRule="auto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English Acts of the Parliament can be purchased at the “P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RAKASHANA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IYASA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”,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N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 118,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ILVA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AWATHA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C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 Printing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