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15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LOCAL AUTHORITIES ELECTIONS (AMENDMENT)</w:t>
      </w:r>
    </w:p>
    <w:p>
      <w:pPr>
        <w:autoSpaceDN w:val="0"/>
        <w:autoSpaceDE w:val="0"/>
        <w:widowControl/>
        <w:spacing w:line="238" w:lineRule="auto" w:before="16" w:after="0"/>
        <w:ind w:left="0" w:right="3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 No.  30  OF  2023</w:t>
      </w:r>
    </w:p>
    <w:p>
      <w:pPr>
        <w:autoSpaceDN w:val="0"/>
        <w:autoSpaceDE w:val="0"/>
        <w:widowControl/>
        <w:spacing w:line="235" w:lineRule="auto" w:before="972" w:after="0"/>
        <w:ind w:left="0" w:right="28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November,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1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17,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0"/>
        <w:ind w:left="0" w:right="0"/>
      </w:pPr>
    </w:p>
    <w:p>
      <w:pPr>
        <w:autoSpaceDN w:val="0"/>
        <w:autoSpaceDE w:val="0"/>
        <w:widowControl/>
        <w:spacing w:line="245" w:lineRule="auto" w:before="30" w:after="1196"/>
        <w:ind w:left="1438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WS 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 L 014008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06.09. 2023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0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Local Authorities Elections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6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Act, No. 30 of 2023</w:t>
      </w:r>
    </w:p>
    <w:p>
      <w:pPr>
        <w:autoSpaceDN w:val="0"/>
        <w:autoSpaceDE w:val="0"/>
        <w:widowControl/>
        <w:spacing w:line="235" w:lineRule="auto" w:before="256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2023]</w:t>
      </w:r>
    </w:p>
    <w:p>
      <w:pPr>
        <w:autoSpaceDN w:val="0"/>
        <w:autoSpaceDE w:val="0"/>
        <w:widowControl/>
        <w:spacing w:line="235" w:lineRule="auto" w:before="2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44/2022</w:t>
      </w:r>
    </w:p>
    <w:p>
      <w:pPr>
        <w:autoSpaceDN w:val="0"/>
        <w:autoSpaceDE w:val="0"/>
        <w:widowControl/>
        <w:spacing w:line="247" w:lineRule="auto" w:before="266" w:after="0"/>
        <w:ind w:left="144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262)</w:t>
      </w:r>
    </w:p>
    <w:p>
      <w:pPr>
        <w:autoSpaceDN w:val="0"/>
        <w:autoSpaceDE w:val="0"/>
        <w:widowControl/>
        <w:spacing w:line="247" w:lineRule="auto" w:before="264" w:after="20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Local Authorities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30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28 of the Local Authorities Elections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262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262) (hereinafter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“principal enactment”)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words, “shall consist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number  of candidates of whom”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words,  “shall consist of the number 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of whom not less than twenty-five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 total number of candidates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in both the First Nomination Paper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Additional Nomination Paper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youth candidates and of whom,”; and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66" w:after="0"/>
        <w:ind w:left="21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words, “of such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substantially in the Forms set out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Schedule, setting out the names-”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words, “of such local authority.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papers submitted by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political party or  independent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group in respect of all wards of any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shall be substantially in the Forms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the First Schedule, setting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names-”;</w:t>
      </w:r>
    </w:p>
    <w:p>
      <w:pPr>
        <w:sectPr>
          <w:pgSz w:w="11900" w:h="16840"/>
          <w:pgMar w:top="66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  <w:tab w:pos="4366" w:val="left"/>
        </w:tabs>
        <w:autoSpaceDE w:val="0"/>
        <w:widowControl/>
        <w:spacing w:line="236" w:lineRule="exact" w:before="30" w:after="0"/>
        <w:ind w:left="2782" w:right="201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Local Authorities Elections (Amendment)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Act, No. 30 of 2023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5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subsection 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subsection:-</w:t>
      </w:r>
    </w:p>
    <w:p>
      <w:pPr>
        <w:autoSpaceDN w:val="0"/>
        <w:autoSpaceDE w:val="0"/>
        <w:widowControl/>
        <w:spacing w:line="266" w:lineRule="auto" w:before="292" w:after="0"/>
        <w:ind w:left="3504" w:right="1436" w:firstLine="2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 shall by notice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minimum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youth candidates to be nominated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in both the First Nomination Paper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Nomination Paper and the minimum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women candidates to be nominated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Nomination Paper and the Additional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Paper as referred to in subsection (2),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respect of all wards of each local authority. Where-</w:t>
      </w:r>
    </w:p>
    <w:p>
      <w:pPr>
        <w:autoSpaceDN w:val="0"/>
        <w:tabs>
          <w:tab w:pos="4214" w:val="left"/>
          <w:tab w:pos="4222" w:val="left"/>
          <w:tab w:pos="4224" w:val="left"/>
        </w:tabs>
        <w:autoSpaceDE w:val="0"/>
        <w:widowControl/>
        <w:spacing w:line="266" w:lineRule="auto" w:before="29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number of youth candidates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nominated is such that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twenty-five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total number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candidates nominated in both the First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Paper and the Additional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Nomination Paper; and</w:t>
      </w:r>
    </w:p>
    <w:p>
      <w:pPr>
        <w:autoSpaceDN w:val="0"/>
        <w:tabs>
          <w:tab w:pos="4214" w:val="left"/>
          <w:tab w:pos="4222" w:val="left"/>
        </w:tabs>
        <w:autoSpaceDE w:val="0"/>
        <w:widowControl/>
        <w:spacing w:line="266" w:lineRule="auto" w:before="294" w:after="0"/>
        <w:ind w:left="38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number of women candidates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nominated is such that not less than ten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total numbers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to be elected and returned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Nomination Paper, and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total number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nominated in the Additional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Nomination Paper,</w:t>
      </w:r>
    </w:p>
    <w:p>
      <w:pPr>
        <w:autoSpaceDN w:val="0"/>
        <w:autoSpaceDE w:val="0"/>
        <w:widowControl/>
        <w:spacing w:line="259" w:lineRule="auto" w:before="294" w:after="0"/>
        <w:ind w:left="3424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an integer and fraction, the integer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the number required for the purpose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section.”;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7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subsection 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of the following new 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2" w:val="left"/>
          <w:tab w:pos="6158" w:val="left"/>
        </w:tabs>
        <w:autoSpaceDE w:val="0"/>
        <w:widowControl/>
        <w:spacing w:line="248" w:lineRule="exact" w:before="0" w:after="0"/>
        <w:ind w:left="2150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Local Authorities Elections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Act, No. 30 of 2023</w:t>
      </w:r>
    </w:p>
    <w:p>
      <w:pPr>
        <w:autoSpaceDN w:val="0"/>
        <w:autoSpaceDE w:val="0"/>
        <w:widowControl/>
        <w:spacing w:line="262" w:lineRule="auto" w:before="266" w:after="0"/>
        <w:ind w:left="2078" w:right="2782" w:firstLine="2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</w:t>
      </w:r>
      <w:r>
        <w:rPr>
          <w:rFonts w:ascii="Times" w:hAnsi="Times" w:eastAsia="Times"/>
          <w:b w:val="0"/>
          <w:i w:val="0"/>
          <w:color w:val="000000"/>
          <w:sz w:val="14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avoidance of doubt it is hereby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declared that the total number of youth candidates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 male candidates and female candidates.”; and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4" w:lineRule="auto" w:before="294" w:after="234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subsections (2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and (2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section and 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31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4" w:lineRule="auto" w:before="232" w:after="232"/>
        <w:ind w:left="2378" w:right="278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does not contain the total number of women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youth candidates as required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under subsection 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28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Ordinance.”.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1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Local Authorities Elections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1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Act, No. 30 of 2023</w:t>
      </w:r>
    </w:p>
    <w:p>
      <w:pPr>
        <w:autoSpaceDN w:val="0"/>
        <w:autoSpaceDE w:val="0"/>
        <w:widowControl/>
        <w:spacing w:line="245" w:lineRule="auto" w:before="925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