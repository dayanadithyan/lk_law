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38" w:lineRule="auto" w:before="958" w:after="0"/>
        <w:ind w:left="193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8"/>
        </w:rPr>
        <w:t>APPROPRIATION ACT, No. 30 OF 2021</w:t>
      </w:r>
    </w:p>
    <w:p>
      <w:pPr>
        <w:autoSpaceDN w:val="0"/>
        <w:autoSpaceDE w:val="0"/>
        <w:widowControl/>
        <w:spacing w:line="235" w:lineRule="auto" w:before="920" w:after="0"/>
        <w:ind w:left="0" w:right="287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10th of December, 2021]</w:t>
      </w:r>
    </w:p>
    <w:p>
      <w:pPr>
        <w:autoSpaceDN w:val="0"/>
        <w:autoSpaceDE w:val="0"/>
        <w:widowControl/>
        <w:spacing w:line="235" w:lineRule="auto" w:before="444" w:after="0"/>
        <w:ind w:left="0" w:right="29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8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December 10, 2021</w:t>
      </w:r>
    </w:p>
    <w:p>
      <w:pPr>
        <w:autoSpaceDN w:val="0"/>
        <w:autoSpaceDE w:val="0"/>
        <w:widowControl/>
        <w:spacing w:line="245" w:lineRule="auto" w:before="32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85.00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45.00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344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4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30 of 2021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08" w:after="0"/>
        <w:ind w:left="0" w:right="36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10th of December, 2021]</w:t>
      </w:r>
    </w:p>
    <w:p>
      <w:pPr>
        <w:autoSpaceDN w:val="0"/>
        <w:autoSpaceDE w:val="0"/>
        <w:widowControl/>
        <w:spacing w:line="235" w:lineRule="auto" w:before="30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52/2021</w:t>
      </w:r>
    </w:p>
    <w:p>
      <w:pPr>
        <w:autoSpaceDN w:val="0"/>
        <w:autoSpaceDE w:val="0"/>
        <w:widowControl/>
        <w:spacing w:line="271" w:lineRule="auto" w:before="302" w:after="0"/>
        <w:ind w:left="1696" w:right="278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2022;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AUTHORIZE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RAISING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LOANS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PURPOSE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RESPECT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>THAT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FINANCIAL 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ENABLE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PAYMENT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WAY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ADVANCES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ANY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FUND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DISPOSAL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THAT 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EXPENDITURE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REFUND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 AND</w:t>
      </w:r>
    </w:p>
    <w:p>
      <w:pPr>
        <w:autoSpaceDN w:val="0"/>
        <w:autoSpaceDE w:val="0"/>
        <w:widowControl/>
        <w:spacing w:line="238" w:lineRule="auto" w:before="92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</w:p>
    <w:p>
      <w:pPr>
        <w:autoSpaceDN w:val="0"/>
        <w:autoSpaceDE w:val="0"/>
        <w:widowControl/>
        <w:spacing w:line="238" w:lineRule="auto" w:before="104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</w:p>
    <w:p>
      <w:pPr>
        <w:autoSpaceDN w:val="0"/>
        <w:autoSpaceDE w:val="0"/>
        <w:widowControl/>
        <w:spacing w:line="257" w:lineRule="auto" w:before="314" w:after="242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5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Appropriation Act,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18" w:after="242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No. 30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5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Without prejudice to anything in any other law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Appropriation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year, 2022</w:t>
            </w:r>
          </w:p>
        </w:tc>
      </w:tr>
      <w:tr>
        <w:trPr>
          <w:trHeight w:hRule="exact" w:val="536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authorizing any expenditure and subject to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(4) of this section, the expenditure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18" w:after="0"/>
        <w:ind w:left="145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which is estimated to be rupees two thousand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seven hundred ninety six billion four hundred forty six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five hundred fifty eight thousand for the service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period beginning on January 1, 2022 and ending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December 31, 2022 (in this Act referred to as the “financial </w:t>
      </w:r>
      <w:r>
        <w:rPr>
          <w:rFonts w:ascii="Times" w:hAnsi="Times" w:eastAsia="Times"/>
          <w:b w:val="0"/>
          <w:i w:val="0"/>
          <w:color w:val="221F1F"/>
          <w:sz w:val="20"/>
        </w:rPr>
        <w:t>year 2022”), shall be met –</w:t>
      </w:r>
    </w:p>
    <w:p>
      <w:pPr>
        <w:autoSpaceDN w:val="0"/>
        <w:tabs>
          <w:tab w:pos="2176" w:val="left"/>
        </w:tabs>
        <w:autoSpaceDE w:val="0"/>
        <w:widowControl/>
        <w:spacing w:line="262" w:lineRule="auto" w:before="30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payments which are hereby authorized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out of the Consolidated Fund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fund or moneys, of or at the disposal of the</w:t>
      </w:r>
    </w:p>
    <w:p>
      <w:pPr>
        <w:autoSpaceDN w:val="0"/>
        <w:autoSpaceDE w:val="0"/>
        <w:widowControl/>
        <w:spacing w:line="235" w:lineRule="auto" w:before="84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30 of 2021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borrowing made in the financial year 2022,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are hereby authorized in terms of relevant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laws for moneys to be raised whether in or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outside Sri Lanka, for and on behalf of the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Government, provided that the balance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outstanding of such borrowing at any given time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the financial year 2022 or at the end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financial year 2022 shall not exceed rupees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three thousand two  hundred  billion  and the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of such loans shall be incorporated in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Final Budget Position Report which is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to be tabled in Parliament under section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 of the Fiscal Management (Responsibility)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3 of 2003: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0"/>
        <w:ind w:left="3504" w:right="1436" w:firstLine="4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difference between the total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short-term borrowing raised during the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2022 and the total settlement of short-term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borrowing made during the financial year 2022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only be considered in deciding the volume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short-term borrowing for the purposes of calculating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borrowing made during the financial year 2022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this section.</w:t>
      </w:r>
    </w:p>
    <w:p>
      <w:pPr>
        <w:autoSpaceDN w:val="0"/>
        <w:tabs>
          <w:tab w:pos="3024" w:val="left"/>
          <w:tab w:pos="3504" w:val="left"/>
        </w:tabs>
        <w:autoSpaceDE w:val="0"/>
        <w:widowControl/>
        <w:spacing w:line="245" w:lineRule="auto" w:before="218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 of rupees two thousand seven hundred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ninety six billion four hundred forty six million five hundred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fifty eight thousand referred to in subsection (1), may be </w:t>
      </w:r>
      <w:r>
        <w:rPr>
          <w:rFonts w:ascii="Times" w:hAnsi="Times" w:eastAsia="Times"/>
          <w:b w:val="0"/>
          <w:i w:val="0"/>
          <w:color w:val="221F1F"/>
          <w:sz w:val="20"/>
        </w:rPr>
        <w:t>expended as specified in the First Schedule to this Act.</w:t>
      </w:r>
    </w:p>
    <w:p>
      <w:pPr>
        <w:autoSpaceDN w:val="0"/>
        <w:tabs>
          <w:tab w:pos="3024" w:val="left"/>
          <w:tab w:pos="3504" w:val="left"/>
        </w:tabs>
        <w:autoSpaceDE w:val="0"/>
        <w:widowControl/>
        <w:spacing w:line="245" w:lineRule="auto" w:before="216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subsection (1) shall have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prejudice to the provisions of any other written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authorizing the raising of loans for and on behalf of the 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Government.</w:t>
      </w:r>
    </w:p>
    <w:p>
      <w:pPr>
        <w:autoSpaceDN w:val="0"/>
        <w:tabs>
          <w:tab w:pos="3024" w:val="left"/>
          <w:tab w:pos="3504" w:val="left"/>
        </w:tabs>
        <w:autoSpaceDE w:val="0"/>
        <w:widowControl/>
        <w:spacing w:line="245" w:lineRule="auto" w:before="218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estimated expenditure of the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laws to be charged on the Consolidated Fund,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rupees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thousand six hundred twenty three billion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twenty three million four hundred forty two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for the service of the period beginning on January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1, 2022 and ending on December 31, 2022. The 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Heads and the laws under which such expenditure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to be made, are as specified in the Second </w:t>
      </w:r>
      <w:r>
        <w:rPr>
          <w:rFonts w:ascii="Times" w:hAnsi="Times" w:eastAsia="Times"/>
          <w:b w:val="0"/>
          <w:i w:val="0"/>
          <w:color w:val="221F1F"/>
          <w:sz w:val="20"/>
        </w:rPr>
        <w:t>Schedule to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30 of 2021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528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provisions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respect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activities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Government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2022</w:t>
            </w:r>
          </w:p>
        </w:tc>
      </w:tr>
      <w:tr>
        <w:trPr>
          <w:trHeight w:hRule="exact" w:val="38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receipts of the Government during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76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2" w:after="0"/>
              <w:ind w:left="738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financial year 2022, from each activity specified in Column 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Third Schedule to this Act, shall be credited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 of such activity, but the aggregate of receipts 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credited shall not be less than the minimum limit specified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corresponding entry in Column III of that Schedule.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net surplus, if any, of such activity, shall be paid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Consolidated Fund before the expiry of six months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>close of the financial year 2022.</w:t>
      </w:r>
    </w:p>
    <w:p>
      <w:pPr>
        <w:autoSpaceDN w:val="0"/>
        <w:autoSpaceDE w:val="0"/>
        <w:widowControl/>
        <w:spacing w:line="259" w:lineRule="auto" w:before="29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determining the net surplus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following charges shall be set off against </w:t>
      </w:r>
      <w:r>
        <w:rPr>
          <w:rFonts w:ascii="Times" w:hAnsi="Times" w:eastAsia="Times"/>
          <w:b w:val="0"/>
          <w:i w:val="0"/>
          <w:color w:val="221F1F"/>
          <w:sz w:val="20"/>
        </w:rPr>
        <w:t>the revenue of each activity:-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29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working, establishment and other expenses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activity, whether paid or accrued, properly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chargeable to the revenue of the activity; and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9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to cover the depreciation of the 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immovable property of the activity.</w:t>
      </w:r>
    </w:p>
    <w:p>
      <w:pPr>
        <w:autoSpaceDN w:val="0"/>
        <w:tabs>
          <w:tab w:pos="1678" w:val="left"/>
          <w:tab w:pos="2158" w:val="left"/>
        </w:tabs>
        <w:autoSpaceDE w:val="0"/>
        <w:widowControl/>
        <w:spacing w:line="266" w:lineRule="auto" w:before="29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expenditure incurred by the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financial year 2022 on each activity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Column I of the Third Schedule to this Act, shall be paid 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receipts of the Government from such activity during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financial year, but such expenditure shall not exceed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maximum limit specified in the corresponding entry in </w:t>
      </w:r>
      <w:r>
        <w:rPr>
          <w:rFonts w:ascii="Times" w:hAnsi="Times" w:eastAsia="Times"/>
          <w:b w:val="0"/>
          <w:i w:val="0"/>
          <w:color w:val="221F1F"/>
          <w:sz w:val="20"/>
        </w:rPr>
        <w:t>Column II of that Schedule.</w:t>
      </w:r>
    </w:p>
    <w:p>
      <w:pPr>
        <w:autoSpaceDN w:val="0"/>
        <w:tabs>
          <w:tab w:pos="1678" w:val="left"/>
          <w:tab w:pos="2158" w:val="left"/>
        </w:tabs>
        <w:autoSpaceDE w:val="0"/>
        <w:widowControl/>
        <w:spacing w:line="266" w:lineRule="auto" w:before="29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debit balance outstanding at the end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2022,  of any activity specified in Column I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Third Schedule to this Act, shall not exceed the maximum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IV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Schedule and the total liabilities of that activity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of that financial year, shall not exceed the maximum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V of </w:t>
      </w:r>
      <w:r>
        <w:rPr>
          <w:rFonts w:ascii="Times" w:hAnsi="Times" w:eastAsia="Times"/>
          <w:b w:val="0"/>
          <w:i w:val="0"/>
          <w:color w:val="221F1F"/>
          <w:sz w:val="20"/>
        </w:rPr>
        <w:t>that Schedule.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52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Payment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Consolidated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or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fund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moneys, of or 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disposal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Government,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advances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activities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referred to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3, during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2022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8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30 of 2021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 at any time during the financial year</w:t>
            </w:r>
          </w:p>
        </w:tc>
      </w:tr>
      <w:tr>
        <w:trPr>
          <w:trHeight w:hRule="exact" w:val="2464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2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2022, the receipts of the Government from any activity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Column I of the Third Schedule to this Act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insufficient to meet the expenditure incurred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on such activity, the Minister may, from time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time, by Order, direct that such sums as he may deem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necessary to meet such expenditure shall be payable by way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advances, out of the Consolidated Fund or any other fund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moneys, of or at the disposal of the Government, 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that the aggregate of the sums so advanced shall</w:t>
            </w:r>
          </w:p>
        </w:tc>
      </w:tr>
    </w:tbl>
    <w:p>
      <w:pPr>
        <w:autoSpaceDN w:val="0"/>
        <w:autoSpaceDE w:val="0"/>
        <w:widowControl/>
        <w:spacing w:line="274" w:lineRule="auto" w:before="16" w:after="258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 the maximum limit of expenditure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corresponding entry in Column II of that Schedule.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so advanced in respect of such activity shall be refunded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Consolidated Fund in such manner, as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may by Order direct.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transfer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unexpended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allocated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Expenditure,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allocation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same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another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the same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Head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moneys which by virtue of the provisions</w:t>
            </w:r>
          </w:p>
        </w:tc>
      </w:tr>
      <w:tr>
        <w:trPr>
          <w:trHeight w:hRule="exact" w:val="299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First Schedule to this Act, have been allocated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Recurrent Expenditure under any Programme appearing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any Head specified in that Schedule, but have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expended or are not likely to be expended,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transferred to the allocation of Capital Expenditure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Programme or to the allocation of Recurrent Expenditure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Capital Expenditure under any other Programme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Head, by Order of the Secretary to the Treasury or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either of a Deputy Secretary to the Treasury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 General of  the National Budget Department,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authorized in that behalf by the Secretary to the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0" w:right="54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Treasury.</w:t>
      </w:r>
    </w:p>
    <w:p>
      <w:pPr>
        <w:autoSpaceDN w:val="0"/>
        <w:tabs>
          <w:tab w:pos="3022" w:val="left"/>
          <w:tab w:pos="3502" w:val="left"/>
        </w:tabs>
        <w:autoSpaceDE w:val="0"/>
        <w:widowControl/>
        <w:spacing w:line="276" w:lineRule="auto" w:before="31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 moneys allocated to Capital Expenditure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Programme appearing under any Head specified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Schedule to this Act, shall be transferred out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 or to any allocation of Recurrent Expenditure of </w:t>
      </w:r>
      <w:r>
        <w:rPr>
          <w:rFonts w:ascii="Times" w:hAnsi="Times" w:eastAsia="Times"/>
          <w:b w:val="0"/>
          <w:i w:val="0"/>
          <w:color w:val="221F1F"/>
          <w:sz w:val="20"/>
        </w:rPr>
        <w:t>that Programme.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30 of 2021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51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Money allocated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“Development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Activities”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transferred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</w:tr>
      <w:tr>
        <w:trPr>
          <w:trHeight w:hRule="exact" w:val="34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money allocated to Recurrent Expenditure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4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the “Development Activities”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Programme, appearing under the Head, “Department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Budget” specified in the First Schedule,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transferred subject to guidelines stipulated in Printed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Budget Estimates approved by Parliament for the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year, to any other Programme under any other Head in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Schedule, by Order of the Secretary to the Treasury or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either of a Deputy Secretary to the Treasury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 General of  the National Budget Department,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be authorized in that behalf by the Secretary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Treasury. The money so transferred shall be deemed to be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supplementary allocation made to the particular Ministry,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 report containing the amount of money so transferred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reasons for the transfer, shall be submitted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within two months of the date of the said transfer: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56" w:after="158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implementing this section, Ministries,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Departments and Public Institutions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requests for supplementary allocations in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>year 2022 to implement new programmes and Projects.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of all transfers made under subsection (1),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</w:t>
            </w:r>
          </w:p>
        </w:tc>
      </w:tr>
      <w:tr>
        <w:trPr>
          <w:trHeight w:hRule="exact" w:val="12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the reasons for such transfers, shall be incorporated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reports relating to the Government’s fiscal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performance, which are required to be tabled in Parliament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provisions of the Fiscal 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(Responsibility) Act, No.3 of 2003.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13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Minister is satisfied-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10"/>
        <w:ind w:left="0" w:right="14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Minister to limit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510"/>
        <w:gridCol w:w="4510"/>
      </w:tblGrid>
      <w:tr>
        <w:trPr>
          <w:trHeight w:hRule="exact" w:val="744"/>
        </w:trPr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418" w:right="102" w:hanging="40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that receipts from taxes and other sources will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less than the amounts anticipated to finance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expenditure; or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expenditure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previously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authorized</w:t>
            </w:r>
          </w:p>
        </w:tc>
      </w:tr>
    </w:tbl>
    <w:p>
      <w:pPr>
        <w:autoSpaceDN w:val="0"/>
        <w:tabs>
          <w:tab w:pos="2398" w:val="left"/>
        </w:tabs>
        <w:autoSpaceDE w:val="0"/>
        <w:widowControl/>
        <w:spacing w:line="245" w:lineRule="auto" w:before="156" w:after="0"/>
        <w:ind w:left="19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amounts originally appropriated for a particular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 or purposes are no longer required,</w:t>
      </w:r>
    </w:p>
    <w:p>
      <w:pPr>
        <w:autoSpaceDN w:val="0"/>
        <w:autoSpaceDE w:val="0"/>
        <w:widowControl/>
        <w:spacing w:line="245" w:lineRule="auto" w:before="218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 may with the approval of the Government, withdraw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whole or in part any amounts previously released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under the authority of a warrant issued by him,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Consolidated Fund or from any other fund or </w:t>
      </w:r>
      <w:r>
        <w:rPr>
          <w:rFonts w:ascii="Times" w:hAnsi="Times" w:eastAsia="Times"/>
          <w:b w:val="0"/>
          <w:i w:val="0"/>
          <w:color w:val="221F1F"/>
          <w:sz w:val="20"/>
        </w:rPr>
        <w:t>moneys, of or at the disposal of the Government, to meet any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p>
      <w:pPr>
        <w:autoSpaceDN w:val="0"/>
        <w:tabs>
          <w:tab w:pos="3800" w:val="left"/>
        </w:tabs>
        <w:autoSpaceDE w:val="0"/>
        <w:widowControl/>
        <w:spacing w:line="235" w:lineRule="auto" w:before="0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Appropriation Act, No. 30 of 2021</w:t>
      </w:r>
    </w:p>
    <w:p>
      <w:pPr>
        <w:autoSpaceDN w:val="0"/>
        <w:autoSpaceDE w:val="0"/>
        <w:widowControl/>
        <w:spacing w:line="245" w:lineRule="auto" w:before="25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expenditure and the details of all such withdrawals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incorporated in the Final Budget Position Report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required to be tabled in Parliament under section 13 </w:t>
      </w:r>
      <w:r>
        <w:rPr>
          <w:rFonts w:ascii="Times" w:hAnsi="Times" w:eastAsia="Times"/>
          <w:b w:val="0"/>
          <w:i w:val="0"/>
          <w:color w:val="221F1F"/>
          <w:sz w:val="20"/>
        </w:rPr>
        <w:t>of the Fiscal Management (Responsibility) Act, No. 3 of</w:t>
      </w:r>
    </w:p>
    <w:p>
      <w:pPr>
        <w:autoSpaceDN w:val="0"/>
        <w:autoSpaceDE w:val="0"/>
        <w:widowControl/>
        <w:spacing w:line="238" w:lineRule="auto" w:before="40" w:after="256"/>
        <w:ind w:left="0" w:right="57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2003.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Power of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to vary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maximum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minimum limits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specified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Third Schedule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this Act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2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with the approval of the</w:t>
            </w:r>
          </w:p>
        </w:tc>
      </w:tr>
      <w:tr>
        <w:trPr>
          <w:trHeight w:hRule="exact" w:val="5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may, on or before May 31, 2023, by Order, vary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alter-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maximum limits specified in Column II,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IV and Column V; and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limits specified in Column III,</w:t>
            </w:r>
          </w:p>
        </w:tc>
      </w:tr>
    </w:tbl>
    <w:p>
      <w:pPr>
        <w:autoSpaceDN w:val="0"/>
        <w:autoSpaceDE w:val="0"/>
        <w:widowControl/>
        <w:spacing w:line="238" w:lineRule="auto" w:before="174" w:after="0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Third Schedule to this Act.</w:t>
      </w:r>
    </w:p>
    <w:p>
      <w:pPr>
        <w:autoSpaceDN w:val="0"/>
        <w:autoSpaceDE w:val="0"/>
        <w:widowControl/>
        <w:spacing w:line="245" w:lineRule="auto" w:before="23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No Order made under subsection (1) shall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effect, unless it has been approved by Parliament by </w:t>
      </w:r>
      <w:r>
        <w:rPr>
          <w:rFonts w:ascii="Times" w:hAnsi="Times" w:eastAsia="Times"/>
          <w:b w:val="0"/>
          <w:i w:val="0"/>
          <w:color w:val="221F1F"/>
          <w:sz w:val="20"/>
        </w:rPr>
        <w:t>Resolution.</w:t>
      </w:r>
    </w:p>
    <w:p>
      <w:pPr>
        <w:autoSpaceDN w:val="0"/>
        <w:autoSpaceDE w:val="0"/>
        <w:widowControl/>
        <w:spacing w:line="245" w:lineRule="auto" w:before="234" w:after="17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Order made under subsection (1) shall, if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expressed therein, be deemed to have had effect from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prior to the date of making such Order, as may 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Parliament 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amend the Third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Schedule to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Act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may by Resolution amend the Third</w:t>
            </w:r>
          </w:p>
        </w:tc>
      </w:tr>
      <w:tr>
        <w:trPr>
          <w:trHeight w:hRule="exact" w:val="580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2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Schedule to this Act, by adding to the appropriate Columns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Schedule any activity and providing for -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or any of the maximum limits relating to such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4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activity; and</w:t>
      </w:r>
    </w:p>
    <w:p>
      <w:pPr>
        <w:autoSpaceDN w:val="0"/>
        <w:tabs>
          <w:tab w:pos="3522" w:val="left"/>
        </w:tabs>
        <w:autoSpaceDE w:val="0"/>
        <w:widowControl/>
        <w:spacing w:line="238" w:lineRule="auto" w:before="23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minimum limit relating to such activity.</w:t>
      </w:r>
    </w:p>
    <w:p>
      <w:pPr>
        <w:autoSpaceDN w:val="0"/>
        <w:tabs>
          <w:tab w:pos="3022" w:val="left"/>
          <w:tab w:pos="3502" w:val="left"/>
        </w:tabs>
        <w:autoSpaceDE w:val="0"/>
        <w:widowControl/>
        <w:spacing w:line="238" w:lineRule="auto" w:before="242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Sinhala text to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 10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event of any inconsistency between the</w:t>
      </w:r>
    </w:p>
    <w:p>
      <w:pPr>
        <w:autoSpaceDN w:val="0"/>
        <w:tabs>
          <w:tab w:pos="2782" w:val="left"/>
        </w:tabs>
        <w:autoSpaceDE w:val="0"/>
        <w:widowControl/>
        <w:spacing w:line="247" w:lineRule="auto" w:before="18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prevail in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Sinhala and Tamil texts of this Act, the Sinhala text shall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inconsistency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prevail.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0.0" w:type="dxa"/>
      </w:tblPr>
      <w:tblGrid>
        <w:gridCol w:w="6980"/>
        <w:gridCol w:w="6980"/>
      </w:tblGrid>
      <w:tr>
        <w:trPr>
          <w:trHeight w:hRule="exact" w:val="372"/>
        </w:trPr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12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FIRST SCHEDULE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2, 5 and 6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2"/>
        <w:ind w:left="5616" w:right="576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2022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Sums Payable for General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653"/>
        <w:gridCol w:w="4653"/>
        <w:gridCol w:w="4653"/>
      </w:tblGrid>
      <w:tr>
        <w:trPr>
          <w:trHeight w:hRule="exact" w:val="236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3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4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7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7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04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2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 Head 1 - 25      Special Spending Units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5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180" w:after="0"/>
        <w:ind w:left="316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>Recurrent                   11,484,125,000</w:t>
      </w:r>
    </w:p>
    <w:p>
      <w:pPr>
        <w:autoSpaceDN w:val="0"/>
        <w:autoSpaceDE w:val="0"/>
        <w:widowControl/>
        <w:spacing w:line="238" w:lineRule="auto" w:before="50" w:after="0"/>
        <w:ind w:left="316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>Capital                         1,177,455,000</w:t>
      </w:r>
    </w:p>
    <w:p>
      <w:pPr>
        <w:autoSpaceDN w:val="0"/>
        <w:autoSpaceDE w:val="0"/>
        <w:widowControl/>
        <w:spacing w:line="238" w:lineRule="auto" w:before="48" w:after="100"/>
        <w:ind w:left="22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2,309,980,000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378,820,000</w:t>
            </w:r>
          </w:p>
        </w:tc>
      </w:tr>
      <w:tr>
        <w:trPr>
          <w:trHeight w:hRule="exact" w:val="1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1,172,450,000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100,000,000</w:t>
            </w:r>
          </w:p>
        </w:tc>
      </w:tr>
      <w:tr>
        <w:trPr>
          <w:trHeight w:hRule="exact" w:val="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219,500,000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301,900,000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12,300,000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177,150,000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26,300,000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 Commission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256,053,000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12,000,000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109,922,000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1,450,000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134,600,000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4,710,000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0" w:left="1440" w:header="720" w:footer="720" w:gutter="0"/>
          <w:cols w:space="720" w:num="1" w:equalWidth="0"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31,155,000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200,000</w:t>
            </w:r>
          </w:p>
        </w:tc>
      </w:tr>
      <w:tr>
        <w:trPr>
          <w:trHeight w:hRule="exact" w:val="3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 Allegations of Bribery or Corruption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534,405,000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52,500,000</w:t>
            </w:r>
          </w:p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94,616,000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4,700,000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Human Rights Commission of Sri Lanka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221,264,000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2,600,000</w:t>
            </w:r>
          </w:p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2,931,850,000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195,200,000</w:t>
            </w:r>
          </w:p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House of Parliament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59,100,000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1,250,000</w:t>
            </w:r>
          </w:p>
        </w:tc>
      </w:tr>
      <w:tr>
        <w:trPr>
          <w:trHeight w:hRule="exact" w:val="3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Chief Govt. Whip of Parliament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137,100,000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1,800,000</w:t>
            </w:r>
          </w:p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Opposition of Parliament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154,880,000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17,800,000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 Commission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860,600,000           107,000,000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Audit Office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7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1,959,200,000            39,000,000</w:t>
            </w:r>
          </w:p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Parliamentary Commissioner for Administration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25,830,000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200,000</w:t>
            </w:r>
          </w:p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Delimitation Commission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10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12,070,000                  125,000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tabs>
          <w:tab w:pos="3162" w:val="left"/>
          <w:tab w:pos="4422" w:val="left"/>
        </w:tabs>
        <w:autoSpaceDE w:val="0"/>
        <w:widowControl/>
        <w:spacing w:line="408" w:lineRule="auto" w:before="190" w:after="188"/>
        <w:ind w:left="2262" w:right="648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Buddhasasana, Religious and Cultural Affairs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3,980,000,000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1,775,000,000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101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Buddhasasana, Religious and Cultural Affairs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414,000,000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144,000,000</w:t>
            </w:r>
          </w:p>
        </w:tc>
      </w:tr>
      <w:tr>
        <w:trPr>
          <w:trHeight w:hRule="exact" w:val="20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727,000,000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855,000,000</w:t>
            </w:r>
          </w:p>
        </w:tc>
      </w:tr>
      <w:tr>
        <w:trPr>
          <w:trHeight w:hRule="exact" w:val="310"/>
        </w:trPr>
        <w:tc>
          <w:tcPr>
            <w:tcW w:type="dxa" w:w="2792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Buddhist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84,000,000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9,000,000</w:t>
            </w:r>
          </w:p>
        </w:tc>
      </w:tr>
      <w:tr>
        <w:trPr>
          <w:trHeight w:hRule="exact" w:val="32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1,073,000,000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79,000,000</w:t>
            </w:r>
          </w:p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Muslim Religious and Cultural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154,000,000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27,000,000</w:t>
            </w:r>
          </w:p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 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198,000,000            42,000,000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 and Cultural Affairs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204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206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209,000,000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57,000,000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Cultural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140,000,000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581,000,000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220,000,000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Museums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50,000,000             14,000,000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191,000,000           191,000,000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Archives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89,000,000             10,000,000</w:t>
            </w:r>
          </w:p>
        </w:tc>
      </w:tr>
      <w:tr>
        <w:trPr>
          <w:trHeight w:hRule="exact" w:val="24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121,000,000</w:t>
            </w:r>
          </w:p>
        </w:tc>
      </w:tr>
    </w:tbl>
    <w:p>
      <w:pPr>
        <w:autoSpaceDN w:val="0"/>
        <w:tabs>
          <w:tab w:pos="3200" w:val="left"/>
          <w:tab w:pos="4460" w:val="left"/>
          <w:tab w:pos="4590" w:val="left"/>
        </w:tabs>
        <w:autoSpaceDE w:val="0"/>
        <w:widowControl/>
        <w:spacing w:line="367" w:lineRule="auto" w:before="142" w:after="140"/>
        <w:ind w:left="2300" w:right="460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 National Heritage, Performing Arts and Rural Arts Promotion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1,498,000,000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300,000,000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401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 National Heritage Performing Arts and Rural Arts Promotion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180,500,000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8,500,000</w:t>
            </w:r>
          </w:p>
        </w:tc>
      </w:tr>
      <w:tr>
        <w:trPr>
          <w:trHeight w:hRule="exact" w:val="17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166,500,000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145,500,000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Archaeology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266,000,000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885,000,000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p>
      <w:pPr>
        <w:autoSpaceDN w:val="0"/>
        <w:autoSpaceDE w:val="0"/>
        <w:widowControl/>
        <w:spacing w:line="238" w:lineRule="auto" w:before="0" w:after="108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Finance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72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144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62" w:right="4032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131,731,805,000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110,285,188,000</w:t>
            </w:r>
          </w:p>
        </w:tc>
      </w:tr>
    </w:tbl>
    <w:p>
      <w:pPr>
        <w:autoSpaceDN w:val="0"/>
        <w:autoSpaceDE w:val="0"/>
        <w:widowControl/>
        <w:spacing w:line="235" w:lineRule="auto" w:before="100" w:after="98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3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102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 of  Finance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2,371,550,000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187,025,000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1,267,000,000</w:t>
            </w:r>
          </w:p>
        </w:tc>
      </w:tr>
      <w:tr>
        <w:trPr>
          <w:trHeight w:hRule="exact" w:val="244"/>
        </w:trPr>
        <w:tc>
          <w:tcPr>
            <w:tcW w:type="dxa" w:w="1745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85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71,560,000</w:t>
            </w:r>
          </w:p>
        </w:tc>
        <w:tc>
          <w:tcPr>
            <w:tcW w:type="dxa" w:w="22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4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625,000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External  Resources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322,900,000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1,262,825,000</w:t>
            </w:r>
          </w:p>
        </w:tc>
      </w:tr>
      <w:tr>
        <w:trPr>
          <w:trHeight w:hRule="exact" w:val="244"/>
        </w:trPr>
        <w:tc>
          <w:tcPr>
            <w:tcW w:type="dxa" w:w="1745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218,300,000</w:t>
            </w:r>
          </w:p>
        </w:tc>
        <w:tc>
          <w:tcPr>
            <w:tcW w:type="dxa" w:w="2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277,500,000</w:t>
            </w:r>
          </w:p>
        </w:tc>
      </w:tr>
      <w:tr>
        <w:trPr>
          <w:trHeight w:hRule="exact" w:val="258"/>
        </w:trPr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5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40,276,000,000</w:t>
            </w:r>
          </w:p>
        </w:tc>
        <w:tc>
          <w:tcPr>
            <w:tcW w:type="dxa" w:w="251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30,524,783,000</w:t>
            </w:r>
          </w:p>
        </w:tc>
      </w:tr>
      <w:tr>
        <w:trPr>
          <w:trHeight w:hRule="exact" w:val="244"/>
        </w:trPr>
        <w:tc>
          <w:tcPr>
            <w:tcW w:type="dxa" w:w="1745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50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593,000,000      44,503,500,000</w:t>
            </w:r>
          </w:p>
        </w:tc>
      </w:tr>
      <w:tr>
        <w:trPr>
          <w:trHeight w:hRule="exact" w:val="245"/>
        </w:trPr>
        <w:tc>
          <w:tcPr>
            <w:tcW w:type="dxa" w:w="1745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Services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1745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108,450,000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2,050,000</w:t>
            </w:r>
          </w:p>
        </w:tc>
      </w:tr>
      <w:tr>
        <w:trPr>
          <w:trHeight w:hRule="exact" w:val="8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243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745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 Finance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5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14,319,350,000</w:t>
            </w:r>
          </w:p>
        </w:tc>
        <w:tc>
          <w:tcPr>
            <w:tcW w:type="dxa" w:w="22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925,000</w:t>
            </w:r>
          </w:p>
        </w:tc>
      </w:tr>
      <w:tr>
        <w:trPr>
          <w:trHeight w:hRule="exact" w:val="254"/>
        </w:trPr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18,739,580,000</w:t>
            </w:r>
          </w:p>
        </w:tc>
      </w:tr>
      <w:tr>
        <w:trPr>
          <w:trHeight w:hRule="exact" w:val="166"/>
        </w:trPr>
        <w:tc>
          <w:tcPr>
            <w:tcW w:type="dxa" w:w="1745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 Investment Policies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50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55,250,000              2,225,000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245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278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77,450,000</w:t>
            </w:r>
          </w:p>
        </w:tc>
        <w:tc>
          <w:tcPr>
            <w:tcW w:type="dxa" w:w="229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6,850,000</w:t>
            </w:r>
          </w:p>
        </w:tc>
      </w:tr>
      <w:tr>
        <w:trPr>
          <w:trHeight w:hRule="exact" w:val="166"/>
        </w:trPr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Inland Revenue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246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247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4,186,600,000        1,135,000,000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248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3,332,300,000        1,558,625,000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249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1,517,750,000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282,000,000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 Operations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63,641,250,000      10,480,300,000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296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76,900,000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18,350,000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 Import and Export Control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297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97,975,000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32,250,000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 the Registrar of Companies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323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72,500,000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324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21,250,000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375,000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Audit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329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58,900,000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1,150,000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 Technology Management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312,570,000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2,250,000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4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 Samurdhi Household Economy, Micro-finance,</w:t>
      </w:r>
    </w:p>
    <w:p>
      <w:pPr>
        <w:autoSpaceDN w:val="0"/>
        <w:autoSpaceDE w:val="0"/>
        <w:widowControl/>
        <w:spacing w:line="238" w:lineRule="auto" w:before="50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Self Employment and Business Development</w:t>
      </w:r>
    </w:p>
    <w:p>
      <w:pPr>
        <w:autoSpaceDN w:val="0"/>
        <w:tabs>
          <w:tab w:pos="4954" w:val="left"/>
        </w:tabs>
        <w:autoSpaceDE w:val="0"/>
        <w:widowControl/>
        <w:spacing w:line="238" w:lineRule="auto" w:before="278" w:after="0"/>
        <w:ind w:left="314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73,863,650,000</w:t>
      </w:r>
    </w:p>
    <w:p>
      <w:pPr>
        <w:autoSpaceDN w:val="0"/>
        <w:tabs>
          <w:tab w:pos="5022" w:val="left"/>
        </w:tabs>
        <w:autoSpaceDE w:val="0"/>
        <w:widowControl/>
        <w:spacing w:line="235" w:lineRule="auto" w:before="50" w:after="0"/>
        <w:ind w:left="315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1,166,000,000</w:t>
      </w:r>
    </w:p>
    <w:p>
      <w:pPr>
        <w:autoSpaceDN w:val="0"/>
        <w:autoSpaceDE w:val="0"/>
        <w:widowControl/>
        <w:spacing w:line="235" w:lineRule="auto" w:before="278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38" w:lineRule="auto" w:before="280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 Samurdhi Household Economy, Micro-finance,</w:t>
      </w:r>
    </w:p>
    <w:p>
      <w:pPr>
        <w:autoSpaceDN w:val="0"/>
        <w:autoSpaceDE w:val="0"/>
        <w:widowControl/>
        <w:spacing w:line="238" w:lineRule="auto" w:before="48" w:after="26"/>
        <w:ind w:left="31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Self Employment and Business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1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420,050,000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55,700,000</w:t>
            </w:r>
          </w:p>
        </w:tc>
      </w:tr>
      <w:tr>
        <w:trPr>
          <w:trHeight w:hRule="exact" w:val="34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6,923,600,000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793,600,000</w:t>
            </w:r>
          </w:p>
        </w:tc>
      </w:tr>
      <w:tr>
        <w:trPr>
          <w:trHeight w:hRule="exact" w:val="360"/>
        </w:trPr>
        <w:tc>
          <w:tcPr>
            <w:tcW w:type="dxa" w:w="2792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Samurdhi Development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418,500,000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4" w:after="0"/>
              <w:ind w:left="4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8,700,000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66,101,500,000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308,000,000</w:t>
            </w:r>
          </w:p>
        </w:tc>
      </w:tr>
    </w:tbl>
    <w:p>
      <w:pPr>
        <w:autoSpaceDN w:val="0"/>
        <w:autoSpaceDE w:val="0"/>
        <w:widowControl/>
        <w:spacing w:line="235" w:lineRule="auto" w:before="218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Defence</w:t>
      </w:r>
    </w:p>
    <w:p>
      <w:pPr>
        <w:autoSpaceDN w:val="0"/>
        <w:tabs>
          <w:tab w:pos="4422" w:val="left"/>
        </w:tabs>
        <w:autoSpaceDE w:val="0"/>
        <w:widowControl/>
        <w:spacing w:line="238" w:lineRule="auto" w:before="280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326,295,860,000</w:t>
      </w:r>
    </w:p>
    <w:p>
      <w:pPr>
        <w:autoSpaceDN w:val="0"/>
        <w:tabs>
          <w:tab w:pos="4554" w:val="left"/>
        </w:tabs>
        <w:autoSpaceDE w:val="0"/>
        <w:widowControl/>
        <w:spacing w:line="238" w:lineRule="auto" w:before="48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46,750,000,000</w:t>
      </w:r>
    </w:p>
    <w:p>
      <w:pPr>
        <w:autoSpaceDN w:val="0"/>
        <w:autoSpaceDE w:val="0"/>
        <w:widowControl/>
        <w:spacing w:line="235" w:lineRule="auto" w:before="280" w:after="218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103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Defence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5,978,170,000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14,017,750,000</w:t>
            </w:r>
          </w:p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7,172,000,000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456,400,000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Army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222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1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180,740,190,000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7,404,280,000</w:t>
            </w:r>
          </w:p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54,726,300,000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9,244,480,000</w:t>
            </w:r>
          </w:p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Air Force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41,161,200,000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14,913,590,000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Civil Security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18,154,450,000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177,500,000</w:t>
            </w:r>
          </w:p>
        </w:tc>
      </w:tr>
      <w:tr>
        <w:trPr>
          <w:trHeight w:hRule="exact" w:val="290"/>
        </w:trPr>
        <w:tc>
          <w:tcPr>
            <w:tcW w:type="dxa" w:w="279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Sri Lanka Coast Guard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67,700,000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451,000,000</w:t>
            </w:r>
          </w:p>
        </w:tc>
      </w:tr>
      <w:tr>
        <w:trPr>
          <w:trHeight w:hRule="exact" w:val="292"/>
        </w:trPr>
        <w:tc>
          <w:tcPr>
            <w:tcW w:type="dxa" w:w="279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Multi-purpose Development Task Force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18,295,850,000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4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85,000,000</w:t>
            </w:r>
          </w:p>
        </w:tc>
      </w:tr>
    </w:tbl>
    <w:p>
      <w:pPr>
        <w:autoSpaceDN w:val="0"/>
        <w:autoSpaceDE w:val="0"/>
        <w:widowControl/>
        <w:spacing w:line="238" w:lineRule="auto" w:before="154" w:after="0"/>
        <w:ind w:left="314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State Ministry of  Home Affairs</w:t>
      </w:r>
    </w:p>
    <w:p>
      <w:pPr>
        <w:autoSpaceDN w:val="0"/>
        <w:tabs>
          <w:tab w:pos="4992" w:val="left"/>
        </w:tabs>
        <w:autoSpaceDE w:val="0"/>
        <w:widowControl/>
        <w:spacing w:line="238" w:lineRule="auto" w:before="214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33,646,000,000</w:t>
      </w:r>
    </w:p>
    <w:p>
      <w:pPr>
        <w:autoSpaceDN w:val="0"/>
        <w:tabs>
          <w:tab w:pos="4992" w:val="left"/>
        </w:tabs>
        <w:autoSpaceDE w:val="0"/>
        <w:widowControl/>
        <w:spacing w:line="238" w:lineRule="auto" w:before="18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88,775,000,000</w:t>
      </w:r>
    </w:p>
    <w:p>
      <w:pPr>
        <w:autoSpaceDN w:val="0"/>
        <w:autoSpaceDE w:val="0"/>
        <w:widowControl/>
        <w:spacing w:line="238" w:lineRule="auto" w:before="216" w:after="142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409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Home Affairs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10,487,000,000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136,000,000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1,740,000,000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255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Colombo</w:t>
            </w:r>
          </w:p>
        </w:tc>
        <w:tc>
          <w:tcPr>
            <w:tcW w:type="dxa" w:w="5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1,032,000,000        5,072,000,000</w:t>
            </w:r>
          </w:p>
        </w:tc>
      </w:tr>
      <w:tr>
        <w:trPr>
          <w:trHeight w:hRule="exact" w:val="30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256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5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1,304,000,000        7,747,000,000</w:t>
            </w:r>
          </w:p>
        </w:tc>
      </w:tr>
      <w:tr>
        <w:trPr>
          <w:trHeight w:hRule="exact" w:val="30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257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Kalutara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1,171,000,000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4,606,000,000</w:t>
            </w:r>
          </w:p>
        </w:tc>
      </w:tr>
      <w:tr>
        <w:trPr>
          <w:trHeight w:hRule="exact" w:val="30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258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1,531,000,000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6,674,000,000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259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Matale</w:t>
            </w:r>
          </w:p>
        </w:tc>
        <w:tc>
          <w:tcPr>
            <w:tcW w:type="dxa" w:w="5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798,000,000       3, 008,000,000</w:t>
            </w:r>
          </w:p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260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571,000,000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2,959,000,000</w:t>
            </w:r>
          </w:p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261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1,463,000,000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5,102,000,000</w:t>
            </w:r>
          </w:p>
        </w:tc>
      </w:tr>
      <w:tr>
        <w:trPr>
          <w:trHeight w:hRule="exact" w:val="31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262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1,244,000,000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3,779,000,000</w:t>
            </w:r>
          </w:p>
        </w:tc>
      </w:tr>
      <w:tr>
        <w:trPr>
          <w:trHeight w:hRule="exact" w:val="31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263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925,000,000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3,318,000,000</w:t>
            </w:r>
          </w:p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264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Jaffna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1,099,000,000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2,616,000,000</w:t>
            </w:r>
          </w:p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Mannar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265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304,000,000           839,000,000</w:t>
            </w:r>
          </w:p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Vavuniya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295,000,000           758,000,000</w:t>
            </w:r>
          </w:p>
        </w:tc>
      </w:tr>
      <w:tr>
        <w:trPr>
          <w:trHeight w:hRule="exact" w:val="274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Mullaitivu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341,000,000           730,000,000</w:t>
            </w:r>
          </w:p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Killinochchi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324,000,000           574,000,000</w:t>
            </w:r>
          </w:p>
        </w:tc>
      </w:tr>
      <w:tr>
        <w:trPr>
          <w:trHeight w:hRule="exact" w:val="264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Batticaloa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866,000,000        2,218,000,000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Ampara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1,117,000,000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3,325,000,000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Trincomalee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3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1,614,000,000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Kurunegala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2,133,000,000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8,392,000,000</w:t>
            </w:r>
          </w:p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848,000,000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3,302,000,000</w:t>
            </w:r>
          </w:p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1,057,000,000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4,266,000,000</w:t>
            </w:r>
          </w:p>
        </w:tc>
      </w:tr>
      <w:tr>
        <w:trPr>
          <w:trHeight w:hRule="exact" w:val="16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275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Polonnaruwa</w:t>
            </w:r>
          </w:p>
        </w:tc>
        <w:tc>
          <w:tcPr>
            <w:tcW w:type="dxa" w:w="5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556,000,000        1,875,000,000</w:t>
            </w:r>
          </w:p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276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Badulla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907,000,000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3,799,000,000</w:t>
            </w:r>
          </w:p>
        </w:tc>
      </w:tr>
      <w:tr>
        <w:trPr>
          <w:trHeight w:hRule="exact" w:val="29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277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606,000,000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2,242,000,000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278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Rathnapura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1,100,000,000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4,023,000,000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279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997,000,000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4,061,000,000</w:t>
            </w:r>
          </w:p>
        </w:tc>
      </w:tr>
      <w:tr>
        <w:trPr>
          <w:trHeight w:hRule="exact" w:val="24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56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>State Ministry of National Security and Disaster Management</w:t>
      </w:r>
    </w:p>
    <w:p>
      <w:pPr>
        <w:autoSpaceDN w:val="0"/>
        <w:tabs>
          <w:tab w:pos="4422" w:val="left"/>
        </w:tabs>
        <w:autoSpaceDE w:val="0"/>
        <w:widowControl/>
        <w:spacing w:line="247" w:lineRule="auto" w:before="216" w:after="0"/>
        <w:ind w:left="3162" w:right="835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6,168,195,000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4,286,570,000</w:t>
      </w:r>
    </w:p>
    <w:p>
      <w:pPr>
        <w:autoSpaceDN w:val="0"/>
        <w:autoSpaceDE w:val="0"/>
        <w:widowControl/>
        <w:spacing w:line="238" w:lineRule="auto" w:before="214" w:after="15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442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National Security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Disaster Management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760,623,000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125,020,000</w:t>
            </w:r>
          </w:p>
        </w:tc>
      </w:tr>
      <w:tr>
        <w:trPr>
          <w:trHeight w:hRule="exact" w:val="19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841,762,000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2,942,500,000</w:t>
            </w:r>
          </w:p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Immigration and Emigration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1,895,500,000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3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727,000,000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 General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2,326,060,000           61,750,000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Meteorology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6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304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4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344,250,000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430,300,000</w:t>
            </w:r>
          </w:p>
        </w:tc>
      </w:tr>
    </w:tbl>
    <w:p>
      <w:pPr>
        <w:autoSpaceDN w:val="0"/>
        <w:autoSpaceDE w:val="0"/>
        <w:widowControl/>
        <w:spacing w:line="238" w:lineRule="auto" w:before="90" w:after="9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Economic Policies &amp; Plan Implementation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50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432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32" w:right="3888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2,022,800,000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5,064,500,000</w:t>
            </w:r>
          </w:p>
        </w:tc>
      </w:tr>
    </w:tbl>
    <w:p>
      <w:pPr>
        <w:autoSpaceDN w:val="0"/>
        <w:autoSpaceDE w:val="0"/>
        <w:widowControl/>
        <w:spacing w:line="235" w:lineRule="auto" w:before="42" w:after="42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1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104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Economic Policies &amp; Plan Implementation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337,450,000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893,100,000</w:t>
            </w:r>
          </w:p>
        </w:tc>
      </w:tr>
      <w:tr>
        <w:trPr>
          <w:trHeight w:hRule="exact" w:val="23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237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Planning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153,770,000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3,595,770,000</w:t>
            </w:r>
          </w:p>
        </w:tc>
      </w:tr>
      <w:tr>
        <w:trPr>
          <w:trHeight w:hRule="exact" w:val="23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251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Valuation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500,100,000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29,700,000</w:t>
            </w:r>
          </w:p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252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Census and Statistics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0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999,300,000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0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545,700,000</w:t>
            </w:r>
          </w:p>
        </w:tc>
      </w:tr>
      <w:tr>
        <w:trPr>
          <w:trHeight w:hRule="exact" w:val="24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333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Comptroller General</w:t>
            </w:r>
          </w:p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32,180,000                230,000</w:t>
            </w:r>
          </w:p>
        </w:tc>
      </w:tr>
      <w:tr>
        <w:trPr>
          <w:trHeight w:hRule="exact" w:val="23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94" w:after="42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Mass Media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32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600" w:right="288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508" w:right="3888" w:hanging="8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18,624,060,000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1,672,000,000</w:t>
            </w:r>
          </w:p>
        </w:tc>
      </w:tr>
    </w:tbl>
    <w:p>
      <w:pPr>
        <w:autoSpaceDN w:val="0"/>
        <w:autoSpaceDE w:val="0"/>
        <w:widowControl/>
        <w:spacing w:line="235" w:lineRule="auto" w:before="42" w:after="92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23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105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Mass Media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248,915,000           572,100,000</w:t>
            </w:r>
          </w:p>
        </w:tc>
      </w:tr>
      <w:tr>
        <w:trPr>
          <w:trHeight w:hRule="exact" w:val="178"/>
        </w:trPr>
        <w:tc>
          <w:tcPr>
            <w:tcW w:type="dxa" w:w="349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349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66,450,000           125,250,000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210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  Information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297,665,000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94,379,000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211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Government Printing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3,160,080,000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288,300,000</w:t>
            </w:r>
          </w:p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308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Posts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14,850,950,000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591,971,000</w:t>
            </w:r>
          </w:p>
        </w:tc>
      </w:tr>
      <w:tr>
        <w:trPr>
          <w:trHeight w:hRule="exact" w:val="24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36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Justice</w:t>
      </w:r>
    </w:p>
    <w:p>
      <w:pPr>
        <w:autoSpaceDN w:val="0"/>
        <w:tabs>
          <w:tab w:pos="4422" w:val="left"/>
        </w:tabs>
        <w:autoSpaceDE w:val="0"/>
        <w:widowControl/>
        <w:spacing w:line="245" w:lineRule="auto" w:before="194" w:after="0"/>
        <w:ind w:left="3162" w:right="835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12,812,460,000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11,937,000,000</w:t>
      </w:r>
    </w:p>
    <w:p>
      <w:pPr>
        <w:autoSpaceDN w:val="0"/>
        <w:autoSpaceDE w:val="0"/>
        <w:widowControl/>
        <w:spacing w:line="235" w:lineRule="auto" w:before="194" w:after="13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110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Justice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2,506,425,000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8,073,690,000</w:t>
            </w:r>
          </w:p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205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Public Trustee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69,475,000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3,700,000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228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 Administration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7,851,750,000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3,308,200,000</w:t>
            </w:r>
          </w:p>
        </w:tc>
      </w:tr>
      <w:tr>
        <w:trPr>
          <w:trHeight w:hRule="exact" w:val="26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229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Attorney General’s  Department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1,545,000,000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329,000,000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230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Legal Draftsman’s  Department</w:t>
            </w:r>
          </w:p>
        </w:tc>
        <w:tc>
          <w:tcPr>
            <w:tcW w:type="dxa" w:w="5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125,200,000             10,500,000</w:t>
            </w:r>
          </w:p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231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Debt Conciliation Board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35,850,000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</w:tr>
      <w:tr>
        <w:trPr>
          <w:trHeight w:hRule="exact" w:val="16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Government Analyst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233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416,300,000           206,500,000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Registrar of the Supreme Court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246,550,000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3,200,000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 Commission of Sri Lanka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15,910,000               1,210,000</w:t>
            </w:r>
          </w:p>
        </w:tc>
      </w:tr>
    </w:tbl>
    <w:p>
      <w:pPr>
        <w:autoSpaceDN w:val="0"/>
        <w:tabs>
          <w:tab w:pos="3200" w:val="left"/>
          <w:tab w:pos="5448" w:val="left"/>
        </w:tabs>
        <w:autoSpaceDE w:val="0"/>
        <w:widowControl/>
        <w:spacing w:line="367" w:lineRule="auto" w:before="142" w:after="140"/>
        <w:ind w:left="2300" w:right="561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 Prison Management and Prisoners’ Rehabilitation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8,462,930,000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1,390,000,000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418</w:t>
            </w:r>
          </w:p>
        </w:tc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Prison Management and Prisoners’ Rehabilitation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377,370,000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928,800,000</w:t>
            </w:r>
          </w:p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232</w:t>
            </w:r>
          </w:p>
        </w:tc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Prisons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7,601,500,000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448,000,000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326</w:t>
            </w:r>
          </w:p>
        </w:tc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Community Based Corrections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484,060,000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13,200,000</w:t>
            </w:r>
          </w:p>
        </w:tc>
      </w:tr>
      <w:tr>
        <w:trPr>
          <w:trHeight w:hRule="exact" w:val="24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31" w:lineRule="auto" w:before="138" w:after="0"/>
        <w:ind w:left="3200" w:right="7344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Health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                          121,528,998,000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                                  37,000,000,000</w:t>
      </w:r>
    </w:p>
    <w:p>
      <w:pPr>
        <w:sectPr>
          <w:pgSz w:w="16840" w:h="11900"/>
          <w:pgMar w:top="1432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35" w:lineRule="auto" w:before="0" w:after="13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2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111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Health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103,535,998,000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2,272,500,000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17,993,000,000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34,727,500,000</w:t>
            </w:r>
          </w:p>
        </w:tc>
      </w:tr>
    </w:tbl>
    <w:p>
      <w:pPr>
        <w:autoSpaceDN w:val="0"/>
        <w:tabs>
          <w:tab w:pos="3162" w:val="left"/>
          <w:tab w:pos="5050" w:val="left"/>
          <w:tab w:pos="5186" w:val="left"/>
        </w:tabs>
        <w:autoSpaceDE w:val="0"/>
        <w:widowControl/>
        <w:spacing w:line="348" w:lineRule="auto" w:before="136" w:after="2"/>
        <w:ind w:left="2262" w:right="619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 Indigenous Medicine Promotion , Rural and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Ayurvedic Hospitals Development and Community Health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2,179,000,000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100,000,000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416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Indigenous Medicine Promotion , Rural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Ayurvedic Hospitals Development and Community Health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360,000,000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17,000,000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10,000,000</w:t>
            </w:r>
          </w:p>
        </w:tc>
      </w:tr>
      <w:tr>
        <w:trPr>
          <w:trHeight w:hRule="exact" w:val="292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Ayurveda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122,000,000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</w:tr>
      <w:tr>
        <w:trPr>
          <w:trHeight w:hRule="exact" w:val="1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1,697,000,000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66,000,000</w:t>
            </w:r>
          </w:p>
        </w:tc>
      </w:tr>
    </w:tbl>
    <w:p>
      <w:pPr>
        <w:autoSpaceDN w:val="0"/>
        <w:tabs>
          <w:tab w:pos="3162" w:val="left"/>
          <w:tab w:pos="4962" w:val="left"/>
          <w:tab w:pos="5186" w:val="left"/>
        </w:tabs>
        <w:autoSpaceDE w:val="0"/>
        <w:widowControl/>
        <w:spacing w:line="365" w:lineRule="auto" w:before="134" w:after="136"/>
        <w:ind w:left="2262" w:right="51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 Production, Supply and Regulation of  Pharmaceuticals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65,730,000,000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400,000,000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423</w:t>
            </w:r>
          </w:p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Production, Supply and Regulation of  Pharmaceuticals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65,730,000,000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25,000,000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70" w:after="104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>State Ministry of Primary Health Care, Epidemics and Covid Disease Control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72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06" w:right="3744" w:hanging="286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12,650,000,000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150,000,000</w:t>
            </w:r>
          </w:p>
        </w:tc>
      </w:tr>
    </w:tbl>
    <w:p>
      <w:pPr>
        <w:autoSpaceDN w:val="0"/>
        <w:autoSpaceDE w:val="0"/>
        <w:widowControl/>
        <w:spacing w:line="235" w:lineRule="auto" w:before="100" w:after="9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441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Primary Health Care, Epidemics and Covid Disease Control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118,000,000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13,000,000</w:t>
            </w:r>
          </w:p>
        </w:tc>
      </w:tr>
      <w:tr>
        <w:trPr>
          <w:trHeight w:hRule="exact" w:val="1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11,822,000,000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92,000,000</w:t>
            </w:r>
          </w:p>
        </w:tc>
      </w:tr>
      <w:tr>
        <w:trPr>
          <w:trHeight w:hRule="exact" w:val="162"/>
        </w:trPr>
        <w:tc>
          <w:tcPr>
            <w:tcW w:type="dxa" w:w="2792"/>
            <w:vMerge/>
            <w:tcBorders/>
          </w:tcPr>
          <w:p/>
        </w:tc>
        <w:tc>
          <w:tcPr>
            <w:tcW w:type="dxa" w:w="5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Social Services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0" w:lineRule="auto" w:before="0" w:after="0"/>
              <w:ind w:left="1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506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404" w:right="288" w:firstLine="9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83,000,000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627,000,000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348" w:right="1152" w:firstLine="84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2,000,000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43,000,000</w:t>
            </w:r>
          </w:p>
        </w:tc>
      </w:tr>
    </w:tbl>
    <w:p>
      <w:pPr>
        <w:autoSpaceDN w:val="0"/>
        <w:autoSpaceDE w:val="0"/>
        <w:widowControl/>
        <w:spacing w:line="238" w:lineRule="auto" w:before="90" w:after="10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>Foreign Ministry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68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46" w:right="3744" w:hanging="286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12,726,350,000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463,000,000</w:t>
            </w:r>
          </w:p>
        </w:tc>
      </w:tr>
    </w:tbl>
    <w:p>
      <w:pPr>
        <w:autoSpaceDN w:val="0"/>
        <w:autoSpaceDE w:val="0"/>
        <w:widowControl/>
        <w:spacing w:line="238" w:lineRule="auto" w:before="100" w:after="9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112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 Minister</w:t>
            </w:r>
          </w:p>
        </w:tc>
        <w:tc>
          <w:tcPr>
            <w:tcW w:type="dxa" w:w="3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52,400,000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4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2,450,000</w:t>
            </w:r>
          </w:p>
        </w:tc>
      </w:tr>
      <w:tr>
        <w:trPr>
          <w:trHeight w:hRule="exact" w:val="160"/>
        </w:trPr>
        <w:tc>
          <w:tcPr>
            <w:tcW w:type="dxa" w:w="2792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792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12,673,950,000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460,550,000</w:t>
            </w:r>
          </w:p>
        </w:tc>
      </w:tr>
    </w:tbl>
    <w:p>
      <w:pPr>
        <w:autoSpaceDN w:val="0"/>
        <w:autoSpaceDE w:val="0"/>
        <w:widowControl/>
        <w:spacing w:line="238" w:lineRule="auto" w:before="100" w:after="98"/>
        <w:ind w:left="314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State Ministry of  Regional Cooperation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392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72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46" w:right="3744" w:hanging="18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113,200,000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p>
      <w:pPr>
        <w:autoSpaceDN w:val="0"/>
        <w:autoSpaceDE w:val="0"/>
        <w:widowControl/>
        <w:spacing w:line="235" w:lineRule="auto" w:before="0" w:after="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17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419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Regional Cooperation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113,200,000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</w:tr>
      <w:tr>
        <w:trPr>
          <w:trHeight w:hRule="exact" w:val="268"/>
        </w:trPr>
        <w:tc>
          <w:tcPr>
            <w:tcW w:type="dxa" w:w="3490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tabs>
          <w:tab w:pos="3162" w:val="left"/>
          <w:tab w:pos="5202" w:val="left"/>
        </w:tabs>
        <w:autoSpaceDE w:val="0"/>
        <w:widowControl/>
        <w:spacing w:line="377" w:lineRule="auto" w:before="146" w:after="148"/>
        <w:ind w:left="2262" w:right="748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Transport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16,689,950,000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16,540,000,000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114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Transport</w:t>
            </w:r>
          </w:p>
        </w:tc>
        <w:tc>
          <w:tcPr>
            <w:tcW w:type="dxa" w:w="5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291,000,000             27,300,000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650,000,000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5,550,000,000</w:t>
            </w:r>
          </w:p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15,748,950,000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10,962,700,000</w:t>
            </w:r>
          </w:p>
        </w:tc>
      </w:tr>
    </w:tbl>
    <w:p>
      <w:pPr>
        <w:autoSpaceDN w:val="0"/>
        <w:tabs>
          <w:tab w:pos="3162" w:val="left"/>
          <w:tab w:pos="5246" w:val="left"/>
          <w:tab w:pos="5290" w:val="left"/>
        </w:tabs>
        <w:autoSpaceDE w:val="0"/>
        <w:widowControl/>
        <w:spacing w:line="338" w:lineRule="auto" w:before="146" w:after="6"/>
        <w:ind w:left="2262" w:right="460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 Vehicle Regulation, Bus Transport Services and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Train Compartments and Motor Car Industry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9,215,050,000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3,000,000,000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Vehicle Regulation, Bus Transport Services and Train Compartments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 Motor Car Industry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120,050,000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4,000,000</w:t>
            </w:r>
          </w:p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7,210,000,000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1,906,000,000</w:t>
            </w:r>
          </w:p>
        </w:tc>
      </w:tr>
      <w:tr>
        <w:trPr>
          <w:trHeight w:hRule="exact" w:val="290"/>
        </w:trPr>
        <w:tc>
          <w:tcPr>
            <w:tcW w:type="dxa" w:w="2792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1,885,000,000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1,090,000,000</w:t>
            </w:r>
          </w:p>
        </w:tc>
      </w:tr>
      <w:tr>
        <w:trPr>
          <w:trHeight w:hRule="exact" w:val="17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8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70" w:after="104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 Energy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72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4" w:right="3888" w:hanging="8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217,900,000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34,000,000</w:t>
            </w:r>
          </w:p>
        </w:tc>
      </w:tr>
    </w:tbl>
    <w:p>
      <w:pPr>
        <w:autoSpaceDN w:val="0"/>
        <w:autoSpaceDE w:val="0"/>
        <w:widowControl/>
        <w:spacing w:line="235" w:lineRule="auto" w:before="100" w:after="9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2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115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 Energy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217,900,000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34,000,000</w:t>
            </w:r>
          </w:p>
        </w:tc>
      </w:tr>
      <w:tr>
        <w:trPr>
          <w:trHeight w:hRule="exact" w:val="248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98" w:after="10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Trade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68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432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8" w:right="3888" w:hanging="8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16,248,000,000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3,200,000,000</w:t>
            </w:r>
          </w:p>
        </w:tc>
      </w:tr>
    </w:tbl>
    <w:p>
      <w:pPr>
        <w:autoSpaceDN w:val="0"/>
        <w:autoSpaceDE w:val="0"/>
        <w:widowControl/>
        <w:spacing w:line="238" w:lineRule="auto" w:before="100" w:after="10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116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Trade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329,000,000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</w:tr>
      <w:tr>
        <w:trPr>
          <w:trHeight w:hRule="exact" w:val="1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15,475,000,000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2,905,000,000</w:t>
            </w:r>
          </w:p>
        </w:tc>
      </w:tr>
      <w:tr>
        <w:trPr>
          <w:trHeight w:hRule="exact" w:val="244"/>
        </w:trPr>
        <w:tc>
          <w:tcPr>
            <w:tcW w:type="dxa" w:w="2792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Commerce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145,000,000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Measurement Units, Standards and Services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160,800,000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244"/>
        </w:trPr>
        <w:tc>
          <w:tcPr>
            <w:tcW w:type="dxa" w:w="2792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Intellectual Property Office of Sri Lanka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300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45,300,000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792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92,900,000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162" w:right="691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 Co-operative Services, Marketing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Development and Consumer Protection</w:t>
      </w:r>
    </w:p>
    <w:p>
      <w:pPr>
        <w:autoSpaceDN w:val="0"/>
        <w:tabs>
          <w:tab w:pos="4902" w:val="left"/>
          <w:tab w:pos="5124" w:val="left"/>
        </w:tabs>
        <w:autoSpaceDE w:val="0"/>
        <w:widowControl/>
        <w:spacing w:line="245" w:lineRule="auto" w:before="184" w:after="0"/>
        <w:ind w:left="3162" w:right="777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863,000,000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15,146,000,000</w:t>
      </w:r>
    </w:p>
    <w:p>
      <w:pPr>
        <w:autoSpaceDN w:val="0"/>
        <w:autoSpaceDE w:val="0"/>
        <w:widowControl/>
        <w:spacing w:line="238" w:lineRule="auto" w:before="182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5" w:lineRule="auto" w:before="182" w:after="0"/>
        <w:ind w:left="2262" w:right="59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Cooperative Services, Marketing Development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Consumer Protection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149,700,000             49,800,000</w:t>
            </w:r>
          </w:p>
        </w:tc>
      </w:tr>
      <w:tr>
        <w:trPr>
          <w:trHeight w:hRule="exact" w:val="25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607,000,000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15,030,000,000</w:t>
            </w:r>
          </w:p>
        </w:tc>
      </w:tr>
      <w:tr>
        <w:trPr>
          <w:trHeight w:hRule="exact" w:val="290"/>
        </w:trPr>
        <w:tc>
          <w:tcPr>
            <w:tcW w:type="dxa" w:w="2792"/>
            <w:vMerge/>
            <w:tcBorders/>
          </w:tcPr>
          <w:p/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Co-operative Development (Registrar of Co-operative Societies)</w:t>
            </w:r>
          </w:p>
        </w:tc>
        <w:tc>
          <w:tcPr>
            <w:tcW w:type="dxa" w:w="3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85,000,000             64,500,000</w:t>
            </w:r>
          </w:p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302</w:t>
            </w:r>
          </w:p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Co-operative Employees Commission</w:t>
            </w:r>
          </w:p>
        </w:tc>
        <w:tc>
          <w:tcPr>
            <w:tcW w:type="dxa" w:w="3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21,300,000               1,700,000</w:t>
            </w:r>
          </w:p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4" w:after="124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Highways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80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288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56" w:right="3888" w:firstLine="32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191,200,000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270,000,000,000</w:t>
            </w:r>
          </w:p>
        </w:tc>
      </w:tr>
    </w:tbl>
    <w:p>
      <w:pPr>
        <w:autoSpaceDN w:val="0"/>
        <w:autoSpaceDE w:val="0"/>
        <w:widowControl/>
        <w:spacing w:line="238" w:lineRule="auto" w:before="124" w:after="12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2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117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Highways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191,200,000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8,300,000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269,991,700,000</w:t>
            </w:r>
          </w:p>
        </w:tc>
      </w:tr>
    </w:tbl>
    <w:p>
      <w:pPr>
        <w:autoSpaceDN w:val="0"/>
        <w:autoSpaceDE w:val="0"/>
        <w:widowControl/>
        <w:spacing w:line="238" w:lineRule="auto" w:before="124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 Rural Roads and  Other Infrastructure</w:t>
      </w:r>
    </w:p>
    <w:p>
      <w:pPr>
        <w:autoSpaceDN w:val="0"/>
        <w:tabs>
          <w:tab w:pos="4960" w:val="left"/>
          <w:tab w:pos="5256" w:val="left"/>
        </w:tabs>
        <w:autoSpaceDE w:val="0"/>
        <w:widowControl/>
        <w:spacing w:line="245" w:lineRule="auto" w:before="182" w:after="0"/>
        <w:ind w:left="3162" w:right="777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76,000,000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10,000,000,000</w:t>
      </w: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72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435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Rural Roads and other Infrastructure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9,996,000,000</w:t>
            </w:r>
          </w:p>
        </w:tc>
      </w:tr>
    </w:tbl>
    <w:p>
      <w:pPr>
        <w:autoSpaceDN w:val="0"/>
        <w:autoSpaceDE w:val="0"/>
        <w:widowControl/>
        <w:spacing w:line="238" w:lineRule="auto" w:before="150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Agriculture</w:t>
      </w:r>
    </w:p>
    <w:p>
      <w:pPr>
        <w:autoSpaceDN w:val="0"/>
        <w:tabs>
          <w:tab w:pos="4820" w:val="left"/>
          <w:tab w:pos="4866" w:val="left"/>
        </w:tabs>
        <w:autoSpaceDE w:val="0"/>
        <w:widowControl/>
        <w:spacing w:line="247" w:lineRule="auto" w:before="210" w:after="0"/>
        <w:ind w:left="3200" w:right="792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9,838,000,000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23,557,100,000</w:t>
      </w:r>
    </w:p>
    <w:p>
      <w:pPr>
        <w:autoSpaceDN w:val="0"/>
        <w:autoSpaceDE w:val="0"/>
        <w:widowControl/>
        <w:spacing w:line="238" w:lineRule="auto" w:before="210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118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Agriculture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837,500,000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37,100,000</w:t>
            </w:r>
          </w:p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4,140,000,000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22,000,000,000</w:t>
            </w:r>
          </w:p>
        </w:tc>
      </w:tr>
      <w:tr>
        <w:trPr>
          <w:trHeight w:hRule="exact" w:val="292"/>
        </w:trPr>
        <w:tc>
          <w:tcPr>
            <w:tcW w:type="dxa" w:w="2792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514,500,000           61,500,000</w:t>
            </w:r>
          </w:p>
        </w:tc>
      </w:tr>
      <w:tr>
        <w:trPr>
          <w:trHeight w:hRule="exact" w:val="26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4,346,000,000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1,458,500,000</w:t>
            </w:r>
          </w:p>
        </w:tc>
      </w:tr>
    </w:tbl>
    <w:p>
      <w:pPr>
        <w:autoSpaceDN w:val="0"/>
        <w:autoSpaceDE w:val="0"/>
        <w:widowControl/>
        <w:spacing w:line="245" w:lineRule="auto" w:before="152" w:after="0"/>
        <w:ind w:left="3158" w:right="5328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Backward Rural Areas Development and Promotion of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Domestic Animal Husbandry and Minor Economic Crop Cultivation</w:t>
      </w:r>
    </w:p>
    <w:p>
      <w:pPr>
        <w:autoSpaceDN w:val="0"/>
        <w:tabs>
          <w:tab w:pos="5000" w:val="left"/>
          <w:tab w:pos="5022" w:val="left"/>
        </w:tabs>
        <w:autoSpaceDE w:val="0"/>
        <w:widowControl/>
        <w:spacing w:line="245" w:lineRule="auto" w:before="212" w:after="0"/>
        <w:ind w:left="3158" w:right="792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233,300,000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292,000,000</w:t>
      </w:r>
    </w:p>
    <w:p>
      <w:pPr>
        <w:autoSpaceDN w:val="0"/>
        <w:autoSpaceDE w:val="0"/>
        <w:widowControl/>
        <w:spacing w:line="238" w:lineRule="auto" w:before="212" w:after="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sectPr>
          <w:pgSz w:w="16840" w:h="11900"/>
          <w:pgMar w:top="1432" w:right="1440" w:bottom="143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p>
      <w:pPr>
        <w:autoSpaceDN w:val="0"/>
        <w:tabs>
          <w:tab w:pos="3162" w:val="left"/>
        </w:tabs>
        <w:autoSpaceDE w:val="0"/>
        <w:widowControl/>
        <w:spacing w:line="245" w:lineRule="auto" w:before="0" w:after="6"/>
        <w:ind w:left="2262" w:right="69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407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Backward Rural Areas Development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Promotion of Domestic Animal Husbandry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Minor Economic Crop Cultivation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3490"/>
        <w:gridCol w:w="3490"/>
        <w:gridCol w:w="3490"/>
        <w:gridCol w:w="3490"/>
      </w:tblGrid>
      <w:tr>
        <w:trPr>
          <w:trHeight w:hRule="exact" w:val="190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115,300,000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17,000,000</w:t>
            </w:r>
          </w:p>
        </w:tc>
      </w:tr>
      <w:tr>
        <w:trPr>
          <w:trHeight w:hRule="exact" w:val="248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118,000,000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275,000,000</w:t>
            </w:r>
          </w:p>
        </w:tc>
      </w:tr>
    </w:tbl>
    <w:p>
      <w:pPr>
        <w:autoSpaceDN w:val="0"/>
        <w:autoSpaceDE w:val="0"/>
        <w:widowControl/>
        <w:spacing w:line="247" w:lineRule="auto" w:before="144" w:after="0"/>
        <w:ind w:left="3162" w:right="5184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Promoting the production &amp; Regulating the supply of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Organic Fertilizer and Paddy &amp; Grains, Organic Foods, Vegetables, Fruits,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Chilies, Onion and Potato Cultivation Promoting, Seed Production and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Advanced Technology Agriculture</w:t>
      </w:r>
    </w:p>
    <w:p>
      <w:pPr>
        <w:autoSpaceDN w:val="0"/>
        <w:tabs>
          <w:tab w:pos="4962" w:val="left"/>
          <w:tab w:pos="5050" w:val="left"/>
        </w:tabs>
        <w:autoSpaceDE w:val="0"/>
        <w:widowControl/>
        <w:spacing w:line="245" w:lineRule="auto" w:before="204" w:after="0"/>
        <w:ind w:left="3162" w:right="777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43,582,220,000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2,216,000,000</w:t>
      </w:r>
    </w:p>
    <w:p>
      <w:pPr>
        <w:autoSpaceDN w:val="0"/>
        <w:autoSpaceDE w:val="0"/>
        <w:widowControl/>
        <w:spacing w:line="235" w:lineRule="auto" w:before="204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7" w:lineRule="auto" w:before="204" w:after="6"/>
        <w:ind w:left="2262" w:right="57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 Promoting the Production &amp; Regulating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supply of Organic Fertilizer, and Paddy &amp; Grains, Organic Foods,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Vegetables, Fruits, Chilies, Onion and Potato Cultivation Promoting,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Seed Production and Advanced Technology Agriculture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281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455,220,000             17,500,000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35,195,000,000           600,000,000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Agrarian Development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486,000,000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74,500,000</w:t>
            </w:r>
          </w:p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7,446,000,000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1,524,000,000</w:t>
            </w:r>
          </w:p>
        </w:tc>
      </w:tr>
    </w:tbl>
    <w:p>
      <w:pPr>
        <w:autoSpaceDN w:val="0"/>
        <w:autoSpaceDE w:val="0"/>
        <w:widowControl/>
        <w:spacing w:line="250" w:lineRule="auto" w:before="144" w:after="0"/>
        <w:ind w:left="3162" w:right="619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Livestock, Farm Promotion and Dairy and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Egg Related Industries</w:t>
      </w:r>
    </w:p>
    <w:p>
      <w:pPr>
        <w:autoSpaceDN w:val="0"/>
        <w:autoSpaceDE w:val="0"/>
        <w:widowControl/>
        <w:spacing w:line="252" w:lineRule="auto" w:before="236" w:after="0"/>
        <w:ind w:left="3162" w:right="777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                           973,100,000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                              1,800,000,000</w:t>
      </w:r>
    </w:p>
    <w:p>
      <w:pPr>
        <w:sectPr>
          <w:pgSz w:w="16840" w:h="11900"/>
          <w:pgMar w:top="1430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36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46" w:after="0"/>
        <w:ind w:left="23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228" w:val="left"/>
        </w:tabs>
        <w:autoSpaceDE w:val="0"/>
        <w:widowControl/>
        <w:spacing w:line="235" w:lineRule="auto" w:before="200" w:after="0"/>
        <w:ind w:left="23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427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Livestock, Farm Promotion and Dairy and</w:t>
      </w:r>
    </w:p>
    <w:p>
      <w:pPr>
        <w:autoSpaceDN w:val="0"/>
        <w:autoSpaceDE w:val="0"/>
        <w:widowControl/>
        <w:spacing w:line="235" w:lineRule="auto" w:before="10" w:after="4"/>
        <w:ind w:left="32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Egg Related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292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328,500,000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11,000,000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1,270,000,000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Animal Production and Health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644,600,000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4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84,000,000</w:t>
            </w:r>
          </w:p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435,000,000</w:t>
            </w:r>
          </w:p>
        </w:tc>
      </w:tr>
    </w:tbl>
    <w:p>
      <w:pPr>
        <w:autoSpaceDN w:val="0"/>
        <w:autoSpaceDE w:val="0"/>
        <w:widowControl/>
        <w:spacing w:line="238" w:lineRule="auto" w:before="138" w:after="0"/>
        <w:ind w:left="322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Power</w:t>
      </w:r>
    </w:p>
    <w:p>
      <w:pPr>
        <w:autoSpaceDN w:val="0"/>
        <w:tabs>
          <w:tab w:pos="5254" w:val="left"/>
        </w:tabs>
        <w:autoSpaceDE w:val="0"/>
        <w:widowControl/>
        <w:spacing w:line="235" w:lineRule="auto" w:before="198" w:after="0"/>
        <w:ind w:left="322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237,300,000</w:t>
      </w:r>
    </w:p>
    <w:p>
      <w:pPr>
        <w:autoSpaceDN w:val="0"/>
        <w:tabs>
          <w:tab w:pos="5254" w:val="left"/>
        </w:tabs>
        <w:autoSpaceDE w:val="0"/>
        <w:widowControl/>
        <w:spacing w:line="235" w:lineRule="auto" w:before="10" w:after="0"/>
        <w:ind w:left="322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529,000,000</w:t>
      </w:r>
    </w:p>
    <w:p>
      <w:pPr>
        <w:autoSpaceDN w:val="0"/>
        <w:autoSpaceDE w:val="0"/>
        <w:widowControl/>
        <w:spacing w:line="238" w:lineRule="auto" w:before="200" w:after="138"/>
        <w:ind w:left="233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119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Power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237,300,000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4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79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526,000,000</w:t>
            </w:r>
          </w:p>
        </w:tc>
      </w:tr>
    </w:tbl>
    <w:p>
      <w:pPr>
        <w:autoSpaceDN w:val="0"/>
        <w:autoSpaceDE w:val="0"/>
        <w:widowControl/>
        <w:spacing w:line="238" w:lineRule="auto" w:before="140" w:after="0"/>
        <w:ind w:left="322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Solar, Wind and Hydro  Power Generation Projects</w:t>
      </w:r>
    </w:p>
    <w:p>
      <w:pPr>
        <w:autoSpaceDN w:val="0"/>
        <w:autoSpaceDE w:val="0"/>
        <w:widowControl/>
        <w:spacing w:line="238" w:lineRule="auto" w:before="8" w:after="0"/>
        <w:ind w:left="322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Development</w:t>
      </w:r>
    </w:p>
    <w:p>
      <w:pPr>
        <w:autoSpaceDN w:val="0"/>
        <w:tabs>
          <w:tab w:pos="5254" w:val="left"/>
        </w:tabs>
        <w:autoSpaceDE w:val="0"/>
        <w:widowControl/>
        <w:spacing w:line="235" w:lineRule="auto" w:before="198" w:after="0"/>
        <w:ind w:left="322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371,500,000</w:t>
      </w:r>
    </w:p>
    <w:p>
      <w:pPr>
        <w:autoSpaceDN w:val="0"/>
        <w:tabs>
          <w:tab w:pos="5254" w:val="left"/>
        </w:tabs>
        <w:autoSpaceDE w:val="0"/>
        <w:widowControl/>
        <w:spacing w:line="235" w:lineRule="auto" w:before="10" w:after="0"/>
        <w:ind w:left="322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161,000,000</w:t>
      </w: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p>
      <w:pPr>
        <w:autoSpaceDN w:val="0"/>
        <w:autoSpaceDE w:val="0"/>
        <w:widowControl/>
        <w:spacing w:line="235" w:lineRule="auto" w:before="0" w:after="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17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406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Solar, Wind and Hydro  Power Generation Projects Development</w:t>
            </w:r>
          </w:p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129,500,000            3,000,000</w:t>
            </w:r>
          </w:p>
        </w:tc>
      </w:tr>
      <w:tr>
        <w:trPr>
          <w:trHeight w:hRule="exact" w:val="200"/>
        </w:trPr>
        <w:tc>
          <w:tcPr>
            <w:tcW w:type="dxa" w:w="349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49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242,000,000         158,000,000</w:t>
            </w:r>
          </w:p>
        </w:tc>
      </w:tr>
    </w:tbl>
    <w:p>
      <w:pPr>
        <w:autoSpaceDN w:val="0"/>
        <w:tabs>
          <w:tab w:pos="3162" w:val="left"/>
          <w:tab w:pos="5050" w:val="left"/>
        </w:tabs>
        <w:autoSpaceDE w:val="0"/>
        <w:widowControl/>
        <w:spacing w:line="365" w:lineRule="auto" w:before="136" w:after="134"/>
        <w:ind w:left="2262" w:right="777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Lands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5,751,750,000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3,115,000,000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122</w:t>
            </w:r>
          </w:p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Lands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1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368,100,000             9,900,000</w:t>
            </w:r>
          </w:p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2,720,800,000</w:t>
            </w:r>
          </w:p>
        </w:tc>
      </w:tr>
      <w:tr>
        <w:trPr>
          <w:trHeight w:hRule="exact" w:val="258"/>
        </w:trPr>
        <w:tc>
          <w:tcPr>
            <w:tcW w:type="dxa" w:w="2792"/>
            <w:vMerge/>
            <w:tcBorders/>
          </w:tcPr>
          <w:p/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Commissioner General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384"/>
        <w:ind w:left="0" w:right="0"/>
      </w:pPr>
    </w:p>
    <w:p>
      <w:pPr>
        <w:sectPr>
          <w:pgSz w:w="16840" w:h="11900"/>
          <w:pgMar w:top="1430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Head 287</w:t>
      </w:r>
    </w:p>
    <w:p>
      <w:pPr>
        <w:sectPr>
          <w:type w:val="continuous"/>
          <w:pgSz w:w="16840" w:h="11900"/>
          <w:pgMar w:top="1430" w:right="1440" w:bottom="1420" w:left="1440" w:header="720" w:footer="720" w:gutter="0"/>
          <w:cols w:space="720" w:num="2" w:equalWidth="0"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6030" w:val="left"/>
        </w:tabs>
        <w:autoSpaceDE w:val="0"/>
        <w:widowControl/>
        <w:spacing w:line="238" w:lineRule="auto" w:before="0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Programme 02 - Development Activities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471,000,000           70,000,000</w:t>
      </w:r>
    </w:p>
    <w:p>
      <w:pPr>
        <w:autoSpaceDN w:val="0"/>
        <w:autoSpaceDE w:val="0"/>
        <w:widowControl/>
        <w:spacing w:line="235" w:lineRule="auto" w:before="196" w:after="4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Department of Land Title Settlement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4653"/>
        <w:gridCol w:w="4653"/>
        <w:gridCol w:w="4653"/>
      </w:tblGrid>
      <w:tr>
        <w:trPr>
          <w:trHeight w:hRule="exact" w:val="164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507,550,000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196"/>
        <w:ind w:left="0" w:right="0"/>
      </w:pPr>
    </w:p>
    <w:p>
      <w:pPr>
        <w:sectPr>
          <w:type w:val="nextColumn"/>
          <w:pgSz w:w="16840" w:h="11900"/>
          <w:pgMar w:top="1430" w:right="1440" w:bottom="1420" w:left="1440" w:header="720" w:footer="720" w:gutter="0"/>
          <w:cols w:space="720" w:num="2" w:equalWidth="0"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18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288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Surveyor General of Sri Lanka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1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255,100,000           19,000,000</w:t>
            </w:r>
          </w:p>
        </w:tc>
      </w:tr>
      <w:tr>
        <w:trPr>
          <w:trHeight w:hRule="exact" w:val="180"/>
        </w:trPr>
        <w:tc>
          <w:tcPr>
            <w:tcW w:type="dxa" w:w="349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3,706,000,000         254,800,000</w:t>
            </w:r>
          </w:p>
        </w:tc>
      </w:tr>
      <w:tr>
        <w:trPr>
          <w:trHeight w:hRule="exact" w:val="270"/>
        </w:trPr>
        <w:tc>
          <w:tcPr>
            <w:tcW w:type="dxa" w:w="3490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Use Policy Planning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490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444,000,000           31,000,000</w:t>
            </w:r>
          </w:p>
        </w:tc>
      </w:tr>
    </w:tbl>
    <w:p>
      <w:pPr>
        <w:autoSpaceDN w:val="0"/>
        <w:autoSpaceDE w:val="0"/>
        <w:widowControl/>
        <w:spacing w:line="238" w:lineRule="auto" w:before="136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Urban Development and Housing</w:t>
      </w:r>
    </w:p>
    <w:p>
      <w:pPr>
        <w:autoSpaceDN w:val="0"/>
        <w:tabs>
          <w:tab w:pos="4962" w:val="left"/>
          <w:tab w:pos="5200" w:val="left"/>
        </w:tabs>
        <w:autoSpaceDE w:val="0"/>
        <w:widowControl/>
        <w:spacing w:line="245" w:lineRule="auto" w:before="196" w:after="0"/>
        <w:ind w:left="3162" w:right="777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437,965,000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15,867,000,000</w:t>
      </w:r>
    </w:p>
    <w:p>
      <w:pPr>
        <w:sectPr>
          <w:type w:val="continuous"/>
          <w:pgSz w:w="16840" w:h="11900"/>
          <w:pgMar w:top="1430" w:right="1440" w:bottom="1420" w:left="1440" w:header="720" w:footer="720" w:gutter="0"/>
          <w:cols w:space="720" w:num="1" w:equalWidth="0"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6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58" w:after="9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23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123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Urban Development and Housing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1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267,125,000             5,850,000</w:t>
            </w:r>
          </w:p>
        </w:tc>
      </w:tr>
      <w:tr>
        <w:trPr>
          <w:trHeight w:hRule="exact" w:val="166"/>
        </w:trPr>
        <w:tc>
          <w:tcPr>
            <w:tcW w:type="dxa" w:w="3490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311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    15,633,490,000</w:t>
            </w:r>
          </w:p>
        </w:tc>
      </w:tr>
      <w:tr>
        <w:trPr>
          <w:trHeight w:hRule="exact" w:val="246"/>
        </w:trPr>
        <w:tc>
          <w:tcPr>
            <w:tcW w:type="dxa" w:w="3490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Physical Planning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490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170,840,000          227,660,000</w:t>
            </w:r>
          </w:p>
        </w:tc>
      </w:tr>
    </w:tbl>
    <w:p>
      <w:pPr>
        <w:autoSpaceDN w:val="0"/>
        <w:autoSpaceDE w:val="0"/>
        <w:widowControl/>
        <w:spacing w:line="245" w:lineRule="auto" w:before="96" w:after="96"/>
        <w:ind w:left="3200" w:right="6624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Urban Development, Waste Disposal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and Community Cleanliness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68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288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46" w:right="3888" w:firstLine="206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418,575,000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4,000,000,000</w:t>
            </w:r>
          </w:p>
        </w:tc>
      </w:tr>
    </w:tbl>
    <w:p>
      <w:pPr>
        <w:autoSpaceDN w:val="0"/>
        <w:autoSpaceDE w:val="0"/>
        <w:widowControl/>
        <w:spacing w:line="235" w:lineRule="auto" w:before="96" w:after="9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2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411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Urban Development, Waste Disposal and</w:t>
            </w:r>
          </w:p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9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263,575,000             6,050,000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Community Cleanliness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155,000,000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3,993,950,000</w:t>
            </w:r>
          </w:p>
        </w:tc>
      </w:tr>
    </w:tbl>
    <w:p>
      <w:pPr>
        <w:autoSpaceDN w:val="0"/>
        <w:autoSpaceDE w:val="0"/>
        <w:widowControl/>
        <w:spacing w:line="245" w:lineRule="auto" w:before="96" w:after="96"/>
        <w:ind w:left="3200" w:right="619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Rural Housing, Construction and  Building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Material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68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288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88" w:right="3888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1,086,055,000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11,915,000,000</w:t>
            </w:r>
          </w:p>
        </w:tc>
      </w:tr>
    </w:tbl>
    <w:p>
      <w:pPr>
        <w:autoSpaceDN w:val="0"/>
        <w:autoSpaceDE w:val="0"/>
        <w:widowControl/>
        <w:spacing w:line="235" w:lineRule="auto" w:before="96" w:after="9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23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415</w:t>
            </w:r>
          </w:p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Rural Housing, Construction and Building Material Industries</w:t>
            </w:r>
          </w:p>
        </w:tc>
        <w:tc>
          <w:tcPr>
            <w:tcW w:type="dxa" w:w="3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371,225,000            21,850,000</w:t>
            </w:r>
          </w:p>
        </w:tc>
      </w:tr>
      <w:tr>
        <w:trPr>
          <w:trHeight w:hRule="exact" w:val="162"/>
        </w:trPr>
        <w:tc>
          <w:tcPr>
            <w:tcW w:type="dxa" w:w="349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49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87,290,000     11,762,800,000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2" w:left="1440" w:header="720" w:footer="720" w:gutter="0"/>
          <w:cols w:space="720" w:num="1" w:equalWidth="0"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17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309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Buildings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133,600,000              3,600,000</w:t>
            </w:r>
          </w:p>
        </w:tc>
      </w:tr>
      <w:tr>
        <w:trPr>
          <w:trHeight w:hRule="exact" w:val="156"/>
        </w:trPr>
        <w:tc>
          <w:tcPr>
            <w:tcW w:type="dxa" w:w="349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355,460,000            23,950,000</w:t>
            </w:r>
          </w:p>
        </w:tc>
      </w:tr>
      <w:tr>
        <w:trPr>
          <w:trHeight w:hRule="exact" w:val="248"/>
        </w:trPr>
        <w:tc>
          <w:tcPr>
            <w:tcW w:type="dxa" w:w="3490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Government Factories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490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02Development Activities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138,480,000          102,800,000</w:t>
            </w:r>
          </w:p>
        </w:tc>
      </w:tr>
    </w:tbl>
    <w:p>
      <w:pPr>
        <w:autoSpaceDN w:val="0"/>
        <w:autoSpaceDE w:val="0"/>
        <w:widowControl/>
        <w:spacing w:line="238" w:lineRule="auto" w:before="102" w:after="104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Estate Housing and Community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72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432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50" w:right="4032" w:firstLine="136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445,705,000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2,525,000,000</w:t>
            </w:r>
          </w:p>
        </w:tc>
      </w:tr>
    </w:tbl>
    <w:p>
      <w:pPr>
        <w:autoSpaceDN w:val="0"/>
        <w:autoSpaceDE w:val="0"/>
        <w:widowControl/>
        <w:spacing w:line="235" w:lineRule="auto" w:before="104" w:after="10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22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417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Estate Housing and Community Infrastructure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445,705,000           14,600,000</w:t>
            </w:r>
          </w:p>
        </w:tc>
      </w:tr>
      <w:tr>
        <w:trPr>
          <w:trHeight w:hRule="exact" w:val="180"/>
        </w:trPr>
        <w:tc>
          <w:tcPr>
            <w:tcW w:type="dxa" w:w="3490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490"/>
            <w:vMerge/>
            <w:tcBorders/>
          </w:tcPr>
          <w:p/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      2,510,400,000</w:t>
            </w:r>
          </w:p>
        </w:tc>
      </w:tr>
    </w:tbl>
    <w:p>
      <w:pPr>
        <w:autoSpaceDN w:val="0"/>
        <w:autoSpaceDE w:val="0"/>
        <w:widowControl/>
        <w:spacing w:line="235" w:lineRule="auto" w:before="102" w:after="104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Coast Conservation &amp; Low-Lying Lands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72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432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50" w:right="4032" w:firstLine="136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527,132,000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2,255,000,000</w:t>
            </w:r>
          </w:p>
        </w:tc>
      </w:tr>
    </w:tbl>
    <w:p>
      <w:pPr>
        <w:autoSpaceDN w:val="0"/>
        <w:autoSpaceDE w:val="0"/>
        <w:widowControl/>
        <w:spacing w:line="238" w:lineRule="auto" w:before="104" w:after="10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443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Coast Conservation &amp; Low-Lying Lands Development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119,772,000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5,300,000</w:t>
            </w:r>
          </w:p>
        </w:tc>
      </w:tr>
      <w:tr>
        <w:trPr>
          <w:trHeight w:hRule="exact" w:val="158"/>
        </w:trPr>
        <w:tc>
          <w:tcPr>
            <w:tcW w:type="dxa" w:w="2792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291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4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4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100,000,000      1,875,000,000</w:t>
            </w:r>
          </w:p>
        </w:tc>
      </w:tr>
      <w:tr>
        <w:trPr>
          <w:trHeight w:hRule="exact" w:val="248"/>
        </w:trPr>
        <w:tc>
          <w:tcPr>
            <w:tcW w:type="dxa" w:w="2792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Coast Conservation and Coastal Resource Management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792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4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307,360,000         374,700,000</w:t>
            </w:r>
          </w:p>
        </w:tc>
      </w:tr>
    </w:tbl>
    <w:p>
      <w:pPr>
        <w:autoSpaceDN w:val="0"/>
        <w:autoSpaceDE w:val="0"/>
        <w:widowControl/>
        <w:spacing w:line="238" w:lineRule="auto" w:before="104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Education</w:t>
      </w:r>
    </w:p>
    <w:p>
      <w:pPr>
        <w:autoSpaceDN w:val="0"/>
        <w:tabs>
          <w:tab w:pos="4616" w:val="left"/>
          <w:tab w:pos="4722" w:val="left"/>
        </w:tabs>
        <w:autoSpaceDE w:val="0"/>
        <w:widowControl/>
        <w:spacing w:line="245" w:lineRule="auto" w:before="162" w:after="0"/>
        <w:ind w:left="3162" w:right="8064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135,455,000,000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27,450,000,000</w:t>
      </w:r>
    </w:p>
    <w:p>
      <w:pPr>
        <w:sectPr>
          <w:pgSz w:w="16840" w:h="11900"/>
          <w:pgMar w:top="1424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70" w:after="13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24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126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Education</w:t>
            </w:r>
          </w:p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1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1,900,850,000      1,798,000,000</w:t>
            </w:r>
          </w:p>
        </w:tc>
      </w:tr>
      <w:tr>
        <w:trPr>
          <w:trHeight w:hRule="exact" w:val="178"/>
        </w:trPr>
        <w:tc>
          <w:tcPr>
            <w:tcW w:type="dxa" w:w="3490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71,629,150,000    17,318,000,000</w:t>
            </w:r>
          </w:p>
        </w:tc>
      </w:tr>
      <w:tr>
        <w:trPr>
          <w:trHeight w:hRule="exact" w:val="270"/>
        </w:trPr>
        <w:tc>
          <w:tcPr>
            <w:tcW w:type="dxa" w:w="3490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 of Examinations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213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4,570,000,000         250,000,000</w:t>
            </w:r>
          </w:p>
        </w:tc>
      </w:tr>
      <w:tr>
        <w:trPr>
          <w:trHeight w:hRule="exact" w:val="266"/>
        </w:trPr>
        <w:tc>
          <w:tcPr>
            <w:tcW w:type="dxa" w:w="3490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Educational Publications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214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80,000,000           84,000,000</w:t>
            </w:r>
          </w:p>
        </w:tc>
      </w:tr>
      <w:tr>
        <w:trPr>
          <w:trHeight w:hRule="exact" w:val="282"/>
        </w:trPr>
        <w:tc>
          <w:tcPr>
            <w:tcW w:type="dxa" w:w="3490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University Grants Commission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490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57,275,000,000      8,000,000,000</w:t>
            </w:r>
          </w:p>
        </w:tc>
      </w:tr>
    </w:tbl>
    <w:p>
      <w:pPr>
        <w:autoSpaceDN w:val="0"/>
        <w:autoSpaceDE w:val="0"/>
        <w:widowControl/>
        <w:spacing w:line="245" w:lineRule="auto" w:before="136" w:after="0"/>
        <w:ind w:left="3200" w:right="705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Women and Child Development,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Pre-Schools and Primary Education,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School Infrastructure and Education  Services</w:t>
      </w:r>
    </w:p>
    <w:p>
      <w:pPr>
        <w:autoSpaceDN w:val="0"/>
        <w:tabs>
          <w:tab w:pos="4460" w:val="left"/>
          <w:tab w:pos="4548" w:val="left"/>
        </w:tabs>
        <w:autoSpaceDE w:val="0"/>
        <w:widowControl/>
        <w:spacing w:line="245" w:lineRule="auto" w:before="194" w:after="0"/>
        <w:ind w:left="3200" w:right="835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19,105,000,000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4,700,000,000</w:t>
      </w:r>
    </w:p>
    <w:p>
      <w:pPr>
        <w:autoSpaceDN w:val="0"/>
        <w:autoSpaceDE w:val="0"/>
        <w:widowControl/>
        <w:spacing w:line="235" w:lineRule="auto" w:before="194" w:after="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200" w:val="left"/>
        </w:tabs>
        <w:autoSpaceDE w:val="0"/>
        <w:widowControl/>
        <w:spacing w:line="245" w:lineRule="auto" w:before="196" w:after="2"/>
        <w:ind w:left="2300" w:right="72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403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Women and Child Development,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Pre-Schools and Primary Education,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School Infrastructure and Education 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3490"/>
        <w:gridCol w:w="3490"/>
        <w:gridCol w:w="3490"/>
        <w:gridCol w:w="3490"/>
      </w:tblGrid>
      <w:tr>
        <w:trPr>
          <w:trHeight w:hRule="exact" w:val="188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12,394,000,000           48,000,000</w:t>
            </w:r>
          </w:p>
        </w:tc>
      </w:tr>
      <w:tr>
        <w:trPr>
          <w:trHeight w:hRule="exact" w:val="170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6,371,000,000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4,587,000,000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217</w:t>
            </w:r>
          </w:p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Probation and Childcare Services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40,200,000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299,800,000           64,000,000</w:t>
            </w:r>
          </w:p>
        </w:tc>
      </w:tr>
    </w:tbl>
    <w:p>
      <w:pPr>
        <w:autoSpaceDN w:val="0"/>
        <w:autoSpaceDE w:val="0"/>
        <w:widowControl/>
        <w:spacing w:line="250" w:lineRule="auto" w:before="158" w:after="0"/>
        <w:ind w:left="3162" w:right="633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Education Reforms, Open Universities and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Distance Learning Promotion</w:t>
      </w:r>
    </w:p>
    <w:p>
      <w:pPr>
        <w:autoSpaceDN w:val="0"/>
        <w:tabs>
          <w:tab w:pos="4422" w:val="left"/>
          <w:tab w:pos="4550" w:val="left"/>
        </w:tabs>
        <w:autoSpaceDE w:val="0"/>
        <w:widowControl/>
        <w:spacing w:line="250" w:lineRule="auto" w:before="218" w:after="0"/>
        <w:ind w:left="3162" w:right="835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690,000,000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1,425,000,000</w:t>
      </w:r>
    </w:p>
    <w:p>
      <w:pPr>
        <w:autoSpaceDN w:val="0"/>
        <w:autoSpaceDE w:val="0"/>
        <w:widowControl/>
        <w:spacing w:line="235" w:lineRule="auto" w:before="218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7" w:lineRule="auto" w:before="220" w:after="12"/>
        <w:ind w:left="2262" w:right="64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Education Reforms, Open Universities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Distance Learning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8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635,000,000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1,413,000,000</w:t>
            </w:r>
          </w:p>
        </w:tc>
      </w:tr>
      <w:tr>
        <w:trPr>
          <w:trHeight w:hRule="exact" w:val="316"/>
        </w:trPr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Education Commission</w:t>
            </w:r>
          </w:p>
        </w:tc>
        <w:tc>
          <w:tcPr>
            <w:tcW w:type="dxa" w:w="5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55,000,000            12,000,000</w:t>
            </w:r>
          </w:p>
        </w:tc>
      </w:tr>
      <w:tr>
        <w:trPr>
          <w:trHeight w:hRule="exact" w:val="25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58" w:after="0"/>
        <w:ind w:left="3162" w:right="720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Skills Development,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Vocational Education, Research and Innovation</w:t>
      </w:r>
    </w:p>
    <w:p>
      <w:pPr>
        <w:autoSpaceDN w:val="0"/>
        <w:tabs>
          <w:tab w:pos="4556" w:val="left"/>
        </w:tabs>
        <w:autoSpaceDE w:val="0"/>
        <w:widowControl/>
        <w:spacing w:line="250" w:lineRule="auto" w:before="218" w:after="0"/>
        <w:ind w:left="3162" w:right="8208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9,800,000,000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4,560,000,000</w:t>
      </w:r>
    </w:p>
    <w:p>
      <w:pPr>
        <w:autoSpaceDN w:val="0"/>
        <w:autoSpaceDE w:val="0"/>
        <w:widowControl/>
        <w:spacing w:line="235" w:lineRule="auto" w:before="218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7" w:lineRule="auto" w:before="220" w:after="12"/>
        <w:ind w:left="2262" w:right="73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421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Skills Development,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Vocational Education, Research and Innovation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3490"/>
        <w:gridCol w:w="3490"/>
        <w:gridCol w:w="3490"/>
        <w:gridCol w:w="3490"/>
      </w:tblGrid>
      <w:tr>
        <w:trPr>
          <w:trHeight w:hRule="exact" w:val="184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5,600,300,000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1,008,800,000</w:t>
            </w:r>
          </w:p>
        </w:tc>
      </w:tr>
      <w:tr>
        <w:trPr>
          <w:trHeight w:hRule="exact" w:val="186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1,999,700,000      3,241,200,000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Technical Education and Training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215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261,600,000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</w:tr>
      <w:tr>
        <w:trPr>
          <w:trHeight w:hRule="exact" w:val="24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1,938,400,000         280,000,000</w:t>
            </w:r>
          </w:p>
        </w:tc>
      </w:tr>
    </w:tbl>
    <w:p>
      <w:pPr>
        <w:autoSpaceDN w:val="0"/>
        <w:autoSpaceDE w:val="0"/>
        <w:widowControl/>
        <w:spacing w:line="238" w:lineRule="auto" w:before="126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Dhamma Schools, Pirivenas and Bhikkhu Education</w:t>
      </w:r>
    </w:p>
    <w:p>
      <w:pPr>
        <w:autoSpaceDN w:val="0"/>
        <w:tabs>
          <w:tab w:pos="4460" w:val="left"/>
          <w:tab w:pos="4590" w:val="left"/>
        </w:tabs>
        <w:autoSpaceDE w:val="0"/>
        <w:widowControl/>
        <w:spacing w:line="245" w:lineRule="auto" w:before="188" w:after="0"/>
        <w:ind w:left="3200" w:right="835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4,650,000,000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225,000,000</w:t>
      </w:r>
    </w:p>
    <w:p>
      <w:pPr>
        <w:autoSpaceDN w:val="0"/>
        <w:autoSpaceDE w:val="0"/>
        <w:widowControl/>
        <w:spacing w:line="235" w:lineRule="auto" w:before="188" w:after="126"/>
        <w:ind w:left="32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422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Dhamma Schools, Pirivenas and Bhikkhu Education</w:t>
            </w:r>
          </w:p>
        </w:tc>
        <w:tc>
          <w:tcPr>
            <w:tcW w:type="dxa" w:w="4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110,184,000             65,200,000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4,539,816,000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159,800,000</w:t>
            </w:r>
          </w:p>
        </w:tc>
      </w:tr>
    </w:tbl>
    <w:p>
      <w:pPr>
        <w:autoSpaceDN w:val="0"/>
        <w:autoSpaceDE w:val="0"/>
        <w:widowControl/>
        <w:spacing w:line="235" w:lineRule="auto" w:before="126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Public Services, Provincial Councils and Local Government</w:t>
      </w:r>
    </w:p>
    <w:p>
      <w:pPr>
        <w:autoSpaceDN w:val="0"/>
        <w:tabs>
          <w:tab w:pos="4294" w:val="left"/>
          <w:tab w:pos="4624" w:val="left"/>
        </w:tabs>
        <w:autoSpaceDE w:val="0"/>
        <w:widowControl/>
        <w:spacing w:line="245" w:lineRule="auto" w:before="188" w:after="0"/>
        <w:ind w:left="3200" w:right="835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293,896,000,000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480,000,000</w:t>
      </w:r>
    </w:p>
    <w:p>
      <w:pPr>
        <w:autoSpaceDN w:val="0"/>
        <w:autoSpaceDE w:val="0"/>
        <w:widowControl/>
        <w:spacing w:line="238" w:lineRule="auto" w:before="188" w:after="12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130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Public Services, Provincial Councils and Local Government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28,998,000,000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426,000,000</w:t>
            </w:r>
          </w:p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236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Official Languages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158,000,000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262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01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253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264,740,000,000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51,000,000</w:t>
            </w:r>
          </w:p>
        </w:tc>
      </w:tr>
      <w:tr>
        <w:trPr>
          <w:trHeight w:hRule="exact" w:val="164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p>
      <w:pPr>
        <w:autoSpaceDN w:val="0"/>
        <w:tabs>
          <w:tab w:pos="3162" w:val="left"/>
          <w:tab w:pos="4422" w:val="left"/>
          <w:tab w:pos="4492" w:val="left"/>
        </w:tabs>
        <w:autoSpaceDE w:val="0"/>
        <w:widowControl/>
        <w:spacing w:line="355" w:lineRule="auto" w:before="0" w:after="124"/>
        <w:ind w:left="2262" w:right="619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Provincial Councils and Local Government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288,608,000,000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40,500,000,000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420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Provincial Councils and Local Government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308,000,000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44,000,000</w:t>
            </w:r>
          </w:p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312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300,000,000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14,456,000,000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Western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313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50,008,000,000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74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2,216,000,000</w:t>
            </w:r>
          </w:p>
        </w:tc>
      </w:tr>
      <w:tr>
        <w:trPr>
          <w:trHeight w:hRule="exact" w:val="258"/>
        </w:trPr>
        <w:tc>
          <w:tcPr>
            <w:tcW w:type="dxa" w:w="2792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314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37,459,000,000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2,899,000,000</w:t>
            </w:r>
          </w:p>
        </w:tc>
      </w:tr>
      <w:tr>
        <w:trPr>
          <w:trHeight w:hRule="exact" w:val="172"/>
        </w:trPr>
        <w:tc>
          <w:tcPr>
            <w:tcW w:type="dxa" w:w="2792"/>
            <w:vMerge/>
            <w:tcBorders/>
          </w:tcPr>
          <w:p/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Southern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35,507,000,000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2,712,000,000</w:t>
            </w:r>
          </w:p>
        </w:tc>
      </w:tr>
      <w:tr>
        <w:trPr>
          <w:trHeight w:hRule="exact" w:val="262"/>
        </w:trPr>
        <w:tc>
          <w:tcPr>
            <w:tcW w:type="dxa" w:w="2792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Northern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316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26,428,000,000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74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3,208,000,000</w:t>
            </w:r>
          </w:p>
        </w:tc>
      </w:tr>
      <w:tr>
        <w:trPr>
          <w:trHeight w:hRule="exact" w:val="174"/>
        </w:trPr>
        <w:tc>
          <w:tcPr>
            <w:tcW w:type="dxa" w:w="2792"/>
            <w:vMerge/>
            <w:tcBorders/>
          </w:tcPr>
          <w:p/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Western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33,542,000,000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62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317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2,688,000,000</w:t>
            </w:r>
          </w:p>
        </w:tc>
      </w:tr>
      <w:tr>
        <w:trPr>
          <w:trHeight w:hRule="exact" w:val="168"/>
        </w:trPr>
        <w:tc>
          <w:tcPr>
            <w:tcW w:type="dxa" w:w="2792"/>
            <w:vMerge/>
            <w:tcBorders/>
          </w:tcPr>
          <w:p/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Central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20,979,000,000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74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2,951,000,000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Uva Provincial Council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318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1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319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24,902,000,000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84"/>
        </w:trPr>
        <w:tc>
          <w:tcPr>
            <w:tcW w:type="dxa" w:w="3490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3,106,000,000</w:t>
            </w:r>
          </w:p>
        </w:tc>
      </w:tr>
      <w:tr>
        <w:trPr>
          <w:trHeight w:hRule="exact" w:val="282"/>
        </w:trPr>
        <w:tc>
          <w:tcPr>
            <w:tcW w:type="dxa" w:w="3490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Sabaragamuwa Provincial Council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321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30,955,000,000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86"/>
        </w:trPr>
        <w:tc>
          <w:tcPr>
            <w:tcW w:type="dxa" w:w="3490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3,057,000,000</w:t>
            </w:r>
          </w:p>
        </w:tc>
      </w:tr>
      <w:tr>
        <w:trPr>
          <w:trHeight w:hRule="exact" w:val="280"/>
        </w:trPr>
        <w:tc>
          <w:tcPr>
            <w:tcW w:type="dxa" w:w="3490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Eastern Provincial Council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490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28,220,000,000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60"/>
        </w:trPr>
        <w:tc>
          <w:tcPr>
            <w:tcW w:type="dxa" w:w="3490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3,163,000,000</w:t>
            </w:r>
          </w:p>
        </w:tc>
      </w:tr>
    </w:tbl>
    <w:p>
      <w:pPr>
        <w:autoSpaceDN w:val="0"/>
        <w:autoSpaceDE w:val="0"/>
        <w:widowControl/>
        <w:spacing w:line="238" w:lineRule="auto" w:before="138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Plantation</w:t>
      </w:r>
    </w:p>
    <w:p>
      <w:pPr>
        <w:autoSpaceDN w:val="0"/>
        <w:tabs>
          <w:tab w:pos="4262" w:val="left"/>
          <w:tab w:pos="4506" w:val="left"/>
        </w:tabs>
        <w:autoSpaceDE w:val="0"/>
        <w:widowControl/>
        <w:spacing w:line="245" w:lineRule="auto" w:before="198" w:after="0"/>
        <w:ind w:left="3200" w:right="849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990,000,000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10,059,000,000</w:t>
      </w:r>
    </w:p>
    <w:p>
      <w:pPr>
        <w:autoSpaceDN w:val="0"/>
        <w:autoSpaceDE w:val="0"/>
        <w:widowControl/>
        <w:spacing w:line="238" w:lineRule="auto" w:before="198" w:after="13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135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Plantation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440,000,000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5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12,000,000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550,000,000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10,047,000,000</w:t>
            </w:r>
          </w:p>
        </w:tc>
      </w:tr>
    </w:tbl>
    <w:p>
      <w:pPr>
        <w:autoSpaceDN w:val="0"/>
        <w:autoSpaceDE w:val="0"/>
        <w:widowControl/>
        <w:spacing w:line="245" w:lineRule="auto" w:before="138" w:after="0"/>
        <w:ind w:left="3200" w:right="5904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Company Estate Reforms,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Tea and Rubber Estates Related Crops Cultivation and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Factories Modernization and Tea and Rubber Export Promotion</w:t>
      </w:r>
    </w:p>
    <w:p>
      <w:pPr>
        <w:autoSpaceDN w:val="0"/>
        <w:tabs>
          <w:tab w:pos="4326" w:val="left"/>
          <w:tab w:pos="4368" w:val="left"/>
        </w:tabs>
        <w:autoSpaceDE w:val="0"/>
        <w:widowControl/>
        <w:spacing w:line="245" w:lineRule="auto" w:before="202" w:after="0"/>
        <w:ind w:left="3200" w:right="849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1,405,000,000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2,300,000,000</w:t>
      </w:r>
    </w:p>
    <w:p>
      <w:pPr>
        <w:sectPr>
          <w:pgSz w:w="16840" w:h="11900"/>
          <w:pgMar w:top="1432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5" w:lineRule="auto" w:before="194" w:after="4"/>
        <w:ind w:left="2262" w:right="61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Company Estate Reforms,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Tea and Rubber Estates Related Crops Cultivation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Factories Modernization and Tea and Rubber Export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139,000,000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9,000,000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898,000,000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1,575,000,000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Rubber Development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368,000,000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716,000,000</w:t>
            </w:r>
          </w:p>
        </w:tc>
      </w:tr>
      <w:tr>
        <w:trPr>
          <w:trHeight w:hRule="exact" w:val="24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34" w:after="0"/>
        <w:ind w:left="3162" w:right="6624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Coconut, Kithul and Palmyrah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Cultivation Promotion and Related Industrial Product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Manufacturing and Export Diversification</w:t>
      </w:r>
    </w:p>
    <w:p>
      <w:pPr>
        <w:autoSpaceDN w:val="0"/>
        <w:tabs>
          <w:tab w:pos="4488" w:val="left"/>
        </w:tabs>
        <w:autoSpaceDE w:val="0"/>
        <w:widowControl/>
        <w:spacing w:line="245" w:lineRule="auto" w:before="196" w:after="0"/>
        <w:ind w:left="3162" w:right="849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948,000,000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600,000,000</w:t>
      </w:r>
    </w:p>
    <w:p>
      <w:pPr>
        <w:autoSpaceDN w:val="0"/>
        <w:autoSpaceDE w:val="0"/>
        <w:widowControl/>
        <w:spacing w:line="235" w:lineRule="auto" w:before="196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5" w:lineRule="auto" w:before="194" w:after="4"/>
        <w:ind w:left="2262" w:right="69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431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Coconut, Kithul and Palmyrah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Cultivation Promotion and Related Industrial Product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Manufacturing and Export Diversification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3490"/>
        <w:gridCol w:w="3490"/>
        <w:gridCol w:w="3490"/>
        <w:gridCol w:w="3490"/>
      </w:tblGrid>
      <w:tr>
        <w:trPr>
          <w:trHeight w:hRule="exact" w:val="182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120,000,000             11,000,000</w:t>
            </w:r>
          </w:p>
        </w:tc>
      </w:tr>
      <w:tr>
        <w:trPr>
          <w:trHeight w:hRule="exact" w:val="250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828,000,000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589,000,000</w:t>
            </w:r>
          </w:p>
        </w:tc>
      </w:tr>
    </w:tbl>
    <w:p>
      <w:pPr>
        <w:autoSpaceDN w:val="0"/>
        <w:autoSpaceDE w:val="0"/>
        <w:widowControl/>
        <w:spacing w:line="245" w:lineRule="auto" w:before="134" w:after="0"/>
        <w:ind w:left="3162" w:right="6768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Development of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Minor Crops Plantation including Sugarcane, Maize,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Cashew, Pepper, Cinnamon, Cloves,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Betel Related Industries and Export Promotion</w:t>
      </w:r>
    </w:p>
    <w:p>
      <w:pPr>
        <w:autoSpaceDN w:val="0"/>
        <w:tabs>
          <w:tab w:pos="4490" w:val="left"/>
        </w:tabs>
        <w:autoSpaceDE w:val="0"/>
        <w:widowControl/>
        <w:spacing w:line="245" w:lineRule="auto" w:before="196" w:after="0"/>
        <w:ind w:left="3162" w:right="835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1,246,000,000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1,400,000,000</w:t>
      </w:r>
    </w:p>
    <w:p>
      <w:pPr>
        <w:sectPr>
          <w:pgSz w:w="16840" w:h="11900"/>
          <w:pgMar w:top="1430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tabs>
          <w:tab w:pos="3200" w:val="left"/>
        </w:tabs>
        <w:autoSpaceDE w:val="0"/>
        <w:widowControl/>
        <w:spacing w:line="314" w:lineRule="auto" w:before="72" w:after="8"/>
        <w:ind w:left="2300" w:right="57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Development of Minor Crops Plantation 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Sugarcane, Maize, Cashew, Pepper, Cinnamon, Cloves, Betel Related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Industries and Export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150,000,000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5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9,000,000</w:t>
            </w:r>
          </w:p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350,000,000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1,110,000,000</w:t>
            </w:r>
          </w:p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Export Agriculture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746,000,000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281,000,000</w:t>
            </w:r>
          </w:p>
        </w:tc>
      </w:tr>
      <w:tr>
        <w:trPr>
          <w:trHeight w:hRule="exact" w:val="24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tabs>
          <w:tab w:pos="3200" w:val="left"/>
          <w:tab w:pos="4460" w:val="left"/>
        </w:tabs>
        <w:autoSpaceDE w:val="0"/>
        <w:widowControl/>
        <w:spacing w:line="379" w:lineRule="auto" w:before="150" w:after="152"/>
        <w:ind w:left="2300" w:right="835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Industries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1,142,000,000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6,500,000,000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149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Industries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248,400,000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16,600,000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893,600,000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6,483,400,000</w:t>
            </w:r>
          </w:p>
        </w:tc>
      </w:tr>
    </w:tbl>
    <w:p>
      <w:pPr>
        <w:autoSpaceDN w:val="0"/>
        <w:tabs>
          <w:tab w:pos="4460" w:val="left"/>
          <w:tab w:pos="4588" w:val="left"/>
        </w:tabs>
        <w:autoSpaceDE w:val="0"/>
        <w:widowControl/>
        <w:spacing w:line="334" w:lineRule="auto" w:before="150" w:after="0"/>
        <w:ind w:left="3200" w:right="6048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Batik, Handloom and Local Apparel Products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535,000,000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1,225,000,000</w:t>
      </w: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4"/>
        <w:ind w:left="0" w:right="0"/>
      </w:pPr>
    </w:p>
    <w:p>
      <w:pPr>
        <w:autoSpaceDN w:val="0"/>
        <w:autoSpaceDE w:val="0"/>
        <w:widowControl/>
        <w:spacing w:line="235" w:lineRule="auto" w:before="0" w:after="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439</w:t>
            </w:r>
          </w:p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Batik, Handloom and Local Apparel Products</w:t>
            </w:r>
          </w:p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138,000,000             13,000,000</w:t>
            </w:r>
          </w:p>
        </w:tc>
      </w:tr>
      <w:tr>
        <w:trPr>
          <w:trHeight w:hRule="exact" w:val="17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90,000,000        1,140,000,000</w:t>
            </w:r>
          </w:p>
        </w:tc>
      </w:tr>
      <w:tr>
        <w:trPr>
          <w:trHeight w:hRule="exact" w:val="256"/>
        </w:trPr>
        <w:tc>
          <w:tcPr>
            <w:tcW w:type="dxa" w:w="2792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Textile Industries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307,000,000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72,000,000</w:t>
            </w:r>
          </w:p>
        </w:tc>
      </w:tr>
    </w:tbl>
    <w:p>
      <w:pPr>
        <w:autoSpaceDN w:val="0"/>
        <w:autoSpaceDE w:val="0"/>
        <w:widowControl/>
        <w:spacing w:line="245" w:lineRule="auto" w:before="122" w:after="0"/>
        <w:ind w:left="3122" w:right="619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Rattan, Brass, Pottery, Furniture and Rural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Industrial Promotion</w:t>
      </w:r>
    </w:p>
    <w:p>
      <w:pPr>
        <w:autoSpaceDN w:val="0"/>
        <w:tabs>
          <w:tab w:pos="4270" w:val="left"/>
          <w:tab w:pos="4406" w:val="left"/>
        </w:tabs>
        <w:autoSpaceDE w:val="0"/>
        <w:widowControl/>
        <w:spacing w:line="245" w:lineRule="auto" w:before="182" w:after="0"/>
        <w:ind w:left="3122" w:right="864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939,000,000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1,150,000,000</w:t>
      </w:r>
    </w:p>
    <w:p>
      <w:pPr>
        <w:autoSpaceDN w:val="0"/>
        <w:autoSpaceDE w:val="0"/>
        <w:widowControl/>
        <w:spacing w:line="238" w:lineRule="auto" w:before="182" w:after="6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408</w:t>
            </w:r>
          </w:p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Rattan, Brass, Pottery, Furniture and Rural Industrial Promotion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14,000,000</w:t>
            </w:r>
          </w:p>
        </w:tc>
      </w:tr>
      <w:tr>
        <w:trPr>
          <w:trHeight w:hRule="exact" w:val="16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739,000,000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1,136,000,000</w:t>
            </w:r>
          </w:p>
        </w:tc>
      </w:tr>
    </w:tbl>
    <w:p>
      <w:pPr>
        <w:autoSpaceDN w:val="0"/>
        <w:autoSpaceDE w:val="0"/>
        <w:widowControl/>
        <w:spacing w:line="238" w:lineRule="auto" w:before="124" w:after="124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Gem and Jewellery related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8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144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4" w:right="4176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161,000,000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30,000,000</w:t>
            </w:r>
          </w:p>
        </w:tc>
      </w:tr>
    </w:tbl>
    <w:p>
      <w:pPr>
        <w:autoSpaceDN w:val="0"/>
        <w:autoSpaceDE w:val="0"/>
        <w:widowControl/>
        <w:spacing w:line="235" w:lineRule="auto" w:before="62" w:after="12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440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Gem and Jewellery related Industries</w:t>
            </w:r>
          </w:p>
        </w:tc>
        <w:tc>
          <w:tcPr>
            <w:tcW w:type="dxa" w:w="4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1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67,000,000             22,000,000</w:t>
            </w:r>
          </w:p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94,000,000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</w:tr>
    </w:tbl>
    <w:p>
      <w:pPr>
        <w:autoSpaceDN w:val="0"/>
        <w:autoSpaceDE w:val="0"/>
        <w:widowControl/>
        <w:spacing w:line="235" w:lineRule="auto" w:before="122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Fisheries</w:t>
      </w:r>
    </w:p>
    <w:p>
      <w:pPr>
        <w:autoSpaceDN w:val="0"/>
        <w:tabs>
          <w:tab w:pos="4270" w:val="left"/>
          <w:tab w:pos="4406" w:val="left"/>
        </w:tabs>
        <w:autoSpaceDE w:val="0"/>
        <w:widowControl/>
        <w:spacing w:line="245" w:lineRule="auto" w:before="184" w:after="0"/>
        <w:ind w:left="3162" w:right="864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871,900,000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1,300,000,000</w:t>
      </w:r>
    </w:p>
    <w:p>
      <w:pPr>
        <w:sectPr>
          <w:pgSz w:w="16840" w:h="11900"/>
          <w:pgMar w:top="1440" w:right="1440" w:bottom="138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78" w:after="16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151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Fisheries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231,450,000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98,000,000</w:t>
            </w:r>
          </w:p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1,176,200,000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Fisheries and Aquatic Resources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640,450,000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25,800,000</w:t>
            </w:r>
          </w:p>
        </w:tc>
      </w:tr>
    </w:tbl>
    <w:p>
      <w:pPr>
        <w:autoSpaceDN w:val="0"/>
        <w:autoSpaceDE w:val="0"/>
        <w:widowControl/>
        <w:spacing w:line="250" w:lineRule="auto" w:before="168" w:after="0"/>
        <w:ind w:left="3200" w:right="504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Ornamental Fish, Inland Fish and Prawn Farming,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Fishery Harbour Development, Multiday Fishing Activities and Fish Exports</w:t>
      </w:r>
    </w:p>
    <w:p>
      <w:pPr>
        <w:autoSpaceDN w:val="0"/>
        <w:tabs>
          <w:tab w:pos="4368" w:val="left"/>
          <w:tab w:pos="4506" w:val="left"/>
        </w:tabs>
        <w:autoSpaceDE w:val="0"/>
        <w:widowControl/>
        <w:spacing w:line="250" w:lineRule="auto" w:before="228" w:after="0"/>
        <w:ind w:left="3200" w:right="849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1,456,450,000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375,000,000</w:t>
      </w:r>
    </w:p>
    <w:p>
      <w:pPr>
        <w:autoSpaceDN w:val="0"/>
        <w:autoSpaceDE w:val="0"/>
        <w:widowControl/>
        <w:spacing w:line="235" w:lineRule="auto" w:before="228" w:after="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200" w:val="left"/>
        </w:tabs>
        <w:autoSpaceDE w:val="0"/>
        <w:widowControl/>
        <w:spacing w:line="257" w:lineRule="auto" w:before="228" w:after="12"/>
        <w:ind w:left="2300" w:right="61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405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Ornamental Fish,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Inland Fish and Prawn Farming, Fishery Harbour Development,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Multiday Fishing Activities and Fish Exports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3490"/>
        <w:gridCol w:w="3490"/>
        <w:gridCol w:w="3490"/>
        <w:gridCol w:w="3490"/>
      </w:tblGrid>
      <w:tr>
        <w:trPr>
          <w:trHeight w:hRule="exact" w:val="204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61,450,000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4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4,000,000</w:t>
            </w:r>
          </w:p>
        </w:tc>
      </w:tr>
      <w:tr>
        <w:trPr>
          <w:trHeight w:hRule="exact" w:val="252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1,395,000,000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371,000,000</w:t>
            </w:r>
          </w:p>
        </w:tc>
      </w:tr>
    </w:tbl>
    <w:p>
      <w:pPr>
        <w:autoSpaceDN w:val="0"/>
        <w:autoSpaceDE w:val="0"/>
        <w:widowControl/>
        <w:spacing w:line="235" w:lineRule="auto" w:before="168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Tourism</w:t>
      </w:r>
    </w:p>
    <w:p>
      <w:pPr>
        <w:autoSpaceDN w:val="0"/>
        <w:tabs>
          <w:tab w:pos="4480" w:val="left"/>
          <w:tab w:pos="4524" w:val="left"/>
        </w:tabs>
        <w:autoSpaceDE w:val="0"/>
        <w:widowControl/>
        <w:spacing w:line="250" w:lineRule="auto" w:before="228" w:after="0"/>
        <w:ind w:left="3200" w:right="849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678,320,000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244,900,000</w:t>
      </w: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p>
      <w:pPr>
        <w:autoSpaceDN w:val="0"/>
        <w:autoSpaceDE w:val="0"/>
        <w:widowControl/>
        <w:spacing w:line="235" w:lineRule="auto" w:before="0" w:after="174"/>
        <w:ind w:left="31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159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Tourism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174,920,000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4,050,000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69,700,000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Botanical Gardens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503,400,000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171,150,000</w:t>
            </w:r>
          </w:p>
        </w:tc>
      </w:tr>
    </w:tbl>
    <w:p>
      <w:pPr>
        <w:autoSpaceDN w:val="0"/>
        <w:tabs>
          <w:tab w:pos="3162" w:val="left"/>
          <w:tab w:pos="4390" w:val="left"/>
          <w:tab w:pos="4524" w:val="left"/>
        </w:tabs>
        <w:autoSpaceDE w:val="0"/>
        <w:widowControl/>
        <w:spacing w:line="398" w:lineRule="auto" w:before="176" w:after="174"/>
        <w:ind w:left="2262" w:right="633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 Aviation and Export Zones Development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106,850,000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5,507,100,000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437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 Aviation and Export Zones Development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106,850,000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7,100,000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5,500,000,000</w:t>
            </w:r>
          </w:p>
        </w:tc>
      </w:tr>
    </w:tbl>
    <w:p>
      <w:pPr>
        <w:autoSpaceDN w:val="0"/>
        <w:tabs>
          <w:tab w:pos="3162" w:val="left"/>
          <w:tab w:pos="4422" w:val="left"/>
        </w:tabs>
        <w:autoSpaceDE w:val="0"/>
        <w:widowControl/>
        <w:spacing w:line="398" w:lineRule="auto" w:before="176" w:after="174"/>
        <w:ind w:left="2262" w:right="835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Environment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1,123,500,000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2,475,000,000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160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Environment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373,500,000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6,900,000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750,000,000       2,468,100,000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78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Wildlife and Forest Conservation</w:t>
      </w:r>
    </w:p>
    <w:p>
      <w:pPr>
        <w:autoSpaceDN w:val="0"/>
        <w:tabs>
          <w:tab w:pos="4460" w:val="left"/>
          <w:tab w:pos="4654" w:val="left"/>
        </w:tabs>
        <w:autoSpaceDE w:val="0"/>
        <w:widowControl/>
        <w:spacing w:line="250" w:lineRule="auto" w:before="228" w:after="0"/>
        <w:ind w:left="3200" w:right="835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207,000,000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3,075,000,000</w:t>
      </w:r>
    </w:p>
    <w:p>
      <w:pPr>
        <w:autoSpaceDN w:val="0"/>
        <w:autoSpaceDE w:val="0"/>
        <w:widowControl/>
        <w:spacing w:line="235" w:lineRule="auto" w:before="228" w:after="16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161</w:t>
            </w:r>
          </w:p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Wildlife and Forest Conservation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207,000,000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3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        3,069,000,000</w:t>
            </w:r>
          </w:p>
        </w:tc>
      </w:tr>
    </w:tbl>
    <w:p>
      <w:pPr>
        <w:autoSpaceDN w:val="0"/>
        <w:autoSpaceDE w:val="0"/>
        <w:widowControl/>
        <w:spacing w:line="257" w:lineRule="auto" w:before="168" w:after="0"/>
        <w:ind w:left="3200" w:right="561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 Wildlife  Protection, Adoption of Safety Measures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Including the Construction of Electrical fences and Trenches and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Reforestation and Forest Resource Development</w:t>
      </w:r>
    </w:p>
    <w:p>
      <w:pPr>
        <w:autoSpaceDN w:val="0"/>
        <w:tabs>
          <w:tab w:pos="4460" w:val="left"/>
        </w:tabs>
        <w:autoSpaceDE w:val="0"/>
        <w:widowControl/>
        <w:spacing w:line="250" w:lineRule="auto" w:before="228" w:after="0"/>
        <w:ind w:left="3200" w:right="835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3,951,000,000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2,700,000,000</w:t>
      </w:r>
    </w:p>
    <w:p>
      <w:pPr>
        <w:autoSpaceDN w:val="0"/>
        <w:autoSpaceDE w:val="0"/>
        <w:widowControl/>
        <w:spacing w:line="235" w:lineRule="auto" w:before="228" w:after="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200" w:val="left"/>
        </w:tabs>
        <w:autoSpaceDE w:val="0"/>
        <w:widowControl/>
        <w:spacing w:line="257" w:lineRule="auto" w:before="228" w:after="12"/>
        <w:ind w:left="230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Wildlife  Protection, Adoption of Safety Measures 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Construction of Electrical fences and Trenches and   Reforestation and Forest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Resource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76,000,000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1,006,000,000</w:t>
            </w:r>
          </w:p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Forests Conservation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1,486,000,000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866,000,000</w:t>
            </w:r>
          </w:p>
        </w:tc>
      </w:tr>
      <w:tr>
        <w:trPr>
          <w:trHeight w:hRule="exact" w:val="1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284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Wildlife Conservation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1,862,000,000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593,000,000</w:t>
            </w:r>
          </w:p>
        </w:tc>
      </w:tr>
      <w:tr>
        <w:trPr>
          <w:trHeight w:hRule="exact" w:val="27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294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Zoological Gardens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527,000,000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235,000,000</w:t>
            </w:r>
          </w:p>
        </w:tc>
      </w:tr>
      <w:tr>
        <w:trPr>
          <w:trHeight w:hRule="exact" w:val="24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6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Water Supply</w:t>
      </w:r>
    </w:p>
    <w:p>
      <w:pPr>
        <w:autoSpaceDN w:val="0"/>
        <w:tabs>
          <w:tab w:pos="4734" w:val="left"/>
        </w:tabs>
        <w:autoSpaceDE w:val="0"/>
        <w:widowControl/>
        <w:spacing w:line="238" w:lineRule="auto" w:before="208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363,475,000</w:t>
      </w:r>
    </w:p>
    <w:p>
      <w:pPr>
        <w:autoSpaceDN w:val="0"/>
        <w:tabs>
          <w:tab w:pos="4422" w:val="left"/>
        </w:tabs>
        <w:autoSpaceDE w:val="0"/>
        <w:widowControl/>
        <w:spacing w:line="238" w:lineRule="auto" w:before="12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47,150,500,000</w:t>
      </w:r>
    </w:p>
    <w:p>
      <w:pPr>
        <w:autoSpaceDN w:val="0"/>
        <w:autoSpaceDE w:val="0"/>
        <w:widowControl/>
        <w:spacing w:line="235" w:lineRule="auto" w:before="208" w:after="14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166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Water Supply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363,475,000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31,500,000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47,119,000,000</w:t>
            </w:r>
          </w:p>
        </w:tc>
      </w:tr>
    </w:tbl>
    <w:p>
      <w:pPr>
        <w:autoSpaceDN w:val="0"/>
        <w:autoSpaceDE w:val="0"/>
        <w:widowControl/>
        <w:spacing w:line="235" w:lineRule="auto" w:before="146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 Rural and Divisional Drinking Water Supply</w:t>
      </w:r>
    </w:p>
    <w:p>
      <w:pPr>
        <w:autoSpaceDN w:val="0"/>
        <w:autoSpaceDE w:val="0"/>
        <w:widowControl/>
        <w:spacing w:line="235" w:lineRule="auto" w:before="14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Projects Development</w:t>
      </w:r>
    </w:p>
    <w:p>
      <w:pPr>
        <w:autoSpaceDN w:val="0"/>
        <w:tabs>
          <w:tab w:pos="4676" w:val="left"/>
        </w:tabs>
        <w:autoSpaceDE w:val="0"/>
        <w:widowControl/>
        <w:spacing w:line="238" w:lineRule="auto" w:before="208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327,165,000</w:t>
      </w:r>
    </w:p>
    <w:p>
      <w:pPr>
        <w:autoSpaceDN w:val="0"/>
        <w:tabs>
          <w:tab w:pos="4490" w:val="left"/>
        </w:tabs>
        <w:autoSpaceDE w:val="0"/>
        <w:widowControl/>
        <w:spacing w:line="238" w:lineRule="auto" w:before="12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1,812,450,000</w:t>
      </w:r>
    </w:p>
    <w:p>
      <w:pPr>
        <w:autoSpaceDN w:val="0"/>
        <w:autoSpaceDE w:val="0"/>
        <w:widowControl/>
        <w:spacing w:line="235" w:lineRule="auto" w:before="206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38" w:lineRule="auto" w:before="208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433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Rural and Divisional Drinking Water Supply</w:t>
      </w:r>
    </w:p>
    <w:p>
      <w:pPr>
        <w:autoSpaceDN w:val="0"/>
        <w:autoSpaceDE w:val="0"/>
        <w:widowControl/>
        <w:spacing w:line="238" w:lineRule="auto" w:before="12" w:after="6"/>
        <w:ind w:left="31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Projects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54,980,000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5,200,000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600,000,000</w:t>
            </w:r>
          </w:p>
        </w:tc>
      </w:tr>
      <w:tr>
        <w:trPr>
          <w:trHeight w:hRule="exact" w:val="308"/>
        </w:trPr>
        <w:tc>
          <w:tcPr>
            <w:tcW w:type="dxa" w:w="279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 Water Supply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272,185,000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1,207,250,000</w:t>
            </w:r>
          </w:p>
        </w:tc>
      </w:tr>
      <w:tr>
        <w:trPr>
          <w:trHeight w:hRule="exact" w:val="1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tabs>
          <w:tab w:pos="3200" w:val="left"/>
          <w:tab w:pos="4460" w:val="left"/>
          <w:tab w:pos="4526" w:val="left"/>
        </w:tabs>
        <w:autoSpaceDE w:val="0"/>
        <w:widowControl/>
        <w:spacing w:line="406" w:lineRule="auto" w:before="82" w:after="182"/>
        <w:ind w:left="2300" w:right="648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Development Co-ordination and Monitoring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169,000,000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50,000,000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169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Development Co-ordination and Monitoring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3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8,800,000</w:t>
            </w:r>
          </w:p>
        </w:tc>
      </w:tr>
      <w:tr>
        <w:trPr>
          <w:trHeight w:hRule="exact" w:val="30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280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Project Management and Monitoring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10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91,000,000             41,200,000</w:t>
            </w:r>
          </w:p>
        </w:tc>
      </w:tr>
      <w:tr>
        <w:trPr>
          <w:trHeight w:hRule="exact" w:val="25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</w:tbl>
    <w:p>
      <w:pPr>
        <w:autoSpaceDN w:val="0"/>
        <w:tabs>
          <w:tab w:pos="3200" w:val="left"/>
          <w:tab w:pos="4460" w:val="left"/>
        </w:tabs>
        <w:autoSpaceDE w:val="0"/>
        <w:widowControl/>
        <w:spacing w:line="406" w:lineRule="auto" w:before="182" w:after="184"/>
        <w:ind w:left="2300" w:right="835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Ports and Shipping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741,150,000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800,000,000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176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Ports and Shipping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184,450,000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3,700,000</w:t>
            </w:r>
          </w:p>
        </w:tc>
      </w:tr>
      <w:tr>
        <w:trPr>
          <w:trHeight w:hRule="exact" w:val="21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466,700,000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790,000,000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Merchant Shipping Secretariat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6,300,000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tabs>
          <w:tab w:pos="3162" w:val="left"/>
          <w:tab w:pos="4422" w:val="left"/>
        </w:tabs>
        <w:autoSpaceDE w:val="0"/>
        <w:widowControl/>
        <w:spacing w:line="370" w:lineRule="auto" w:before="0" w:after="10"/>
        <w:ind w:left="2262" w:right="561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 Warehouse Facilities, Container Yards,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Port Supply Facilities and Boats and Shipping Industry Development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101,150,000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800,000,000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434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Warehouse Facilities, Container Yards,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Port Supply Facilities and Boats and Shipping Industry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3490"/>
        <w:gridCol w:w="3490"/>
        <w:gridCol w:w="3490"/>
        <w:gridCol w:w="3490"/>
      </w:tblGrid>
      <w:tr>
        <w:trPr>
          <w:trHeight w:hRule="exact" w:val="184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101,150,000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266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797,000,000</w:t>
            </w:r>
          </w:p>
        </w:tc>
      </w:tr>
    </w:tbl>
    <w:p>
      <w:pPr>
        <w:autoSpaceDN w:val="0"/>
        <w:tabs>
          <w:tab w:pos="3162" w:val="left"/>
          <w:tab w:pos="4422" w:val="left"/>
        </w:tabs>
        <w:autoSpaceDE w:val="0"/>
        <w:widowControl/>
        <w:spacing w:line="386" w:lineRule="auto" w:before="158" w:after="160"/>
        <w:ind w:left="2262" w:right="835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Technology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2,106,650,000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2,759,900,000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186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Technology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93,950,000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5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6,500,000</w:t>
            </w:r>
          </w:p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680,000,000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2,430,000,000</w:t>
            </w:r>
          </w:p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Registration of Persons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1,332,700,000           323,400,000</w:t>
            </w:r>
          </w:p>
        </w:tc>
      </w:tr>
    </w:tbl>
    <w:p>
      <w:pPr>
        <w:autoSpaceDN w:val="0"/>
        <w:tabs>
          <w:tab w:pos="4422" w:val="left"/>
        </w:tabs>
        <w:autoSpaceDE w:val="0"/>
        <w:widowControl/>
        <w:spacing w:line="341" w:lineRule="auto" w:before="160" w:after="0"/>
        <w:ind w:left="3162" w:right="5904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Digital Technology and Enterprise Development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397,490,000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847,600,000</w:t>
      </w:r>
    </w:p>
    <w:p>
      <w:pPr>
        <w:sectPr>
          <w:pgSz w:w="16840" w:h="11900"/>
          <w:pgMar w:top="1432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72" w:after="152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444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Ministry of Digital Technology and Enterprise Development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58,490,000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4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6,600,000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339,000,000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841,000,000</w:t>
            </w:r>
          </w:p>
        </w:tc>
      </w:tr>
    </w:tbl>
    <w:p>
      <w:pPr>
        <w:autoSpaceDN w:val="0"/>
        <w:tabs>
          <w:tab w:pos="3200" w:val="left"/>
          <w:tab w:pos="4520" w:val="left"/>
          <w:tab w:pos="4608" w:val="left"/>
        </w:tabs>
        <w:autoSpaceDE w:val="0"/>
        <w:widowControl/>
        <w:spacing w:line="379" w:lineRule="auto" w:before="152" w:after="150"/>
        <w:ind w:left="2300" w:right="820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Public Security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99,288,650,000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7,770,000,000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189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Public Security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10,083,650,000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1,711,550,000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225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Police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89,205,000,000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6,058,450,000</w:t>
            </w:r>
          </w:p>
        </w:tc>
      </w:tr>
      <w:tr>
        <w:trPr>
          <w:trHeight w:hRule="exact" w:val="25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tabs>
          <w:tab w:pos="3200" w:val="left"/>
          <w:tab w:pos="4700" w:val="left"/>
          <w:tab w:pos="4746" w:val="left"/>
        </w:tabs>
        <w:autoSpaceDE w:val="0"/>
        <w:widowControl/>
        <w:spacing w:line="379" w:lineRule="auto" w:before="150" w:after="132"/>
        <w:ind w:left="2300" w:right="734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Community Police Services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186,040,000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615,000,000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653"/>
        <w:gridCol w:w="4653"/>
        <w:gridCol w:w="4653"/>
      </w:tblGrid>
      <w:tr>
        <w:trPr>
          <w:trHeight w:hRule="exact" w:val="38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445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0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 Minister of Community Police Services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186,040,000           615,000,000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238" w:lineRule="auto" w:before="0" w:after="102"/>
        <w:ind w:left="318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Labour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74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2" w:right="288" w:hanging="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06" w:right="4032" w:hanging="18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3,133,000,000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800,000,000</w:t>
            </w:r>
          </w:p>
        </w:tc>
      </w:tr>
    </w:tbl>
    <w:p>
      <w:pPr>
        <w:autoSpaceDN w:val="0"/>
        <w:autoSpaceDE w:val="0"/>
        <w:widowControl/>
        <w:spacing w:line="238" w:lineRule="auto" w:before="102" w:after="104"/>
        <w:ind w:left="22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193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Labour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626,000,000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93,000,000</w:t>
            </w:r>
          </w:p>
        </w:tc>
      </w:tr>
      <w:tr>
        <w:trPr>
          <w:trHeight w:hRule="exact" w:val="167"/>
        </w:trPr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129,000,000             18,000,000</w:t>
            </w:r>
          </w:p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6981"/>
            <w:gridSpan w:val="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1,342,000,000</w:t>
            </w:r>
          </w:p>
        </w:tc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443,000,000</w:t>
            </w:r>
          </w:p>
        </w:tc>
      </w:tr>
      <w:tr>
        <w:trPr>
          <w:trHeight w:hRule="exact" w:val="244"/>
        </w:trPr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8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1,036,000,000</w:t>
            </w:r>
          </w:p>
        </w:tc>
        <w:tc>
          <w:tcPr>
            <w:tcW w:type="dxa" w:w="23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246,000,000</w:t>
            </w:r>
          </w:p>
        </w:tc>
      </w:tr>
    </w:tbl>
    <w:p>
      <w:pPr>
        <w:autoSpaceDN w:val="0"/>
        <w:autoSpaceDE w:val="0"/>
        <w:widowControl/>
        <w:spacing w:line="238" w:lineRule="auto" w:before="102" w:after="102"/>
        <w:ind w:left="318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 Foreign Employment Promotion and Market Diversification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74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288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06" w:right="4032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685,000,000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200,000,000</w:t>
            </w:r>
          </w:p>
        </w:tc>
      </w:tr>
    </w:tbl>
    <w:p>
      <w:pPr>
        <w:autoSpaceDN w:val="0"/>
        <w:autoSpaceDE w:val="0"/>
        <w:widowControl/>
        <w:spacing w:line="238" w:lineRule="auto" w:before="102" w:after="102"/>
        <w:ind w:left="22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23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412</w:t>
            </w:r>
          </w:p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Foreign Employment Promotion and Market Diversification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685,000,000           200,000,000</w:t>
            </w:r>
          </w:p>
        </w:tc>
      </w:tr>
      <w:tr>
        <w:trPr>
          <w:trHeight w:hRule="exact" w:val="244"/>
        </w:trPr>
        <w:tc>
          <w:tcPr>
            <w:tcW w:type="dxa" w:w="349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2" w:after="104"/>
        <w:ind w:left="318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Youth and Sports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72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288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26" w:right="4032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4,773,500,000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3,800,000,000</w:t>
            </w:r>
          </w:p>
        </w:tc>
      </w:tr>
    </w:tbl>
    <w:p>
      <w:pPr>
        <w:autoSpaceDN w:val="0"/>
        <w:autoSpaceDE w:val="0"/>
        <w:widowControl/>
        <w:spacing w:line="238" w:lineRule="auto" w:before="104" w:after="274"/>
        <w:ind w:left="22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194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Youth and Sports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447,575,000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22,500,000</w:t>
            </w:r>
          </w:p>
        </w:tc>
      </w:tr>
      <w:tr>
        <w:trPr>
          <w:trHeight w:hRule="exact" w:val="16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2,791,150,000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3,637,200,000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Sports Development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219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1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116,850,000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4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9,500,000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970,525,000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98,000,000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 Employment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447,400,000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6,500,000</w:t>
            </w:r>
          </w:p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26,300,000</w:t>
            </w:r>
          </w:p>
        </w:tc>
      </w:tr>
    </w:tbl>
    <w:p>
      <w:pPr>
        <w:autoSpaceDN w:val="0"/>
        <w:tabs>
          <w:tab w:pos="3200" w:val="left"/>
          <w:tab w:pos="4460" w:val="left"/>
          <w:tab w:pos="4588" w:val="left"/>
        </w:tabs>
        <w:autoSpaceDE w:val="0"/>
        <w:widowControl/>
        <w:spacing w:line="367" w:lineRule="auto" w:before="140" w:after="142"/>
        <w:ind w:left="2300" w:right="53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 Rural and School Sports Infrastructure Improvement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696,900,000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1,169,970,000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402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Rural and School Sports Infrastructure Improvement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561,165,000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178,970,000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135,735,000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991,000,000</w:t>
            </w:r>
          </w:p>
        </w:tc>
      </w:tr>
    </w:tbl>
    <w:p>
      <w:pPr>
        <w:autoSpaceDN w:val="0"/>
        <w:tabs>
          <w:tab w:pos="3200" w:val="left"/>
          <w:tab w:pos="4460" w:val="left"/>
          <w:tab w:pos="4528" w:val="left"/>
        </w:tabs>
        <w:autoSpaceDE w:val="0"/>
        <w:widowControl/>
        <w:spacing w:line="370" w:lineRule="auto" w:before="138" w:after="138"/>
        <w:ind w:left="2300" w:right="820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 of Irrigation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3,605,000,000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64,242,000,000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198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Irrigation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189,000,000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47,000,000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173,000,000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54,607,000,000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282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Irrigation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742,000,000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40,000,000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2,501,000,000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9,548,000,000</w:t>
            </w:r>
          </w:p>
        </w:tc>
      </w:tr>
    </w:tbl>
    <w:p>
      <w:pPr>
        <w:autoSpaceDN w:val="0"/>
        <w:autoSpaceDE w:val="0"/>
        <w:widowControl/>
        <w:spacing w:line="245" w:lineRule="auto" w:before="144" w:after="0"/>
        <w:ind w:left="3162" w:right="6768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Canals and Common Infrastructure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Development in  Settlements  in Mahaweli Zones</w:t>
      </w:r>
    </w:p>
    <w:p>
      <w:pPr>
        <w:autoSpaceDN w:val="0"/>
        <w:tabs>
          <w:tab w:pos="4422" w:val="left"/>
        </w:tabs>
        <w:autoSpaceDE w:val="0"/>
        <w:widowControl/>
        <w:spacing w:line="245" w:lineRule="auto" w:before="204" w:after="0"/>
        <w:ind w:left="3162" w:right="835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2,965,000,000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2,995,000,000</w:t>
      </w:r>
    </w:p>
    <w:p>
      <w:pPr>
        <w:autoSpaceDN w:val="0"/>
        <w:autoSpaceDE w:val="0"/>
        <w:widowControl/>
        <w:spacing w:line="235" w:lineRule="auto" w:before="204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5" w:lineRule="auto" w:before="204" w:after="6"/>
        <w:ind w:left="2262" w:right="70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 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Canals and Common Infrastructure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Development in  Settlements  in Mahaweli Zones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3490"/>
        <w:gridCol w:w="3490"/>
        <w:gridCol w:w="3490"/>
        <w:gridCol w:w="3490"/>
      </w:tblGrid>
      <w:tr>
        <w:trPr>
          <w:trHeight w:hRule="exact" w:val="178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65,000,000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4,000,000</w:t>
            </w:r>
          </w:p>
        </w:tc>
      </w:tr>
      <w:tr>
        <w:trPr>
          <w:trHeight w:hRule="exact" w:val="260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2,900,000,000       2,991,000,000</w:t>
            </w:r>
          </w:p>
        </w:tc>
      </w:tr>
    </w:tbl>
    <w:p>
      <w:pPr>
        <w:autoSpaceDN w:val="0"/>
        <w:autoSpaceDE w:val="0"/>
        <w:widowControl/>
        <w:spacing w:line="245" w:lineRule="auto" w:before="144" w:after="0"/>
        <w:ind w:left="3162" w:right="705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Tanks, Reservoirs and Irrigation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Development Related to Rural Paddy Fields</w:t>
      </w:r>
    </w:p>
    <w:p>
      <w:pPr>
        <w:autoSpaceDN w:val="0"/>
        <w:tabs>
          <w:tab w:pos="4422" w:val="left"/>
          <w:tab w:pos="4674" w:val="left"/>
        </w:tabs>
        <w:autoSpaceDE w:val="0"/>
        <w:widowControl/>
        <w:spacing w:line="245" w:lineRule="auto" w:before="204" w:after="0"/>
        <w:ind w:left="3162" w:right="835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77,000,000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3,000,000,000</w:t>
      </w:r>
    </w:p>
    <w:p>
      <w:pPr>
        <w:autoSpaceDN w:val="0"/>
        <w:autoSpaceDE w:val="0"/>
        <w:widowControl/>
        <w:spacing w:line="235" w:lineRule="auto" w:before="204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5" w:lineRule="auto" w:before="204" w:after="6"/>
        <w:ind w:left="2262" w:right="72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429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 Tanks, Reservoirs and Irrigation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Development Related to Rural Paddy Fields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58.0" w:type="dxa"/>
      </w:tblPr>
      <w:tblGrid>
        <w:gridCol w:w="3490"/>
        <w:gridCol w:w="3490"/>
        <w:gridCol w:w="3490"/>
        <w:gridCol w:w="3490"/>
      </w:tblGrid>
      <w:tr>
        <w:trPr>
          <w:trHeight w:hRule="exact" w:val="182"/>
        </w:trPr>
        <w:tc>
          <w:tcPr>
            <w:tcW w:type="dxa" w:w="2362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77,000,000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</w:tr>
      <w:tr>
        <w:trPr>
          <w:trHeight w:hRule="exact" w:val="280"/>
        </w:trPr>
        <w:tc>
          <w:tcPr>
            <w:tcW w:type="dxa" w:w="2362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2,993,000,000</w:t>
            </w:r>
          </w:p>
        </w:tc>
      </w:tr>
      <w:tr>
        <w:trPr>
          <w:trHeight w:hRule="exact" w:val="4426"/>
        </w:trPr>
        <w:tc>
          <w:tcPr>
            <w:tcW w:type="dxa" w:w="2362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7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Total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7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1,840,502,325,000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955,944,233,000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tabs>
          <w:tab w:pos="6090" w:val="left"/>
          <w:tab w:pos="6202" w:val="left"/>
          <w:tab w:pos="10750" w:val="left"/>
        </w:tabs>
        <w:autoSpaceDE w:val="0"/>
        <w:widowControl/>
        <w:spacing w:line="406" w:lineRule="auto" w:before="0" w:after="324"/>
        <w:ind w:left="2394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SECOND  SCHEDULE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(Section 2)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2022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Expenditure of the Government, Authorized by the Constitution and other Laws and to be charged on the Consolidated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284"/>
        </w:trPr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 Article 36 of the Constitution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4,680,000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4,680,000</w:t>
            </w:r>
          </w:p>
        </w:tc>
      </w:tr>
    </w:tbl>
    <w:p>
      <w:pPr>
        <w:autoSpaceDN w:val="0"/>
        <w:autoSpaceDE w:val="0"/>
        <w:widowControl/>
        <w:spacing w:line="262" w:lineRule="auto" w:before="22" w:after="198"/>
        <w:ind w:left="7040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108 of the Constitution Programme 01-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81,000,000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81,000,000</w:t>
            </w:r>
          </w:p>
        </w:tc>
      </w:tr>
      <w:tr>
        <w:trPr>
          <w:trHeight w:hRule="exact" w:val="234"/>
        </w:trPr>
        <w:tc>
          <w:tcPr>
            <w:tcW w:type="dxa" w:w="2327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19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IX  of the Constitution Programme 01-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</w:tr>
      <w:tr>
        <w:trPr>
          <w:trHeight w:hRule="exact" w:val="23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19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 Chapter  XV A  of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2,520,000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2,520,000</w:t>
            </w:r>
          </w:p>
        </w:tc>
      </w:tr>
      <w:tr>
        <w:trPr>
          <w:trHeight w:hRule="exact" w:val="236"/>
        </w:trPr>
        <w:tc>
          <w:tcPr>
            <w:tcW w:type="dxa" w:w="2327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20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 Chapter  XVIII A 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p>
      <w:pPr>
        <w:sectPr>
          <w:pgSz w:w="16840" w:h="11900"/>
          <w:pgMar w:top="1430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4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 Commission to Investigate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  to Investigate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</w:tr>
      <w:tr>
        <w:trPr>
          <w:trHeight w:hRule="exact" w:val="260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Allegations of Bribery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Corruption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78"/>
        <w:ind w:left="0" w:right="77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Act, No. 19 of 1994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 Parliament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65 of the Constitution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2,700,000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2,700,000</w:t>
            </w:r>
          </w:p>
        </w:tc>
      </w:tr>
    </w:tbl>
    <w:p>
      <w:pPr>
        <w:autoSpaceDN w:val="0"/>
        <w:autoSpaceDE w:val="0"/>
        <w:widowControl/>
        <w:spacing w:line="235" w:lineRule="auto" w:before="42" w:after="0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8" w:lineRule="auto" w:before="78" w:after="28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8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 Election Commission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103 of the Constitution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</w:tr>
    </w:tbl>
    <w:p>
      <w:pPr>
        <w:autoSpaceDN w:val="0"/>
        <w:autoSpaceDE w:val="0"/>
        <w:widowControl/>
        <w:spacing w:line="238" w:lineRule="auto" w:before="40" w:after="0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5" w:lineRule="auto" w:before="78" w:after="28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6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 National Audit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153 of the Constitution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1,880,000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1,880,000</w:t>
            </w:r>
          </w:p>
        </w:tc>
      </w:tr>
      <w:tr>
        <w:trPr>
          <w:trHeight w:hRule="exact" w:val="264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78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6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Office of the Parliamentary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156 of the Constitution Programme 01-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</w:tr>
      <w:tr>
        <w:trPr>
          <w:trHeight w:hRule="exact" w:val="264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7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for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</w:tr>
      <w:tr>
        <w:trPr>
          <w:trHeight w:hRule="exact" w:val="392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7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3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6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 Ministry of Health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Ordinance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105)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0" w:after="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02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2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4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4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98"/>
        </w:trPr>
        <w:tc>
          <w:tcPr>
            <w:tcW w:type="dxa" w:w="1994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 Loans Act,</w:t>
            </w:r>
          </w:p>
        </w:tc>
        <w:tc>
          <w:tcPr>
            <w:tcW w:type="dxa" w:w="5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01-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1,057,000,000,000 1,521,000,000,000 2,578,000,000,000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29 of 1957</w:t>
            </w:r>
          </w:p>
        </w:tc>
        <w:tc>
          <w:tcPr>
            <w:tcW w:type="dxa" w:w="5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2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5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</w:tbl>
    <w:p>
      <w:pPr>
        <w:autoSpaceDN w:val="0"/>
        <w:autoSpaceDE w:val="0"/>
        <w:widowControl/>
        <w:spacing w:line="276" w:lineRule="auto" w:before="18" w:after="194"/>
        <w:ind w:left="4760" w:right="70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)), Local Treasury Bills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Ordinance (Chapter 417)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6(1)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Active Liability Management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Act, No. 8 of 2018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Widows’ and Orphans’ Pension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45,000,000,000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45,000,000,000</w:t>
            </w:r>
          </w:p>
        </w:tc>
      </w:tr>
    </w:tbl>
    <w:p>
      <w:pPr>
        <w:autoSpaceDN w:val="0"/>
        <w:tabs>
          <w:tab w:pos="7042" w:val="left"/>
        </w:tabs>
        <w:autoSpaceDE w:val="0"/>
        <w:widowControl/>
        <w:spacing w:line="278" w:lineRule="auto" w:before="18" w:after="0"/>
        <w:ind w:left="4760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Fund Ordinance (Chapter 431), 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Widowers’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Activities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Pensions Act, No. 24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1983, Widows’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 Scheme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(Armed Forces) Act, No. 18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1970, School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Teachers’ Pensions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(Chapter 432)</w:t>
      </w: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00.0" w:type="dxa"/>
      </w:tblPr>
      <w:tblGrid>
        <w:gridCol w:w="6980"/>
        <w:gridCol w:w="6980"/>
      </w:tblGrid>
      <w:tr>
        <w:trPr>
          <w:trHeight w:hRule="exact" w:val="336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121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THIRD SCHEDULE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(Sections 3,4,8 and 9)</w:t>
            </w:r>
          </w:p>
        </w:tc>
      </w:tr>
    </w:tbl>
    <w:p>
      <w:pPr>
        <w:autoSpaceDN w:val="0"/>
        <w:autoSpaceDE w:val="0"/>
        <w:widowControl/>
        <w:spacing w:line="254" w:lineRule="auto" w:before="12" w:after="54"/>
        <w:ind w:left="5472" w:right="547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2022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Limits of Advance Accounts 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2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0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00101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6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18,000,000 125,000,000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00201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00401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 00501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3,200,000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00601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00701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00801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2,200,000  15,000,000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00901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3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Allegations of Bribery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01001 Advances to Public Officers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7,000,000  40,000,000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Commision to Investigate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01002 Advancing monies to be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1,000,000 275,000,000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used in bribery detection as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bribes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2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 01101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Human Rights Commission of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01301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28,000,000 150,000,000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of 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01701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Chief Govt.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Whip of 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01801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Leader of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1,700,000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Opposition of 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01901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Elections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20,000,000 120,000,000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Audit Office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02101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60,000,000 260,000,000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Parliamentary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5,200,000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 for Administration 02201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Delimitation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Buddha Sasana,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2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30,000,000 200,000,000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Religious and Cultural Affairs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Finance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15,200,000 133,000,000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Defence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10301 Advances to Public Officers 100,000,000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53,000,000 275,000,000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Economic Policies &amp;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 Implementation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Mass Media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5,100,000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Justice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20,000,000 110,000,000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Health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1,700,000,000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1,400,000,000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3,400,000,000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 Minister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30,000,000 124,000,000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Transport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Energy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Trade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4,100,000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Highways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Agriculture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11801 Advances to Public Officers</w:t>
            </w:r>
          </w:p>
        </w:tc>
        <w:tc>
          <w:tcPr>
            <w:tcW w:type="dxa" w:w="3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50,000,000  19,000,000 150,000,000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Power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Lands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Urban Development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6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Housing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Education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3,000,000,000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1,500,000,000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4,500,000,000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Services,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60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58" w:after="56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Provincial Councils and Local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7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  <w:tc>
          <w:tcPr>
            <w:tcW w:type="dxa" w:w="3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 2,760,000,000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Plantation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Industries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15,000,000  80,000,000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Fisheries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4,500,000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Tourism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15901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Environment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Wildlife and Forest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2,500,000  20,000,000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Water Supply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3,800,000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Development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1,000,000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Co-ordinating and Monitoring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Ports and Shipping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3,600,000  30,000,000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Technology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250,000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Security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18901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72,000,000 100,000,000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Labour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1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Youth and Sports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15,000,000 120,000,000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Irrigation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National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38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Heritage, Performing Arts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Rural Arts Promotion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40101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Rural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3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School Sports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Improvement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40201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4,000,000  25,000,000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Women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Child Development, Pre-Schools</w:t>
      </w:r>
    </w:p>
    <w:p>
      <w:pPr>
        <w:autoSpaceDN w:val="0"/>
        <w:autoSpaceDE w:val="0"/>
        <w:widowControl/>
        <w:spacing w:line="238" w:lineRule="auto" w:before="7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Primary Education, School</w:t>
      </w:r>
    </w:p>
    <w:p>
      <w:pPr>
        <w:autoSpaceDN w:val="0"/>
        <w:autoSpaceDE w:val="0"/>
        <w:widowControl/>
        <w:spacing w:line="235" w:lineRule="auto" w:before="78" w:after="4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Infrastructurs and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Education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0" w:after="4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Reforms, Open Universities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Distance Learning Promotion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40401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2,000,000  15,000,000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Ornamental Fish,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Inland Fish and Prawn Farming,</w:t>
      </w:r>
    </w:p>
    <w:p>
      <w:pPr>
        <w:autoSpaceDN w:val="0"/>
        <w:autoSpaceDE w:val="0"/>
        <w:widowControl/>
        <w:spacing w:line="235" w:lineRule="auto" w:before="82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Fishery Harbour Development,</w:t>
      </w:r>
    </w:p>
    <w:p>
      <w:pPr>
        <w:autoSpaceDN w:val="0"/>
        <w:autoSpaceDE w:val="0"/>
        <w:widowControl/>
        <w:spacing w:line="238" w:lineRule="auto" w:before="78" w:after="3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Multiday Fishing Activities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Fish Exports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40501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Solar, Wind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0" w:after="3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Hydro Power Generation 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0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7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40601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700,000  10,000,000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Backward Rural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2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Areas Development and</w:t>
      </w:r>
    </w:p>
    <w:p>
      <w:pPr>
        <w:autoSpaceDN w:val="0"/>
        <w:autoSpaceDE w:val="0"/>
        <w:widowControl/>
        <w:spacing w:line="238" w:lineRule="auto" w:before="84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Promotion </w:t>
      </w:r>
      <w:r>
        <w:rPr>
          <w:rFonts w:ascii="Times" w:hAnsi="Times" w:eastAsia="Times"/>
          <w:b w:val="0"/>
          <w:i w:val="0"/>
          <w:color w:val="221F1F"/>
          <w:sz w:val="16"/>
        </w:rPr>
        <w:t>of Domestic Animal</w:t>
      </w:r>
    </w:p>
    <w:p>
      <w:pPr>
        <w:autoSpaceDN w:val="0"/>
        <w:autoSpaceDE w:val="0"/>
        <w:widowControl/>
        <w:spacing w:line="238" w:lineRule="auto" w:before="84" w:after="42"/>
        <w:ind w:left="2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Husbandry &amp; Minor Economic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Crop Cultivation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40701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2,000,000  25,000,000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Rattan, Brass,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4" w:after="44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Pottery, Furniture and Rural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Industrial Promotion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20,000,000 100,000,000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Home Affairs</w:t>
            </w:r>
          </w:p>
        </w:tc>
        <w:tc>
          <w:tcPr>
            <w:tcW w:type="dxa" w:w="3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40901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1,000,000,000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700,000,000  1,900,000,000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Company Estate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Reforms, Tea and Rubber Estates</w:t>
      </w:r>
    </w:p>
    <w:p>
      <w:pPr>
        <w:autoSpaceDN w:val="0"/>
        <w:autoSpaceDE w:val="0"/>
        <w:widowControl/>
        <w:spacing w:line="235" w:lineRule="auto" w:before="84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Related Crops, Cultivation and</w:t>
      </w:r>
    </w:p>
    <w:p>
      <w:pPr>
        <w:autoSpaceDN w:val="0"/>
        <w:autoSpaceDE w:val="0"/>
        <w:widowControl/>
        <w:spacing w:line="235" w:lineRule="auto" w:before="86" w:after="4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Factories Modernization and Tea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Rubber Export Promotion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41001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2,000,000  15,000,000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Urban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2" w:after="4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Development, Waste Disposal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4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Community Cleanlines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41101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3,800,000  30,000,000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0"/>
        <w:ind w:left="0" w:right="0"/>
      </w:pPr>
    </w:p>
    <w:p>
      <w:pPr>
        <w:autoSpaceDN w:val="0"/>
        <w:tabs>
          <w:tab w:pos="2822" w:val="left"/>
        </w:tabs>
        <w:autoSpaceDE w:val="0"/>
        <w:widowControl/>
        <w:spacing w:line="235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Foreign</w:t>
      </w:r>
    </w:p>
    <w:p>
      <w:pPr>
        <w:autoSpaceDN w:val="0"/>
        <w:autoSpaceDE w:val="0"/>
        <w:widowControl/>
        <w:spacing w:line="238" w:lineRule="auto" w:before="114" w:after="5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Employment Promotion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 Diversification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15,000,000 100,000,000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Samurdhi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5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Household Economy, Micro-</w:t>
      </w:r>
    </w:p>
    <w:p>
      <w:pPr>
        <w:autoSpaceDN w:val="0"/>
        <w:autoSpaceDE w:val="0"/>
        <w:widowControl/>
        <w:spacing w:line="235" w:lineRule="auto" w:before="114" w:after="6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Finance, Self Employment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Development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41401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13,000,000  70,000,000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Rural Housing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56" w:after="6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Constrution and Building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Material Industries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41501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8,800,000 255,000,000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Indigenous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5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Medicine Promotion, Rural and</w:t>
      </w:r>
    </w:p>
    <w:p>
      <w:pPr>
        <w:autoSpaceDN w:val="0"/>
        <w:autoSpaceDE w:val="0"/>
        <w:widowControl/>
        <w:spacing w:line="235" w:lineRule="auto" w:before="118" w:after="5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Ayurvedic Hospitals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Community Health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41601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5,000,000  40,000,000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Estate Housing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Community Infrastructure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41701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7,700,000  38,000,000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Prison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58" w:after="5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Management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Prisoners’ Rehabilitation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41801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3,400,000 100,000,000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Regional</w:t>
            </w:r>
          </w:p>
        </w:tc>
        <w:tc>
          <w:tcPr>
            <w:tcW w:type="dxa" w:w="2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41901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400,000  20,000,000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2327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Provincial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Councils and Local Government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42001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8,000,000  60,000,000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6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Skills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2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Development, Vocational</w:t>
      </w:r>
    </w:p>
    <w:p>
      <w:pPr>
        <w:autoSpaceDN w:val="0"/>
        <w:autoSpaceDE w:val="0"/>
        <w:widowControl/>
        <w:spacing w:line="235" w:lineRule="auto" w:before="86" w:after="4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Education, Research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Innovation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15,000,000 125,000,000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8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Dhamma Schools,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Pirivenas and Bhikku Education</w:t>
            </w:r>
          </w:p>
        </w:tc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42201 Advances to Public Officers 200,000,000 120,000,000 200,000,000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8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Production,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2" w:after="44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Supply and Regulation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Pharmaceutical</w:t>
            </w:r>
          </w:p>
        </w:tc>
        <w:tc>
          <w:tcPr>
            <w:tcW w:type="dxa" w:w="2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15,000,000  75,000,000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Wildlife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Protection, Adoption of Safety</w:t>
      </w:r>
    </w:p>
    <w:p>
      <w:pPr>
        <w:autoSpaceDN w:val="0"/>
        <w:autoSpaceDE w:val="0"/>
        <w:widowControl/>
        <w:spacing w:line="238" w:lineRule="auto" w:before="86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Measures Including the</w:t>
      </w:r>
    </w:p>
    <w:p>
      <w:pPr>
        <w:autoSpaceDN w:val="0"/>
        <w:autoSpaceDE w:val="0"/>
        <w:widowControl/>
        <w:spacing w:line="238" w:lineRule="auto" w:before="84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Construction of Electrical Fences</w:t>
      </w:r>
    </w:p>
    <w:p>
      <w:pPr>
        <w:autoSpaceDN w:val="0"/>
        <w:autoSpaceDE w:val="0"/>
        <w:widowControl/>
        <w:spacing w:line="238" w:lineRule="auto" w:before="84" w:after="4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Trenches and Reforestation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4"/>
        </w:trPr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Forest Resources Development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42401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p>
      <w:pPr>
        <w:autoSpaceDN w:val="0"/>
        <w:tabs>
          <w:tab w:pos="2820" w:val="left"/>
        </w:tabs>
        <w:autoSpaceDE w:val="0"/>
        <w:widowControl/>
        <w:spacing w:line="238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Promoting the</w:t>
      </w:r>
    </w:p>
    <w:p>
      <w:pPr>
        <w:autoSpaceDN w:val="0"/>
        <w:autoSpaceDE w:val="0"/>
        <w:widowControl/>
        <w:spacing w:line="235" w:lineRule="auto" w:before="8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Production &amp; Regulating the</w:t>
      </w:r>
    </w:p>
    <w:p>
      <w:pPr>
        <w:autoSpaceDN w:val="0"/>
        <w:autoSpaceDE w:val="0"/>
        <w:widowControl/>
        <w:spacing w:line="238" w:lineRule="auto" w:before="9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supply of Organic Fertilizer, and</w:t>
      </w:r>
    </w:p>
    <w:p>
      <w:pPr>
        <w:autoSpaceDN w:val="0"/>
        <w:autoSpaceDE w:val="0"/>
        <w:widowControl/>
        <w:spacing w:line="235" w:lineRule="auto" w:before="8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Paddy and Grains,Organic Foods,</w:t>
      </w:r>
    </w:p>
    <w:p>
      <w:pPr>
        <w:autoSpaceDN w:val="0"/>
        <w:autoSpaceDE w:val="0"/>
        <w:widowControl/>
        <w:spacing w:line="238" w:lineRule="auto" w:before="9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Vegetables, Fruits, Chillies, Onion</w:t>
      </w:r>
    </w:p>
    <w:p>
      <w:pPr>
        <w:autoSpaceDN w:val="0"/>
        <w:autoSpaceDE w:val="0"/>
        <w:widowControl/>
        <w:spacing w:line="235" w:lineRule="auto" w:before="8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Potato Cultivation Promoting,</w:t>
      </w:r>
    </w:p>
    <w:p>
      <w:pPr>
        <w:autoSpaceDN w:val="0"/>
        <w:autoSpaceDE w:val="0"/>
        <w:widowControl/>
        <w:spacing w:line="238" w:lineRule="auto" w:before="90" w:after="4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Seed Production and Advanced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Technology Agriculture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42601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8,000,000  50,000,000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Livestock Farm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4" w:after="46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Promotion and Dairy and Egg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Related Industries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15,000,000  60,000,000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Canals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4" w:after="0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Common Infrastructure</w:t>
      </w:r>
    </w:p>
    <w:p>
      <w:pPr>
        <w:autoSpaceDN w:val="0"/>
        <w:autoSpaceDE w:val="0"/>
        <w:widowControl/>
        <w:spacing w:line="235" w:lineRule="auto" w:before="88" w:after="46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Development in Settlements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Mahaweli Zones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42801 Advances to Public Officers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Tanks, Reservoirs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4" w:after="4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Irrigation Development  related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Rural Paddy Fields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42901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300,000  15,000,000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Coconut, Kithul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4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Palmyrah Cultivation</w:t>
      </w:r>
    </w:p>
    <w:p>
      <w:pPr>
        <w:autoSpaceDN w:val="0"/>
        <w:autoSpaceDE w:val="0"/>
        <w:widowControl/>
        <w:spacing w:line="238" w:lineRule="auto" w:before="9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Promotion and Related Industrial</w:t>
      </w:r>
    </w:p>
    <w:p>
      <w:pPr>
        <w:autoSpaceDN w:val="0"/>
        <w:autoSpaceDE w:val="0"/>
        <w:widowControl/>
        <w:spacing w:line="235" w:lineRule="auto" w:before="88" w:after="46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Product Manufacturing  and Export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6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7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Diversification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2,500,000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1,300,000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8,700,000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Development of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Minor Crops Plantation Including</w:t>
      </w:r>
    </w:p>
    <w:p>
      <w:pPr>
        <w:autoSpaceDN w:val="0"/>
        <w:autoSpaceDE w:val="0"/>
        <w:widowControl/>
        <w:spacing w:line="235" w:lineRule="auto" w:before="72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Sugarcane, Maize, Cashew, Pepper,</w:t>
      </w:r>
    </w:p>
    <w:p>
      <w:pPr>
        <w:autoSpaceDN w:val="0"/>
        <w:autoSpaceDE w:val="0"/>
        <w:widowControl/>
        <w:spacing w:line="235" w:lineRule="auto" w:before="72" w:after="36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Cinnamon, Cloves, Betel Related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3490"/>
        <w:gridCol w:w="3490"/>
        <w:gridCol w:w="3490"/>
        <w:gridCol w:w="3490"/>
      </w:tblGrid>
      <w:tr>
        <w:trPr>
          <w:trHeight w:hRule="exact" w:val="24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Industries and Export Promotion. 43201 Advances to Public Officers    2,800,000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2,200,000  20,000,000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3490"/>
            <w:vMerge/>
            <w:tcBorders/>
          </w:tcPr>
          <w:p/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 Rural and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6" w:after="36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Divisional  Drinking Water Supply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Projects Development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43301 Advances to Public Officers    1,000,000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200,000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Warehouse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6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Facilities, Container Yards, Ports</w:t>
      </w:r>
    </w:p>
    <w:p>
      <w:pPr>
        <w:autoSpaceDN w:val="0"/>
        <w:autoSpaceDE w:val="0"/>
        <w:widowControl/>
        <w:spacing w:line="235" w:lineRule="auto" w:before="72" w:after="36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Supply Facilities and Boats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84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Shipping Industry Development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43401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600,000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Rural Roads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 Infrastructure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43501 Advances to Public Officers</w:t>
            </w:r>
          </w:p>
        </w:tc>
        <w:tc>
          <w:tcPr>
            <w:tcW w:type="dxa" w:w="30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3,000,000    1,400,000  20,000,000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Vehicle Regulation,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6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Bus Transport Services and Train</w:t>
      </w:r>
    </w:p>
    <w:p>
      <w:pPr>
        <w:autoSpaceDN w:val="0"/>
        <w:autoSpaceDE w:val="0"/>
        <w:widowControl/>
        <w:spacing w:line="235" w:lineRule="auto" w:before="72" w:after="4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Compartments and Motor Car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2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Industry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43601 Advances to Public Officers    5,000,000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 Aviation and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43701 Advances to Public Officers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3,500,000    1,000,000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Export Zones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Cooperative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4" w:after="46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Services, Marketing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88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Consumer Protection</w:t>
            </w:r>
          </w:p>
        </w:tc>
        <w:tc>
          <w:tcPr>
            <w:tcW w:type="dxa" w:w="3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43801 Advances to Public Officers    8,000,000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Batik, Handloom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Local Apparel Products</w:t>
            </w:r>
          </w:p>
        </w:tc>
        <w:tc>
          <w:tcPr>
            <w:tcW w:type="dxa" w:w="56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43901 Advances to Public Officers    4,000,000    1,000,000 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Gem and Jewellry</w:t>
            </w:r>
          </w:p>
        </w:tc>
        <w:tc>
          <w:tcPr>
            <w:tcW w:type="dxa" w:w="6981"/>
            <w:gridSpan w:val="3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related Industries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44001 Advances to Public Officers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200,000   10,000,000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Primary Health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4" w:after="4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Care, Epidemics and COVID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7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Disease Control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44101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500,000    5,000,000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National Security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92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Disaster Management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44201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30,000,000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14,000,000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80,000,000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Coast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4" w:after="44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Conservation &amp; Law-Lying Lands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44301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994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Digital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6" w:after="46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Technology and Enterprise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7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44401 Advances to Public Officers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99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Community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Police Service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44501 Advances to Public Officers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800,000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550,000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4"/>
        </w:trPr>
        <w:tc>
          <w:tcPr>
            <w:tcW w:type="dxa" w:w="199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Buddhist Affairs</w:t>
            </w:r>
          </w:p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20101 Advances to Public Officers    40,000,000  20,000,000  100,000,000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98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6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6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6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1745"/>
            <w:vMerge/>
            <w:tcBorders/>
          </w:tcPr>
          <w:p/>
        </w:tc>
        <w:tc>
          <w:tcPr>
            <w:tcW w:type="dxa" w:w="60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4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96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80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0470"/>
            <w:gridSpan w:val="6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8"/>
        </w:trPr>
        <w:tc>
          <w:tcPr>
            <w:tcW w:type="dxa" w:w="1745"/>
            <w:vMerge/>
            <w:tcBorders/>
          </w:tcPr>
          <w:p/>
        </w:tc>
        <w:tc>
          <w:tcPr>
            <w:tcW w:type="dxa" w:w="6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745"/>
            <w:vMerge/>
            <w:tcBorders/>
          </w:tcPr>
          <w:p/>
        </w:tc>
        <w:tc>
          <w:tcPr>
            <w:tcW w:type="dxa" w:w="8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Muslim Religious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5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20201 Advances to Public Officers    3,500,000     2,000,000   14,000,000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8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20301 Advances to Public Officers     2,500,000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1,200,000   12,000,000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745"/>
            <w:vMerge/>
            <w:tcBorders/>
          </w:tcPr>
          <w:p/>
        </w:tc>
        <w:tc>
          <w:tcPr>
            <w:tcW w:type="dxa" w:w="8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5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20401 Advances to Public Officers     7,500,000     4,400,000   30,000,000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Trustee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3,800,000     2,300,000  14,000,000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Cultural Affairs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40,000,000    18,000,000 120,000,000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Archaeology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35,000,000 160,000,000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</w:t>
            </w:r>
          </w:p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Museums 20801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Archives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3,100,000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</w:p>
        </w:tc>
        <w:tc>
          <w:tcPr>
            <w:tcW w:type="dxa" w:w="8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8,700,000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</w:t>
            </w:r>
          </w:p>
        </w:tc>
        <w:tc>
          <w:tcPr>
            <w:tcW w:type="dxa" w:w="8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Printing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60,000,000 350,000,000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Examination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22,000,000 100,000,000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107</w:t>
            </w:r>
          </w:p>
        </w:tc>
        <w:tc>
          <w:tcPr>
            <w:tcW w:type="dxa" w:w="8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6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21301 Advances to Public Officers   15,000,000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9,300,000  65,000,000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1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  <w:tc>
          <w:tcPr>
            <w:tcW w:type="dxa" w:w="76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21302 Printing and Publicity and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10470"/>
            <w:gridSpan w:val="6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109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Technical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Sales of Publications</w:t>
            </w:r>
          </w:p>
        </w:tc>
        <w:tc>
          <w:tcPr>
            <w:tcW w:type="dxa" w:w="49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4,600,000,000    4,600,000,000 12,000,000,000 1,600,000,000</w:t>
            </w:r>
          </w:p>
        </w:tc>
      </w:tr>
      <w:tr>
        <w:trPr>
          <w:trHeight w:hRule="exact" w:val="26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 and Training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21501 Advances to Public Officers  60,000,000</w:t>
            </w:r>
          </w:p>
        </w:tc>
        <w:tc>
          <w:tcPr>
            <w:tcW w:type="dxa" w:w="1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40,000,000 150,000,000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Social Services</w:t>
            </w:r>
          </w:p>
        </w:tc>
        <w:tc>
          <w:tcPr>
            <w:tcW w:type="dxa" w:w="46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21601 Advances to Public Officers  25,000,000  15,300,000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Probation and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 Care Services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Sports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21901 Advances to Public Officers</w:t>
            </w:r>
          </w:p>
        </w:tc>
        <w:tc>
          <w:tcPr>
            <w:tcW w:type="dxa" w:w="10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183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9,500,000  50,000,000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Ayurveda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22001 Advances to Public Officers</w:t>
            </w:r>
          </w:p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50,000,000   36,000,000 140,000,000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22101 Advances to Public Officers 100,000,000   70,000,000 290,000,000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Army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3,550,000,000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3,000,000,000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4,000,000,000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22301 Advances to Public Officers</w:t>
            </w:r>
          </w:p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500,000,000        400,000,000      600,000,000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7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22302 Stores Advance Account</w:t>
            </w:r>
          </w:p>
        </w:tc>
      </w:tr>
      <w:tr>
        <w:trPr>
          <w:trHeight w:hRule="exact" w:val="25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Air Force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(Explosive items)</w:t>
            </w:r>
          </w:p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550,000,000 450,000,000 200,000,000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320,000,000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Police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22501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1,200,000,000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1,200,000,000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Immigration and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22601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30,000,000 180,000,000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Emigration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Registration of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1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40,000,000 170,000,000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0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 Administration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22801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350,000,000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1,500,000,000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 General’s Department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22901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17,000,000  80,000,000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 Draftsman’s Department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4,200,000  19,000,000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Debt Conciliation</w:t>
            </w:r>
          </w:p>
        </w:tc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5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23101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56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Department of Prisons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23201 Advances to Public Officers 150,000,000 130,000,000 250,000,000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9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Department of Prisons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23202 Prisons Industrial and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30"/>
        <w:ind w:left="0" w:right="23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Agricultural Undertakings    110,000,000 120,000,000  65,000,000 15,000,000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128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Analyst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7,000,000  35,000,000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129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Registrar of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Supreme Court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23401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15,000,000   10,500,000   65,000,000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 Commission of Sri Lanka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131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Official Languages 23601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7,000,000    5,200,000   29,000,000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132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Planning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4,500,000  20,000,000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133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23801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3,500,000    1,800,000   16,000,000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134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External Resources 23901 Advances to Public Officers    8,000,000    4,000,000   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24001 Advances to Public Officers    8,000,000    5,000,000  35,000,000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136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4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24101 Advances to Public Officers     4,000,000    3,400,000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137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0"/>
        </w:trPr>
        <w:tc>
          <w:tcPr>
            <w:tcW w:type="dxa" w:w="199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4,000,000   26,000,000</w:t>
            </w:r>
          </w:p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1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24301 Advances to Public Officers</w:t>
            </w:r>
          </w:p>
        </w:tc>
        <w:tc>
          <w:tcPr>
            <w:tcW w:type="dxa" w:w="30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4,000,000    2,000,000   14,000,000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24401 Advances to Public Officers</w:t>
            </w:r>
          </w:p>
        </w:tc>
        <w:tc>
          <w:tcPr>
            <w:tcW w:type="dxa" w:w="30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3,500,000     2,700,000   14,000,000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 Policies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24501 Advances to Public Officers     4,000,000     3,900,000  15,000,000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 of Inland Revenue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24601 Advances to Public Officers   90,000,000   85,300,000  415,000,000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24701 Advances to Public Officers   60,000,000   52,000,000  250,000,000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24702 Seized and forfeited goods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3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18,000,000    6,000,000   85,000,000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24801 Advances to Public Officers  46,000,000   40,000,000 200,000,000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24901 Advances to Public Officers</w:t>
            </w:r>
          </w:p>
        </w:tc>
        <w:tc>
          <w:tcPr>
            <w:tcW w:type="dxa" w:w="30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8,000,000    6,000,000   35,000,000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25001 Advances to Public Officers     4,500,000    2,800,000   16,000,000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147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25002 Advances for Payments 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behalf of other Governments   1,600,000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25003 Miscellaneous Advances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2,000,000 200,000,000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25101 Advances to Public Officers  25,000,000   20,000,000 115,000,000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Census and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25201 Advances to Public Officers  40,000,000   32,000,000 150,000,000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Statistics</w:t>
            </w:r>
          </w:p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Pensions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25301 Advances to Public Officers   42,000,000    40,000,000 200,000,000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Registrar-General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25401 Advances to Public Officers   80,000,000   62,000,000  290,000,000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Colombo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25501 Advances to Public Officers  60,000,000   50,000,000  250,000,000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25601 Advances to Public Officers   80,000,000   80,000,000  380,000,000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Kalutara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25701 Advances to Public Officers   80,000,000   62,000,000 350,000,000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25801 Advances to Public Officers   70,000,000   61,000,000 250,000,000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Matale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25901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45,000,000 220,000,000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745"/>
            <w:vMerge/>
            <w:tcBorders/>
          </w:tcPr>
          <w:p/>
        </w:tc>
        <w:tc>
          <w:tcPr>
            <w:tcW w:type="dxa" w:w="6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158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0470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745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745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 26001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35,000,000 120,000,000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159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26101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65,000,000 300,000,000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26201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60,000,000 275,000,000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26301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50,000,000   44,000,000 250,000,000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162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Kachcheri-Jaffna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26401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70,000,000  55,000,000 225,000,000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163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Mannar</w:t>
            </w:r>
          </w:p>
        </w:tc>
        <w:tc>
          <w:tcPr>
            <w:tcW w:type="dxa" w:w="5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26501 Advances to Public Officers   15,000,000   12,000,000   65,000,000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164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Vavuniya</w:t>
            </w:r>
          </w:p>
        </w:tc>
        <w:tc>
          <w:tcPr>
            <w:tcW w:type="dxa" w:w="5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26601 Advances to Public Officers  14,000,000   13,000,000  65,000,000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165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Mullaitivu</w:t>
            </w:r>
          </w:p>
        </w:tc>
        <w:tc>
          <w:tcPr>
            <w:tcW w:type="dxa" w:w="5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26701 Advances to Public Officers   14,000,000    9,000,000  55,000,000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Killinochchi</w:t>
            </w:r>
          </w:p>
        </w:tc>
        <w:tc>
          <w:tcPr>
            <w:tcW w:type="dxa" w:w="5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26801 Advances to Public Officers   14,000,000   11,000,000   50,000,000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167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Batticaloa</w:t>
            </w:r>
          </w:p>
        </w:tc>
        <w:tc>
          <w:tcPr>
            <w:tcW w:type="dxa" w:w="5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26901 Advances to Public Officers   40,000,000   32,000,000  140,000,000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Ampara</w:t>
            </w:r>
          </w:p>
        </w:tc>
        <w:tc>
          <w:tcPr>
            <w:tcW w:type="dxa" w:w="5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27001 Advances to Public Officers   70,000,000   50,000,000  245,000,000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0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Trincomalee</w:t>
            </w:r>
          </w:p>
        </w:tc>
        <w:tc>
          <w:tcPr>
            <w:tcW w:type="dxa" w:w="5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27101 Advances to Public Officers   35,000,000   24,000,000 140,000,000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1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Kurunagala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27201 Advances to Public Officers   85,000,000   84,000,000 350,000,000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27301 Advances to Public Officers   50,000,000   50,000,000 220,000,000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172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 27401 Advances to Public Officers   65,000,000   62,000,000 280,000,000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173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Polonnaruwa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27501 Advances to Public Officers   30,000,000   25,000,000 120,000,000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Badulla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27601 Advances to Public Officers   60,000,000   46,000,000 220,000,000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27701 Advances to Public Officers   35,000,000   30,000,000 140,000,000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Ratnapura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27801 Advances to Public Officers   60,000,000   47,000,000 285,000,000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177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27901 Advances to Public Officers   50,000,000   46,000,000 200,000,000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178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Departament of Project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0"/>
        </w:trPr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and Supervision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28001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3,000,000   20,000,000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179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Agrarian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28101 Advances to Public Officers 350,000,000  280,000,000 500,000,000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Irrigation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28201 Advances to Public Officers 230,000,000 165,000,000 800,000,000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181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Forest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28301 Advances to Public Officers  60,000,000  45,000,000 316,000,000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182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Wildlife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28401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45,000,000 270,000,000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183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250,000,000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200,000,000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28502 Maintenance of Agricultural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994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Farms and Seed Sales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660,000,000 660,000,000  70,000,000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185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Commissioner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6"/>
        </w:trPr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28601 Advances to Public Officers  20,000,000   14,000,000  90,000,000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Title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28701 Advances to Public Officers   15,000,000   15,000,000   70,000,000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187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Surveyor General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96"/>
        </w:trPr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28801 Advances to Public Officers  130,000,000  130,000,000 420,000,000</w:t>
            </w:r>
          </w:p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8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8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188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0470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Export Agriculture 28901 Advances to Public Officers   40,000,000  35,000,000 140,000,000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189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Fisheries and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Aquatic Resources</w:t>
            </w:r>
          </w:p>
        </w:tc>
        <w:tc>
          <w:tcPr>
            <w:tcW w:type="dxa" w:w="5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29001 Advances to Public Officers   20,000,000   18,000,000 110,000,000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190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Coast Conservation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Coastal Resource Management 29101 Advances to Public Officers   12,000,000    8,000,000   45,000,000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191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Animal Production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Health</w:t>
            </w:r>
          </w:p>
        </w:tc>
        <w:tc>
          <w:tcPr>
            <w:tcW w:type="dxa" w:w="5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29201 Advances to Public Officers  35,000,000  24,000,000 130,000,000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192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Rubber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745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48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29301 Advances to Public Officers   20,000,000   18,000,000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Zoological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5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29401 Advances to Public Officers  30,000,000   15,000,000 105,000,000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Commerce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195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Import and Export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745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2,500,000  25,000,000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196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the Registrar of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197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Measurement Units,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Standards and Services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1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Intellectual Property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Sri Lanka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2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3,000,000  30,000,000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Co-operative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Development (Registrar of</w:t>
      </w:r>
    </w:p>
    <w:p>
      <w:pPr>
        <w:autoSpaceDN w:val="0"/>
        <w:tabs>
          <w:tab w:pos="5302" w:val="left"/>
          <w:tab w:pos="7980" w:val="left"/>
          <w:tab w:pos="8960" w:val="left"/>
          <w:tab w:pos="11156" w:val="left"/>
        </w:tabs>
        <w:autoSpaceDE w:val="0"/>
        <w:widowControl/>
        <w:spacing w:line="235" w:lineRule="auto" w:before="7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Co-operative Societies)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30101 Advances to Public Officers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5,000,000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3,000,000  30,000,000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2" w:val="left"/>
        </w:tabs>
        <w:autoSpaceDE w:val="0"/>
        <w:widowControl/>
        <w:spacing w:line="238" w:lineRule="auto" w:before="68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201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Co-operative Employees</w:t>
      </w:r>
    </w:p>
    <w:p>
      <w:pPr>
        <w:autoSpaceDN w:val="0"/>
        <w:tabs>
          <w:tab w:pos="5310" w:val="left"/>
          <w:tab w:pos="7980" w:val="left"/>
          <w:tab w:pos="9140" w:val="left"/>
          <w:tab w:pos="9942" w:val="left"/>
          <w:tab w:pos="11156" w:val="left"/>
        </w:tabs>
        <w:autoSpaceDE w:val="0"/>
        <w:widowControl/>
        <w:spacing w:line="238" w:lineRule="auto" w:before="6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30201 Advances to Public Officers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2,000,000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7,000,000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2" w:val="left"/>
          <w:tab w:pos="5306" w:val="left"/>
          <w:tab w:pos="7982" w:val="left"/>
          <w:tab w:pos="9006" w:val="left"/>
          <w:tab w:pos="11156" w:val="left"/>
        </w:tabs>
        <w:autoSpaceDE w:val="0"/>
        <w:widowControl/>
        <w:spacing w:line="238" w:lineRule="auto" w:before="68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Textile Industries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30301 Advances to Public Officers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5,000,000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3,000,000  25,000,000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2" w:val="left"/>
          <w:tab w:pos="5310" w:val="left"/>
          <w:tab w:pos="8982" w:val="left"/>
          <w:tab w:pos="11156" w:val="left"/>
        </w:tabs>
        <w:autoSpaceDE w:val="0"/>
        <w:widowControl/>
        <w:spacing w:line="235" w:lineRule="auto" w:before="68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203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Meteorology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30401 Advances to Public Officers  10,000,000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8,600,000  55,000,000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2" w:val="left"/>
          <w:tab w:pos="8010" w:val="left"/>
          <w:tab w:pos="8960" w:val="left"/>
          <w:tab w:pos="9866" w:val="left"/>
          <w:tab w:pos="11156" w:val="left"/>
        </w:tabs>
        <w:autoSpaceDE w:val="0"/>
        <w:widowControl/>
        <w:spacing w:line="235" w:lineRule="auto" w:before="72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Sri Lanka Railways 30601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500,000,000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 450,000,000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1,500,000,000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0" w:val="left"/>
        </w:tabs>
        <w:autoSpaceDE w:val="0"/>
        <w:widowControl/>
        <w:spacing w:line="235" w:lineRule="auto" w:before="70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205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Sri Lanka</w:t>
      </w:r>
    </w:p>
    <w:p>
      <w:pPr>
        <w:autoSpaceDN w:val="0"/>
        <w:tabs>
          <w:tab w:pos="5310" w:val="left"/>
        </w:tabs>
        <w:autoSpaceDE w:val="0"/>
        <w:widowControl/>
        <w:spacing w:line="238" w:lineRule="auto" w:before="6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Railways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30602 Railway Stores Advance</w:t>
      </w:r>
    </w:p>
    <w:p>
      <w:pPr>
        <w:autoSpaceDN w:val="0"/>
        <w:tabs>
          <w:tab w:pos="7932" w:val="left"/>
        </w:tabs>
        <w:autoSpaceDE w:val="0"/>
        <w:widowControl/>
        <w:spacing w:line="238" w:lineRule="auto" w:before="68" w:after="0"/>
        <w:ind w:left="5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Account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2,500,000,000    2,000,000,000  8,200,000,000 1,500,000,000</w:t>
      </w:r>
    </w:p>
    <w:p>
      <w:pPr>
        <w:autoSpaceDN w:val="0"/>
        <w:tabs>
          <w:tab w:pos="2822" w:val="left"/>
          <w:tab w:pos="5310" w:val="left"/>
          <w:tab w:pos="11156" w:val="left"/>
        </w:tabs>
        <w:autoSpaceDE w:val="0"/>
        <w:widowControl/>
        <w:spacing w:line="238" w:lineRule="auto" w:before="68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Motor Traffic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30701 Advances to Public Officers  26,000,000  25,000,000 150,000,000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0" w:val="left"/>
          <w:tab w:pos="5308" w:val="left"/>
          <w:tab w:pos="8030" w:val="left"/>
          <w:tab w:pos="8960" w:val="left"/>
          <w:tab w:pos="11156" w:val="left"/>
        </w:tabs>
        <w:autoSpaceDE w:val="0"/>
        <w:widowControl/>
        <w:spacing w:line="235" w:lineRule="auto" w:before="68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207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Posts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30801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800,000,000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 704,000,000  2,200,000,000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0" w:val="left"/>
          <w:tab w:pos="5310" w:val="left"/>
          <w:tab w:pos="11156" w:val="left"/>
        </w:tabs>
        <w:autoSpaceDE w:val="0"/>
        <w:widowControl/>
        <w:spacing w:line="235" w:lineRule="auto" w:before="70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Buildings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30901 Advances to Public Officers  25,000,000  17,000,000   95,000,000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2" w:val="left"/>
        </w:tabs>
        <w:autoSpaceDE w:val="0"/>
        <w:widowControl/>
        <w:spacing w:line="235" w:lineRule="auto" w:before="72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209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Government</w:t>
      </w:r>
    </w:p>
    <w:p>
      <w:pPr>
        <w:autoSpaceDN w:val="0"/>
        <w:tabs>
          <w:tab w:pos="5310" w:val="left"/>
          <w:tab w:pos="11156" w:val="left"/>
        </w:tabs>
        <w:autoSpaceDE w:val="0"/>
        <w:widowControl/>
        <w:spacing w:line="238" w:lineRule="auto" w:before="6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Factories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31001 Advances to Public Officers  28,000,000   18,000,000 125,000,000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—</w:t>
      </w:r>
    </w:p>
    <w:p>
      <w:pPr>
        <w:autoSpaceDN w:val="0"/>
        <w:tabs>
          <w:tab w:pos="2822" w:val="left"/>
        </w:tabs>
        <w:autoSpaceDE w:val="0"/>
        <w:widowControl/>
        <w:spacing w:line="238" w:lineRule="auto" w:before="68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Government</w:t>
      </w:r>
    </w:p>
    <w:p>
      <w:pPr>
        <w:autoSpaceDN w:val="0"/>
        <w:tabs>
          <w:tab w:pos="5310" w:val="left"/>
        </w:tabs>
        <w:autoSpaceDE w:val="0"/>
        <w:widowControl/>
        <w:spacing w:line="238" w:lineRule="auto" w:before="6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Factories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31002 Government Factory Stores</w:t>
      </w:r>
    </w:p>
    <w:p>
      <w:pPr>
        <w:autoSpaceDN w:val="0"/>
        <w:tabs>
          <w:tab w:pos="8044" w:val="left"/>
        </w:tabs>
        <w:autoSpaceDE w:val="0"/>
        <w:widowControl/>
        <w:spacing w:line="235" w:lineRule="auto" w:before="68" w:after="0"/>
        <w:ind w:left="5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Advance Account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120,000,000       120,000,000         40,000,000        30,000,000</w:t>
      </w:r>
    </w:p>
    <w:p>
      <w:pPr>
        <w:autoSpaceDN w:val="0"/>
        <w:tabs>
          <w:tab w:pos="2822" w:val="left"/>
        </w:tabs>
        <w:autoSpaceDE w:val="0"/>
        <w:widowControl/>
        <w:spacing w:line="235" w:lineRule="auto" w:before="70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211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Government</w:t>
      </w:r>
    </w:p>
    <w:p>
      <w:pPr>
        <w:autoSpaceDN w:val="0"/>
        <w:tabs>
          <w:tab w:pos="5310" w:val="left"/>
        </w:tabs>
        <w:autoSpaceDE w:val="0"/>
        <w:widowControl/>
        <w:spacing w:line="235" w:lineRule="auto" w:before="72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Factories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31003 Government Factory Work</w:t>
      </w:r>
    </w:p>
    <w:p>
      <w:pPr>
        <w:autoSpaceDN w:val="0"/>
        <w:tabs>
          <w:tab w:pos="8044" w:val="left"/>
        </w:tabs>
        <w:autoSpaceDE w:val="0"/>
        <w:widowControl/>
        <w:spacing w:line="238" w:lineRule="auto" w:before="68" w:after="0"/>
        <w:ind w:left="5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Done Advance Account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400,000,000       390,000,000       190,000,000          1,000,000</w:t>
      </w:r>
    </w:p>
    <w:p>
      <w:pPr>
        <w:sectPr>
          <w:pgSz w:w="16840" w:h="11900"/>
          <w:pgMar w:top="1440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Physical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6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5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3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31101 Advances to Public Officers  12,000,000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6,400,000  50,000,000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Civil Security</w:t>
            </w:r>
          </w:p>
        </w:tc>
        <w:tc>
          <w:tcPr>
            <w:tcW w:type="dxa" w:w="55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32001 Advances to Public Officers 600,000,000 480,000,000 900,000,000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214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Botanical</w:t>
            </w:r>
          </w:p>
        </w:tc>
        <w:tc>
          <w:tcPr>
            <w:tcW w:type="dxa" w:w="55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32201 Advances to Public Officers  26,000,000   22,200,000 110,000,000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32301 Advances to Public Officers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32401 Advances to Public Officers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Community Based</w:t>
            </w:r>
          </w:p>
        </w:tc>
        <w:tc>
          <w:tcPr>
            <w:tcW w:type="dxa" w:w="3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32601 Advances to Public Officers  20,000,000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8,400,000  60,000,000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Corrections</w:t>
            </w:r>
          </w:p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218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Use Policy</w:t>
            </w:r>
          </w:p>
        </w:tc>
        <w:tc>
          <w:tcPr>
            <w:tcW w:type="dxa" w:w="55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32701 Advances to Public Officers  18,000,000   14,000,000   80,000,000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</w:t>
            </w:r>
          </w:p>
        </w:tc>
        <w:tc>
          <w:tcPr>
            <w:tcW w:type="dxa" w:w="55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32801 Advances to Public Officers   30,000,000   14,000,000 100,000,000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32901 Advances to Public Officers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1,600,000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 Management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Samurdhi</w:t>
            </w:r>
          </w:p>
        </w:tc>
        <w:tc>
          <w:tcPr>
            <w:tcW w:type="dxa" w:w="55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33101 Advances to Public Officers  400,000,000  280,000,000 800,000,000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98"/>
        </w:trPr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0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1" w:lineRule="auto" w:before="0" w:after="0"/>
              <w:ind w:left="1190" w:right="10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222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223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224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225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226</w:t>
            </w:r>
          </w:p>
        </w:tc>
        <w:tc>
          <w:tcPr>
            <w:tcW w:type="dxa" w:w="100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Water Supply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5,000,000   30,000,000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994"/>
            <w:vMerge/>
            <w:tcBorders/>
          </w:tcPr>
          <w:p/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Comptroller General 33301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1,400,000  10,000,000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00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Multi - purpose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Task Force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33401 Advances to Public Officers   40,000,000   16,000,000  50,000,000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Education Commission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500,000    7,500,000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360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Merchant Shipping Secretariat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1,000,000    7,500,000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8622"/>
        </w:trPr>
        <w:tc>
          <w:tcPr>
            <w:tcW w:type="dxa" w:w="1994"/>
            <w:vMerge/>
            <w:tcBorders/>
          </w:tcPr>
          <w:p/>
        </w:tc>
        <w:tc>
          <w:tcPr>
            <w:tcW w:type="dxa" w:w="2862"/>
            <w:gridSpan w:val="2"/>
            <w:tcBorders>
              <w:end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Total</w:t>
            </w:r>
          </w:p>
        </w:tc>
        <w:tc>
          <w:tcPr>
            <w:tcW w:type="dxa" w:w="7218"/>
            <w:gridSpan w:val="4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115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4"/>
              </w:rPr>
              <w:t>29,109,500,000  23,109,500,000 66,922,200,000 3,146,000,000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8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18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11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Appropriation Act, No. 7 of 2020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3072" w:space="0"/>
        <w:col w:w="10888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