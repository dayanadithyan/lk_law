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30" w:after="0"/>
        <w:ind w:left="2448" w:right="230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MEDIATION BOARD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ACT, No. 2 OF 2024</w:t>
      </w:r>
    </w:p>
    <w:p>
      <w:pPr>
        <w:autoSpaceDN w:val="0"/>
        <w:autoSpaceDE w:val="0"/>
        <w:widowControl/>
        <w:spacing w:line="235" w:lineRule="auto" w:before="1044" w:after="0"/>
        <w:ind w:left="0" w:right="29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23rd of January,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26,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18.00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62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152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Mediation Board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 of 2024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tabs>
          <w:tab w:pos="2368" w:val="left"/>
          <w:tab w:pos="2382" w:val="left"/>
          <w:tab w:pos="3050" w:val="left"/>
        </w:tabs>
        <w:autoSpaceDE w:val="0"/>
        <w:widowControl/>
        <w:spacing w:line="306" w:lineRule="exact" w:before="30" w:after="0"/>
        <w:ind w:left="1454" w:right="360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23rd of January, 2024]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L.D.-O. 78 /2021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EDIATION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OARD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72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40" w:lineRule="exact" w:before="252" w:after="74"/>
        <w:ind w:left="1454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506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" w:val="left"/>
              </w:tabs>
              <w:autoSpaceDE w:val="0"/>
              <w:widowControl/>
              <w:spacing w:line="228" w:lineRule="exact" w:before="110" w:after="0"/>
              <w:ind w:left="75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This Act may be cited as the Mediation Board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2 of 2024.</w:t>
            </w:r>
          </w:p>
          <w:p>
            <w:pPr>
              <w:autoSpaceDN w:val="0"/>
              <w:autoSpaceDE w:val="0"/>
              <w:widowControl/>
              <w:spacing w:line="234" w:lineRule="exact" w:before="180" w:after="0"/>
              <w:ind w:left="754" w:right="106" w:firstLine="26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2 of the Mediation Board Act, No. 72 of 1988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(hereinafter referred to as the principal enactment)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new section substituted therefor:-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192" w:lineRule="exact" w:before="434" w:after="0"/>
              <w:ind w:left="14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Act, No. 72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1988</w:t>
            </w:r>
          </w:p>
        </w:tc>
      </w:tr>
      <w:tr>
        <w:trPr>
          <w:trHeight w:hRule="exact" w:val="80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576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"Appointment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Commission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54" w:right="10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2.(1) The President shall appoint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consisting of five persons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(hereinafter referred to as the “Commission”),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2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834" w:right="1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two of whom shall be from among persons who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have held judicial office in the Supreme Court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the Court of Appeal or the High Court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established by Article 154P of the Constitution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three of whom shall be from among persons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have not less than fifteen years of</w:t>
            </w:r>
          </w:p>
          <w:p>
            <w:pPr>
              <w:autoSpaceDN w:val="0"/>
              <w:tabs>
                <w:tab w:pos="1484" w:val="left"/>
                <w:tab w:pos="2734" w:val="left"/>
              </w:tabs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professional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experience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44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Attorneys-at-law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have held posts of Class 1 officers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592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Sri Lanka Administrative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Service or in an All Island Service;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are retired staff officers in the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0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Service;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have held managerial level offices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8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6" w:after="0"/>
              <w:ind w:left="2734" w:right="1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private sector possessing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professional qualifications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experience in mediation or any other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alternate dispute resolution process: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432" w:right="115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Mediation Board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 of 2024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842" w:right="251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however, in appointing members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Commission the President shall ensure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the membership of the Commission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reflect the pluralistic character of Sri Lankan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society.</w:t>
      </w:r>
    </w:p>
    <w:p>
      <w:pPr>
        <w:autoSpaceDN w:val="0"/>
        <w:autoSpaceDE w:val="0"/>
        <w:widowControl/>
        <w:spacing w:line="240" w:lineRule="exact" w:before="158" w:after="0"/>
        <w:ind w:left="2902" w:right="251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No person who has reached the age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seventy years as at the date of appointment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be appointed to the Commission.</w:t>
      </w:r>
    </w:p>
    <w:p>
      <w:pPr>
        <w:autoSpaceDN w:val="0"/>
        <w:autoSpaceDE w:val="0"/>
        <w:widowControl/>
        <w:spacing w:line="240" w:lineRule="exact" w:before="160" w:after="0"/>
        <w:ind w:left="2902" w:right="251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President shall nominate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Chairman of the Commission one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members who has held judicial office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referred to in subsection (1).</w:t>
      </w:r>
    </w:p>
    <w:p>
      <w:pPr>
        <w:autoSpaceDN w:val="0"/>
        <w:autoSpaceDE w:val="0"/>
        <w:widowControl/>
        <w:spacing w:line="240" w:lineRule="exact" w:before="162" w:after="0"/>
        <w:ind w:left="2902" w:right="251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Chairman and Commissioners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hold office for a period of three years unless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one of them earlier dies, resigns or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removed from office:</w:t>
      </w:r>
    </w:p>
    <w:p>
      <w:pPr>
        <w:autoSpaceDN w:val="0"/>
        <w:autoSpaceDE w:val="0"/>
        <w:widowControl/>
        <w:spacing w:line="240" w:lineRule="exact" w:before="158" w:after="0"/>
        <w:ind w:left="2902" w:right="251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however, that, if at the expiration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period of office of the Chairman 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Commissioners the new members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have not been appointed,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Chairman and Commissioners holding office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the day immediately prior to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expiration, shall continue in office until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new members are appointed.</w:t>
      </w:r>
    </w:p>
    <w:p>
      <w:pPr>
        <w:autoSpaceDN w:val="0"/>
        <w:autoSpaceDE w:val="0"/>
        <w:widowControl/>
        <w:spacing w:line="240" w:lineRule="exact" w:before="162" w:after="0"/>
        <w:ind w:left="2902" w:right="251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Chairman or any Commissioner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vacating office upon the expiration of his term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office shall be eligible for re-appointment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to subsection (2).</w:t>
      </w:r>
    </w:p>
    <w:p>
      <w:pPr>
        <w:autoSpaceDN w:val="0"/>
        <w:autoSpaceDE w:val="0"/>
        <w:widowControl/>
        <w:spacing w:line="240" w:lineRule="exact" w:before="160" w:after="0"/>
        <w:ind w:left="2902" w:right="2516" w:firstLine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(6)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Chairman or any Commissioner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resign from office by letter addressed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President.</w:t>
      </w:r>
    </w:p>
    <w:p>
      <w:pPr>
        <w:autoSpaceDN w:val="0"/>
        <w:autoSpaceDE w:val="0"/>
        <w:widowControl/>
        <w:spacing w:line="240" w:lineRule="exact" w:before="158" w:after="0"/>
        <w:ind w:left="2902" w:right="25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Chairman or any Commissioner who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absent without reasonable cause for three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consecutive meetings of the Commission,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152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Mediation Board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 of 2024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162" w:after="0"/>
        <w:ind w:left="2638" w:right="277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may by resolution of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at a meeting endorsed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President of which due notice has been given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such Chairman or Commissioner,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removed from office.</w:t>
      </w:r>
    </w:p>
    <w:p>
      <w:pPr>
        <w:autoSpaceDN w:val="0"/>
        <w:autoSpaceDE w:val="0"/>
        <w:widowControl/>
        <w:spacing w:line="240" w:lineRule="exact" w:before="160" w:after="0"/>
        <w:ind w:left="263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President may without assigning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 remove the Chairman or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Commissioner from office.</w:t>
      </w:r>
    </w:p>
    <w:p>
      <w:pPr>
        <w:autoSpaceDN w:val="0"/>
        <w:autoSpaceDE w:val="0"/>
        <w:widowControl/>
        <w:spacing w:line="240" w:lineRule="exact" w:before="162" w:after="0"/>
        <w:ind w:left="263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The Chairman or any Commissioner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who has resigned or has been removed from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 shall not be eligible for re-appointment.</w:t>
      </w:r>
    </w:p>
    <w:p>
      <w:pPr>
        <w:autoSpaceDN w:val="0"/>
        <w:autoSpaceDE w:val="0"/>
        <w:widowControl/>
        <w:spacing w:line="240" w:lineRule="exact" w:before="158" w:after="0"/>
        <w:ind w:left="263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(8)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Where any vacancy arises 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Commission, by reason of death, resignation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removal of the Chairman or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Commissioner, the President shall fill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vacancy having regard to the provisions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subsections (1), (2) and (3).</w:t>
      </w:r>
    </w:p>
    <w:p>
      <w:pPr>
        <w:autoSpaceDN w:val="0"/>
        <w:autoSpaceDE w:val="0"/>
        <w:widowControl/>
        <w:spacing w:line="240" w:lineRule="exact" w:before="160" w:after="0"/>
        <w:ind w:left="263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Any person appointed to fill a vacancy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arising from the death, resignation or removal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Chairman or any Commissioner,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hold office for the unexpired period of the term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office of his predecessor.</w:t>
      </w:r>
    </w:p>
    <w:p>
      <w:pPr>
        <w:autoSpaceDN w:val="0"/>
        <w:autoSpaceDE w:val="0"/>
        <w:widowControl/>
        <w:spacing w:line="240" w:lineRule="exact" w:before="162" w:after="0"/>
        <w:ind w:left="263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(9) Where a Commissioner becomes, by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 of illness or other infirmity or absence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Sri Lanka temporarily unable to perform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duties of his office, the President may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 a fit person to act in his place for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of such incapacity or absence,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the Commissioner who is so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incapacitated or absent from Sri Lanka is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Chairman of the Commission, the President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appoint the other Commissioner who has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held judicial office as referred to in subsection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(1),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act in his place until the resumption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duties by the Chairman of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432" w:right="115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Mediation Board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 of 2024</w:t>
            </w:r>
          </w:p>
        </w:tc>
      </w:tr>
    </w:tbl>
    <w:p>
      <w:pPr>
        <w:autoSpaceDN w:val="0"/>
        <w:autoSpaceDE w:val="0"/>
        <w:widowControl/>
        <w:spacing w:line="240" w:lineRule="exact" w:before="62" w:after="0"/>
        <w:ind w:left="4000" w:right="142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(10) The Chairman and the Commissioners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remunerated in such manner and 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rates as may be determined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with the concurrence of the Minister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assigned the subject of Finance.</w:t>
      </w:r>
    </w:p>
    <w:p>
      <w:pPr>
        <w:autoSpaceDN w:val="0"/>
        <w:autoSpaceDE w:val="0"/>
        <w:widowControl/>
        <w:spacing w:line="240" w:lineRule="exact" w:before="160" w:after="0"/>
        <w:ind w:left="4000" w:right="142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(11) Three members of the Commission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including a member who has held judicial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 as referred to in subsection (1)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constitute the quorum for any meeting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and the Chairman or 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absence of the Chairman, the 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Commissioner who has held judicial office 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referred to in subsection (1), elected at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meeting from among themselves shall preside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 such meetings of the Commission.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may regulate its own procedure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regard to meetings of such Commission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transaction of business at such meetings.</w:t>
      </w:r>
    </w:p>
    <w:p>
      <w:pPr>
        <w:autoSpaceDN w:val="0"/>
        <w:autoSpaceDE w:val="0"/>
        <w:widowControl/>
        <w:spacing w:line="240" w:lineRule="exact" w:before="162" w:after="72"/>
        <w:ind w:left="4000" w:right="142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(12) No act or proceeding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shall be deemed invalid by reason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only of any defect in the appointment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Chairman or any Commissioner.”.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5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6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180" w:right="706" w:firstLine="32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6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by the insertion  immediately after subsection (1)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thereof, of the following new subsections: -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3400" w:right="142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“(1A) There shall be an officer assigned to each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Mediation Board area who shall be attached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Divisional Secretariat of the respective Divisional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Secretary’s Division. Such officer shall accept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 made to the Chairman of the Panel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Mediators appointed for any Mediation Board Area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situated within such Divisional Secretary’s Division:</w:t>
      </w:r>
    </w:p>
    <w:p>
      <w:pPr>
        <w:autoSpaceDN w:val="0"/>
        <w:autoSpaceDE w:val="0"/>
        <w:widowControl/>
        <w:spacing w:line="240" w:lineRule="exact" w:before="160" w:after="0"/>
        <w:ind w:left="3400" w:right="142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however, for the purposes of maintaining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secrecy, such officer shall not open any such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 unless he is authorized in writing to do so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the Chairman of the Panel.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152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Mediation Board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 of 2024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40" w:lineRule="exact" w:before="56" w:after="0"/>
        <w:ind w:left="2018" w:right="279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(1B)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Notwithstanding the provisions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(1), an application with regard to a dispute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referred to in subsection (1), which has been made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Chairman of the Panel of Mediators appointed for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Special Mediation Board Area under the provisions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Mediation (Special Categories of Disputes) Act,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No. 21 of 2003, may, if such Chairman so decides, be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referred to the Chairman of the Panel of Mediators,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appointed for the same area under this Act.</w:t>
      </w:r>
    </w:p>
    <w:p>
      <w:pPr>
        <w:autoSpaceDN w:val="0"/>
        <w:autoSpaceDE w:val="0"/>
        <w:widowControl/>
        <w:spacing w:line="240" w:lineRule="exact" w:before="160" w:after="72"/>
        <w:ind w:left="201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)An application referred to in 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deemed to be an application made in terms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74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40" w:lineRule="exact" w:before="86" w:after="0"/>
              <w:ind w:left="7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4. Section 7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40" w:lineRule="exact" w:before="162" w:after="0"/>
              <w:ind w:left="1918" w:right="132" w:hanging="33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in 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subsection (1) of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section, by the substitution for the words “five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hundred thousand rupees in value;”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“one million rupees in value;”;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7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2618" w:right="2792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in 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subsection (1) of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section, by the substitution for the words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“rupees five thousand,” of the words “rupees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one hundred thousand,”;</w:t>
      </w:r>
    </w:p>
    <w:p>
      <w:pPr>
        <w:autoSpaceDN w:val="0"/>
        <w:autoSpaceDE w:val="0"/>
        <w:widowControl/>
        <w:spacing w:line="240" w:lineRule="exact" w:before="82" w:after="0"/>
        <w:ind w:left="2618" w:right="2792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in subsection (1) of that section,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substitution for the words and figures “the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certificate of non-settlement referred to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section 14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”, of the words and figures “a report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referred to in subsection (2) of section 12 or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certificate of non-settlement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referred to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section 14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.”;</w:t>
      </w:r>
    </w:p>
    <w:p>
      <w:pPr>
        <w:autoSpaceDN w:val="0"/>
        <w:autoSpaceDE w:val="0"/>
        <w:widowControl/>
        <w:spacing w:line="240" w:lineRule="exact" w:before="78" w:after="0"/>
        <w:ind w:left="2618" w:right="2792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by the insertion immediately after subsection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 of that section, of the following new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subsection:-</w:t>
      </w:r>
    </w:p>
    <w:p>
      <w:pPr>
        <w:autoSpaceDN w:val="0"/>
        <w:autoSpaceDE w:val="0"/>
        <w:widowControl/>
        <w:spacing w:line="240" w:lineRule="exact" w:before="80" w:after="0"/>
        <w:ind w:left="2858" w:right="279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“(1A) The Minister may, from time to time,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regulations made under section 23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Act, amend the monetary value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matter referred to in paragraphs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of subsection (1) 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12" w:after="0"/>
              <w:ind w:left="6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section 9</w:t>
            </w:r>
            <w:r>
              <w:rPr>
                <w:w w:val="101.81818008422852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0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Mediation Board (Amendment)</w:t>
            </w:r>
          </w:p>
        </w:tc>
      </w:tr>
      <w:tr>
        <w:trPr>
          <w:trHeight w:hRule="exact" w:val="11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4" w:val="left"/>
                <w:tab w:pos="1822" w:val="left"/>
              </w:tabs>
              <w:autoSpaceDE w:val="0"/>
              <w:widowControl/>
              <w:spacing w:line="274" w:lineRule="exact" w:before="0" w:after="0"/>
              <w:ind w:left="162" w:right="576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Act, No. 2 of 2024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following new section is hereby inserted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immediately after section 9 of the principal enactment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have effect as section 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</w:tr>
      <w:tr>
        <w:trPr>
          <w:trHeight w:hRule="exact" w:val="3564"/>
        </w:trPr>
        <w:tc>
          <w:tcPr>
            <w:tcW w:type="dxa" w:w="2255"/>
            <w:vMerge/>
            <w:tcBorders/>
          </w:tcPr>
          <w:p/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16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“Reference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 application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the Chairman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Panel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appointed 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any Special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Mediation Board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Area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4" w:after="0"/>
              <w:ind w:left="222" w:right="696" w:firstLine="1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(1) Where an application with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regard to a dispute falling under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category of disputes specified in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Order made under section 2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Mediation (Special Categories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Disputes) Act, No. 21 of 2003,  has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referred to a Mediation Board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constituted under section 9 of this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such Mediation Board shall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ex mero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motu,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refer such application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Chairman of the Panel of Mediators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for the same area 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provisions of the Mediation (Special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Categories of Disputes) Act, No. 21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2003.</w:t>
            </w:r>
          </w:p>
        </w:tc>
      </w:tr>
    </w:tbl>
    <w:p>
      <w:pPr>
        <w:autoSpaceDN w:val="0"/>
        <w:tabs>
          <w:tab w:pos="4602" w:val="left"/>
        </w:tabs>
        <w:autoSpaceDE w:val="0"/>
        <w:widowControl/>
        <w:spacing w:line="228" w:lineRule="exact" w:before="98" w:after="0"/>
        <w:ind w:left="442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Notwithstanding the provisions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subsection (1), where-</w:t>
      </w:r>
    </w:p>
    <w:p>
      <w:pPr>
        <w:autoSpaceDN w:val="0"/>
        <w:autoSpaceDE w:val="0"/>
        <w:widowControl/>
        <w:spacing w:line="226" w:lineRule="exact" w:before="158" w:after="0"/>
        <w:ind w:left="5044" w:right="1414" w:hanging="32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the Panel of Mediators has not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been appointed under section 4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Mediation (Special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Categories of Disputes) Act, No.</w:t>
      </w:r>
    </w:p>
    <w:p>
      <w:pPr>
        <w:autoSpaceDN w:val="0"/>
        <w:autoSpaceDE w:val="0"/>
        <w:widowControl/>
        <w:spacing w:line="266" w:lineRule="exact" w:before="0" w:after="0"/>
        <w:ind w:left="0" w:right="289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21 of 2003; or</w:t>
      </w:r>
    </w:p>
    <w:p>
      <w:pPr>
        <w:autoSpaceDN w:val="0"/>
        <w:autoSpaceDE w:val="0"/>
        <w:widowControl/>
        <w:spacing w:line="226" w:lineRule="exact" w:before="160" w:after="0"/>
        <w:ind w:left="5044" w:right="1414" w:hanging="32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a Mediation Board constituted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section 9 fails to refer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 within a period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three months to the Chairman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Panel appointed under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provisions of the Mediation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(Special Categories of Disputes)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Act, No. 21 of 2003, for the same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Special Mediation Board Area ,</w:t>
      </w:r>
    </w:p>
    <w:p>
      <w:pPr>
        <w:autoSpaceDN w:val="0"/>
        <w:autoSpaceDE w:val="0"/>
        <w:widowControl/>
        <w:spacing w:line="228" w:lineRule="exact" w:before="158" w:after="0"/>
        <w:ind w:left="4362" w:right="14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applicant shall be entitled to obtain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document to that effect from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or to make an application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Chairman of the Panel referred to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of this subsection.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152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Mediation Board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 of 2024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6" w:lineRule="exact" w:before="86" w:after="0"/>
        <w:ind w:left="3058" w:right="2772" w:firstLine="1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document obtained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(2) shall be deemed to be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certificate of non-settlement issued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section 14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6" w:lineRule="exact" w:before="160" w:after="70"/>
        <w:ind w:left="3056" w:right="2770" w:firstLine="1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 Where the parties to the dispute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not objected in arriving at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by initiating proceedings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Mediation Board constituted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section 9, a certificate of non-settlement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referred to in subsection (3) or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reached in the proceedings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this Act, shall not be deemed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invalid, only due to not making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 to the proper Panel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Mediators in terms of Mediation (Special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Categories of Disputes) Act, No. 21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2003.”.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8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14" w:after="0"/>
              <w:ind w:left="736" w:right="0" w:firstLine="33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12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repealed and the following new section substituted therefor:-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section 12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2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746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”Where no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settlement is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possible</w:t>
            </w:r>
          </w:p>
        </w:tc>
        <w:tc>
          <w:tcPr>
            <w:tcW w:type="dxa" w:w="3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2" w:after="0"/>
              <w:ind w:left="356" w:right="112" w:firstLine="18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12. (1) The Chairman or the Chief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Mediator, shall issue to the disputants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certificate of non-settlement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prescribed form signed by the Chairman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the Chief Mediator, in the case of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application made under section 6, as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provided for in section 14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stating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therein any of the following reasons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non-settlement:-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54"/>
        </w:trPr>
        <w:tc>
          <w:tcPr>
            <w:tcW w:type="dxa" w:w="3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6" w:after="0"/>
              <w:ind w:left="96" w:right="11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it is not possible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constitute a Board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9, due to the non-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appearance by one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disputants for two consecutive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dates, after due notification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after the expiry of three months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the date of making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application, whichever occurs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first;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432" w:right="115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Mediation Board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 of 2024</w:t>
            </w:r>
          </w:p>
        </w:tc>
      </w:tr>
    </w:tbl>
    <w:p>
      <w:pPr>
        <w:autoSpaceDN w:val="0"/>
        <w:autoSpaceDE w:val="0"/>
        <w:widowControl/>
        <w:spacing w:line="230" w:lineRule="exact" w:before="96" w:after="0"/>
        <w:ind w:left="4942" w:right="1436" w:hanging="34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upon a Board having been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constituted under section 9,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where-</w:t>
      </w:r>
    </w:p>
    <w:p>
      <w:pPr>
        <w:autoSpaceDN w:val="0"/>
        <w:tabs>
          <w:tab w:pos="5242" w:val="left"/>
        </w:tabs>
        <w:autoSpaceDE w:val="0"/>
        <w:widowControl/>
        <w:spacing w:line="228" w:lineRule="exact" w:before="156" w:after="0"/>
        <w:ind w:left="4958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the disputants do not agree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 settlement;</w:t>
      </w:r>
    </w:p>
    <w:p>
      <w:pPr>
        <w:autoSpaceDN w:val="0"/>
        <w:autoSpaceDE w:val="0"/>
        <w:widowControl/>
        <w:spacing w:line="226" w:lineRule="exact" w:before="158" w:after="0"/>
        <w:ind w:left="5242" w:right="1436" w:hanging="32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it is not possible to arrive at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due to the absence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one of the disputants after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due notification; or</w:t>
      </w:r>
    </w:p>
    <w:p>
      <w:pPr>
        <w:autoSpaceDN w:val="0"/>
        <w:autoSpaceDE w:val="0"/>
        <w:widowControl/>
        <w:spacing w:line="226" w:lineRule="exact" w:before="162" w:after="0"/>
        <w:ind w:left="5242" w:right="1436" w:hanging="374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one of the disputants requests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issuance of a certificate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section 14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after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expiry of three months from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date of making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application.</w:t>
      </w:r>
    </w:p>
    <w:p>
      <w:pPr>
        <w:autoSpaceDN w:val="0"/>
        <w:autoSpaceDE w:val="0"/>
        <w:widowControl/>
        <w:spacing w:line="226" w:lineRule="exact" w:before="158" w:after="60"/>
        <w:ind w:left="4462" w:right="1436" w:firstLine="1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Chairman or the Chief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Mediator, shall issue a report 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prescribed form signed by the Chairman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the Chief Mediator, in the case of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dispute referred by any court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section 7 or 8, to such court stating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 has not been possible to settle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dispute by mediation and stating therein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any of the following reasons for non-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settlement:-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0.0" w:type="dxa"/>
      </w:tblPr>
      <w:tblGrid>
        <w:gridCol w:w="4510"/>
        <w:gridCol w:w="4510"/>
      </w:tblGrid>
      <w:tr>
        <w:trPr>
          <w:trHeight w:hRule="exact" w:val="3216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2162" w:after="0"/>
              <w:ind w:left="0" w:right="1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0" w:after="0"/>
              <w:ind w:left="12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it is not possible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constitute a Board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9, due to the non-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appearance by one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disputants for two consecutive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dates, after due notification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after the expiry of three months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from the date of making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application, whichever occurs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first; or</w:t>
            </w:r>
          </w:p>
          <w:p>
            <w:pPr>
              <w:autoSpaceDN w:val="0"/>
              <w:autoSpaceDE w:val="0"/>
              <w:widowControl/>
              <w:spacing w:line="240" w:lineRule="exact" w:before="156" w:after="0"/>
              <w:ind w:left="12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upon a Board having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constituted under section 9,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" w:after="0"/>
              <w:ind w:left="1152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Mediation Board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 of 2024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</w:tr>
    </w:tbl>
    <w:p>
      <w:pPr>
        <w:autoSpaceDN w:val="0"/>
        <w:tabs>
          <w:tab w:pos="3778" w:val="left"/>
        </w:tabs>
        <w:autoSpaceDE w:val="0"/>
        <w:widowControl/>
        <w:spacing w:line="240" w:lineRule="exact" w:before="64" w:after="0"/>
        <w:ind w:left="349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the disputants do not agree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settlement; or</w:t>
      </w:r>
    </w:p>
    <w:p>
      <w:pPr>
        <w:autoSpaceDN w:val="0"/>
        <w:autoSpaceDE w:val="0"/>
        <w:widowControl/>
        <w:spacing w:line="240" w:lineRule="exact" w:before="160" w:after="74"/>
        <w:ind w:left="3778" w:right="2772" w:hanging="33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it is not possible to arrive at 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settlement due to the absence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one of the disputants after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due notification.”.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99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" w:after="0"/>
              <w:ind w:left="738" w:right="92" w:firstLine="32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For the avoidance of doubt, it is hereby declared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persons holding office as the Chairman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Commissioners of the Commission on the day immediately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preceding the date of operation of this Act shall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continue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exercise and perform the powers and duties under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enactment until a Commission is appointed under section 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principal enactment and shall from and after the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which such Commission is appointed cease to hold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such Chairman and Commissioners.</w:t>
            </w:r>
          </w:p>
          <w:p>
            <w:pPr>
              <w:autoSpaceDN w:val="0"/>
              <w:tabs>
                <w:tab w:pos="1066" w:val="left"/>
              </w:tabs>
              <w:autoSpaceDE w:val="0"/>
              <w:widowControl/>
              <w:spacing w:line="228" w:lineRule="exact" w:before="182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" w:after="0"/>
              <w:ind w:left="118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Avoidance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doubt</w:t>
            </w:r>
          </w:p>
          <w:p>
            <w:pPr>
              <w:autoSpaceDN w:val="0"/>
              <w:autoSpaceDE w:val="0"/>
              <w:widowControl/>
              <w:spacing w:line="192" w:lineRule="exact" w:before="1914" w:after="0"/>
              <w:ind w:left="15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50"/>
        <w:ind w:left="0" w:right="0"/>
      </w:pPr>
    </w:p>
    <w:p>
      <w:pPr>
        <w:autoSpaceDN w:val="0"/>
        <w:autoSpaceDE w:val="0"/>
        <w:widowControl/>
        <w:spacing w:line="7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3.9999999999998" w:type="dxa"/>
      </w:tblPr>
      <w:tblGrid>
        <w:gridCol w:w="4510"/>
        <w:gridCol w:w="4510"/>
      </w:tblGrid>
      <w:tr>
        <w:trPr>
          <w:trHeight w:hRule="exact" w:val="9772"/>
        </w:trPr>
        <w:tc>
          <w:tcPr>
            <w:tcW w:type="dxa" w:w="207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17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432" w:right="100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Mediation Board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2 of 2024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27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