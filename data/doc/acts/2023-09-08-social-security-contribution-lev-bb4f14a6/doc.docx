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8" w:lineRule="exact" w:before="430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tabs>
          <w:tab w:pos="2502" w:val="left"/>
        </w:tabs>
        <w:autoSpaceDE w:val="0"/>
        <w:widowControl/>
        <w:spacing w:line="276" w:lineRule="exact" w:before="786" w:after="0"/>
        <w:ind w:left="1962" w:right="1728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SOCIAL  SECURITY  CONTRIBUTION  LEVY </w:t>
      </w:r>
      <w:r>
        <w:tab/>
      </w:r>
      <w:r>
        <w:rPr>
          <w:rFonts w:ascii="Times" w:hAnsi="Times" w:eastAsia="Times"/>
          <w:b/>
          <w:i w:val="0"/>
          <w:color w:val="221F1F"/>
          <w:sz w:val="24"/>
        </w:rPr>
        <w:t>(AMENDMENT</w:t>
      </w:r>
      <w:r>
        <w:rPr>
          <w:rFonts w:ascii="Times" w:hAnsi="Times" w:eastAsia="Times"/>
          <w:b/>
          <w:i w:val="0"/>
          <w:color w:val="221F1F"/>
          <w:sz w:val="23"/>
        </w:rPr>
        <w:t xml:space="preserve">) </w:t>
      </w:r>
      <w:r>
        <w:rPr>
          <w:rFonts w:ascii="Times" w:hAnsi="Times" w:eastAsia="Times"/>
          <w:b/>
          <w:i w:val="0"/>
          <w:color w:val="221F1F"/>
          <w:sz w:val="24"/>
        </w:rPr>
        <w:t>ACT,  No.  15  OF  2023</w:t>
      </w:r>
    </w:p>
    <w:p>
      <w:pPr>
        <w:autoSpaceDN w:val="0"/>
        <w:autoSpaceDE w:val="0"/>
        <w:widowControl/>
        <w:spacing w:line="276" w:lineRule="exact" w:before="950" w:after="0"/>
        <w:ind w:left="0" w:right="281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08th of  September, 2023]</w:t>
      </w:r>
    </w:p>
    <w:p>
      <w:pPr>
        <w:autoSpaceDN w:val="0"/>
        <w:autoSpaceDE w:val="0"/>
        <w:widowControl/>
        <w:spacing w:line="244" w:lineRule="exact" w:before="352" w:after="0"/>
        <w:ind w:left="0" w:right="295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40" w:lineRule="exact" w:before="8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08, 2023</w:t>
      </w:r>
    </w:p>
    <w:p>
      <w:pPr>
        <w:autoSpaceDN w:val="0"/>
        <w:autoSpaceDE w:val="0"/>
        <w:widowControl/>
        <w:spacing w:line="192" w:lineRule="exact" w:before="38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76" w:lineRule="exact" w:before="176" w:after="0"/>
        <w:ind w:left="145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0" w:after="0"/>
        <w:ind w:left="145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300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4" w:lineRule="exact" w:before="4" w:after="0"/>
        <w:ind w:left="0" w:right="382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 Act, No. 15 of 2023</w:t>
      </w:r>
    </w:p>
    <w:p>
      <w:pPr>
        <w:autoSpaceDN w:val="0"/>
        <w:autoSpaceDE w:val="0"/>
        <w:widowControl/>
        <w:spacing w:line="266" w:lineRule="exact" w:before="204" w:after="0"/>
        <w:ind w:left="0" w:right="3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08th of September, 2023]</w:t>
      </w:r>
    </w:p>
    <w:p>
      <w:pPr>
        <w:autoSpaceDN w:val="0"/>
        <w:autoSpaceDE w:val="0"/>
        <w:widowControl/>
        <w:spacing w:line="266" w:lineRule="exact" w:before="22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 O. 54/2022</w:t>
      </w:r>
    </w:p>
    <w:p>
      <w:pPr>
        <w:autoSpaceDN w:val="0"/>
        <w:autoSpaceDE w:val="0"/>
        <w:widowControl/>
        <w:spacing w:line="248" w:lineRule="exact" w:before="244" w:after="0"/>
        <w:ind w:left="158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ONTRIBUTION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EVY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2022</w:t>
      </w:r>
    </w:p>
    <w:p>
      <w:pPr>
        <w:autoSpaceDN w:val="0"/>
        <w:autoSpaceDE w:val="0"/>
        <w:widowControl/>
        <w:spacing w:line="244" w:lineRule="exact" w:before="248" w:after="166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01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36" w:lineRule="exact" w:before="102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may be cited as the Social Security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 Levy (Amendment) Act, No. 15 of 2023.</w:t>
            </w:r>
          </w:p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32" w:lineRule="exact" w:before="272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First Schedule to the Social Security Contribution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Levy Act, No. 25 of 2022 is hereby amended as follows:-</w:t>
            </w:r>
          </w:p>
          <w:p>
            <w:pPr>
              <w:autoSpaceDN w:val="0"/>
              <w:autoSpaceDE w:val="0"/>
              <w:widowControl/>
              <w:spacing w:line="266" w:lineRule="exact" w:before="226" w:after="0"/>
              <w:ind w:left="9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PART IA thereof–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192" w:lineRule="exact" w:before="53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 25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2022</w:t>
            </w:r>
          </w:p>
        </w:tc>
      </w:tr>
    </w:tbl>
    <w:p>
      <w:pPr>
        <w:autoSpaceDN w:val="0"/>
        <w:autoSpaceDE w:val="0"/>
        <w:widowControl/>
        <w:spacing w:line="246" w:lineRule="exact" w:before="30" w:after="0"/>
        <w:ind w:left="239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“project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period; and” in item 23,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“project implementation period;”;</w:t>
      </w:r>
    </w:p>
    <w:p>
      <w:pPr>
        <w:autoSpaceDN w:val="0"/>
        <w:autoSpaceDE w:val="0"/>
        <w:widowControl/>
        <w:spacing w:line="246" w:lineRule="exact" w:before="246" w:after="0"/>
        <w:ind w:left="2398" w:right="2784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for the words “the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Finance.” in item 24, of the words “the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Finance;”;</w:t>
      </w:r>
    </w:p>
    <w:p>
      <w:pPr>
        <w:autoSpaceDN w:val="0"/>
        <w:tabs>
          <w:tab w:pos="2398" w:val="left"/>
        </w:tabs>
        <w:autoSpaceDE w:val="0"/>
        <w:widowControl/>
        <w:spacing w:line="248" w:lineRule="exact" w:before="244" w:after="0"/>
        <w:ind w:left="20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addition immediately after item 24,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new items:-</w:t>
      </w:r>
    </w:p>
    <w:p>
      <w:pPr>
        <w:autoSpaceDN w:val="0"/>
        <w:autoSpaceDE w:val="0"/>
        <w:widowControl/>
        <w:spacing w:line="246" w:lineRule="exact" w:before="246" w:after="0"/>
        <w:ind w:left="2998" w:right="2782" w:hanging="4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“25. Any motor vehicle identified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Harmonized Commodity Description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Coding Numbers for Custom purpose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the excise duty under the Excise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(Special Provisions) Act, No. 13 of 1989,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the importation;</w:t>
      </w:r>
    </w:p>
    <w:p>
      <w:pPr>
        <w:autoSpaceDN w:val="0"/>
        <w:tabs>
          <w:tab w:pos="2998" w:val="left"/>
        </w:tabs>
        <w:autoSpaceDE w:val="0"/>
        <w:widowControl/>
        <w:spacing w:line="256" w:lineRule="exact" w:before="236" w:after="0"/>
        <w:ind w:left="26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26. Equipment used by differently abled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tabs>
          <w:tab w:pos="3774" w:val="left"/>
        </w:tabs>
        <w:autoSpaceDE w:val="0"/>
        <w:widowControl/>
        <w:spacing w:line="266" w:lineRule="exact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Social Security Contribution Levy</w:t>
      </w:r>
    </w:p>
    <w:p>
      <w:pPr>
        <w:autoSpaceDN w:val="0"/>
        <w:autoSpaceDE w:val="0"/>
        <w:widowControl/>
        <w:spacing w:line="244" w:lineRule="exact" w:before="10" w:after="0"/>
        <w:ind w:left="0" w:right="245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  Act, No. 15 of 2023</w:t>
      </w:r>
    </w:p>
    <w:p>
      <w:pPr>
        <w:autoSpaceDN w:val="0"/>
        <w:autoSpaceDE w:val="0"/>
        <w:widowControl/>
        <w:spacing w:line="252" w:lineRule="exact" w:before="222" w:after="0"/>
        <w:ind w:left="4342" w:right="1436" w:hanging="35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27. Rough unprocessed gem stones imported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person who holds a licence issued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15 of the National Gem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Jewellery Authority Act, No. 50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1993, for the purpose of re-exporting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gems upon being cut and polished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payment in foreign currency, if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currency is remitted to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 a bank;</w:t>
      </w:r>
    </w:p>
    <w:p>
      <w:pPr>
        <w:autoSpaceDN w:val="0"/>
        <w:autoSpaceDE w:val="0"/>
        <w:widowControl/>
        <w:spacing w:line="266" w:lineRule="exact" w:before="238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28. Any article sold at duty-free shops; and</w:t>
      </w:r>
    </w:p>
    <w:p>
      <w:pPr>
        <w:autoSpaceDN w:val="0"/>
        <w:tabs>
          <w:tab w:pos="4342" w:val="left"/>
        </w:tabs>
        <w:autoSpaceDE w:val="0"/>
        <w:widowControl/>
        <w:spacing w:line="252" w:lineRule="exact" w:before="252" w:after="0"/>
        <w:ind w:left="39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29. Rice manufactured out of locally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produced paddy.”;</w:t>
      </w:r>
    </w:p>
    <w:p>
      <w:pPr>
        <w:autoSpaceDN w:val="0"/>
        <w:autoSpaceDE w:val="0"/>
        <w:widowControl/>
        <w:spacing w:line="266" w:lineRule="exact" w:before="238" w:after="178"/>
        <w:ind w:left="0" w:right="40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in PART II thereof–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0.0" w:type="dxa"/>
      </w:tblPr>
      <w:tblGrid>
        <w:gridCol w:w="3007"/>
        <w:gridCol w:w="3007"/>
        <w:gridCol w:w="3007"/>
      </w:tblGrid>
      <w:tr>
        <w:trPr>
          <w:trHeight w:hRule="exact" w:val="678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22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7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substitution for item 1,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item:-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“1.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 of electricity and supply of</w:t>
            </w:r>
          </w:p>
        </w:tc>
      </w:tr>
      <w:tr>
        <w:trPr>
          <w:trHeight w:hRule="exact" w:val="4018"/>
        </w:trPr>
        <w:tc>
          <w:tcPr>
            <w:tcW w:type="dxa" w:w="300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66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electricity other than the supply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electricity by any person who holds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distribution licence issued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 of the Sri Lanka Electricity Act, No.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 of 2009;”;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substitution for the words “foreign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currency; and” in item 22, of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 foreign currency;”;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substitution for the words “Gratuity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Fund.” in item 23, of the words “Gratuity Fund;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and”;and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addition immediately after item 23,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item:-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4" w:lineRule="exact" w:before="0" w:after="0"/>
        <w:ind w:left="24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Social Security Contribution Levy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4" w:lineRule="exact" w:before="10" w:after="144"/>
        <w:ind w:left="0" w:right="382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 Act, No. 15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“24.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provided by any General Sales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0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205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247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Agent who holds an Air Transport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 Licence issued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97 of the Civil Aviation Act, No. 14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2010.”.</w:t>
            </w:r>
          </w:p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8" w:lineRule="exact" w:before="28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80"/>
        </w:trPr>
        <w:tc>
          <w:tcPr>
            <w:tcW w:type="dxa" w:w="1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Social Security Contribution Levy</w:t>
            </w:r>
          </w:p>
        </w:tc>
      </w:tr>
    </w:tbl>
    <w:p>
      <w:pPr>
        <w:autoSpaceDN w:val="0"/>
        <w:autoSpaceDE w:val="0"/>
        <w:widowControl/>
        <w:spacing w:line="244" w:lineRule="exact" w:before="4" w:after="0"/>
        <w:ind w:left="0" w:right="245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  Act, No. 15 of 2023</w:t>
      </w:r>
    </w:p>
    <w:p>
      <w:pPr>
        <w:autoSpaceDN w:val="0"/>
        <w:autoSpaceDE w:val="0"/>
        <w:widowControl/>
        <w:spacing w:line="192" w:lineRule="exact" w:before="877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