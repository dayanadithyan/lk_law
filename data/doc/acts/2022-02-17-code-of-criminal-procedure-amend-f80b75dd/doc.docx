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2" w:lineRule="exact" w:before="608" w:after="0"/>
        <w:ind w:left="158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CODE OF CRIMINAL PROCEDURE (AMENDMENT)</w:t>
      </w:r>
    </w:p>
    <w:p>
      <w:pPr>
        <w:autoSpaceDN w:val="0"/>
        <w:autoSpaceDE w:val="0"/>
        <w:widowControl/>
        <w:spacing w:line="332" w:lineRule="exact" w:before="0" w:after="0"/>
        <w:ind w:left="0" w:right="340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ACT, No. 2 OF 2022</w:t>
      </w:r>
    </w:p>
    <w:p>
      <w:pPr>
        <w:autoSpaceDN w:val="0"/>
        <w:autoSpaceDE w:val="0"/>
        <w:widowControl/>
        <w:spacing w:line="278" w:lineRule="exact" w:before="914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44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5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936" w:val="left"/>
          <w:tab w:pos="2342" w:val="left"/>
          <w:tab w:pos="3054" w:val="left"/>
        </w:tabs>
        <w:autoSpaceDE w:val="0"/>
        <w:widowControl/>
        <w:spacing w:line="370" w:lineRule="exact" w:before="48" w:after="13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[Certified on 17th of February, 2022]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2/2018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0" w:lineRule="exact" w:before="12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Code of Criminal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(Amendment) Act, No. 2 of 2022.</w:t>
            </w:r>
          </w:p>
          <w:p>
            <w:pPr>
              <w:autoSpaceDN w:val="0"/>
              <w:tabs>
                <w:tab w:pos="976" w:val="left"/>
                <w:tab w:pos="1328" w:val="left"/>
              </w:tabs>
              <w:autoSpaceDE w:val="0"/>
              <w:widowControl/>
              <w:spacing w:line="228" w:lineRule="exact" w:before="24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195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15 of 1979 (hereinafter referred to as the”principal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4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</w:tbl>
    <w:p>
      <w:pPr>
        <w:autoSpaceDN w:val="0"/>
        <w:tabs>
          <w:tab w:pos="2176" w:val="left"/>
          <w:tab w:pos="2276" w:val="left"/>
          <w:tab w:pos="2656" w:val="left"/>
        </w:tabs>
        <w:autoSpaceDE w:val="0"/>
        <w:widowControl/>
        <w:spacing w:line="310" w:lineRule="exact" w:before="14" w:after="138"/>
        <w:ind w:left="182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 therefor  of  the 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 the accused and the aggrieved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of the pre-trial conference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held under section 195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(2)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ee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principal enactment is hereby amended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insertion immediately after section 195 thereof,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new section which shall have effect as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136" w:after="136"/>
        <w:ind w:left="0" w:right="3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“A-1- PRE-TRIAL CONFERENCES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conferences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held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High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4" w:lineRule="exact" w:before="84" w:after="0"/>
              <w:ind w:left="11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pre-trial conference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held-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16" w:right="1364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upon indictment being 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accused in terms of section 195,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presence of the accused;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0"/>
        <w:ind w:left="444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accused is not present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reason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(1) of section 241,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it is not possible to serve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on the accused due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241,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absence of the accused.</w:t>
      </w:r>
    </w:p>
    <w:p>
      <w:pPr>
        <w:autoSpaceDN w:val="0"/>
        <w:tabs>
          <w:tab w:pos="4084" w:val="left"/>
        </w:tabs>
        <w:autoSpaceDE w:val="0"/>
        <w:widowControl/>
        <w:spacing w:line="252" w:lineRule="exact" w:before="252" w:after="0"/>
        <w:ind w:left="38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pre-trial conference shall be held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participation of-</w:t>
      </w:r>
    </w:p>
    <w:p>
      <w:pPr>
        <w:autoSpaceDN w:val="0"/>
        <w:autoSpaceDE w:val="0"/>
        <w:widowControl/>
        <w:spacing w:line="252" w:lineRule="exact" w:before="252" w:after="0"/>
        <w:ind w:left="444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Attorney-General or an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193 with regard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proceedings instituted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 or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for the Prevention of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Corruption or an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authorized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Commission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Attorney-at-Law specially authorised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Commission with regard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“prosecuting counsel”)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be;</w:t>
      </w:r>
    </w:p>
    <w:p>
      <w:pPr>
        <w:autoSpaceDN w:val="0"/>
        <w:tabs>
          <w:tab w:pos="4444" w:val="left"/>
        </w:tabs>
        <w:autoSpaceDE w:val="0"/>
        <w:widowControl/>
        <w:spacing w:line="252" w:lineRule="exact" w:before="252" w:after="0"/>
        <w:ind w:left="40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counsel, if any, appearing on behalf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accused;</w:t>
      </w:r>
    </w:p>
    <w:p>
      <w:pPr>
        <w:autoSpaceDN w:val="0"/>
        <w:autoSpaceDE w:val="0"/>
        <w:widowControl/>
        <w:spacing w:line="252" w:lineRule="exact" w:before="252" w:after="0"/>
        <w:ind w:left="4444" w:right="1456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aggrieved party or the counsel,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appearing on behalf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party, on the application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aggrieved party or such counsel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the pre-trial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0"/>
        <w:ind w:left="31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 in charge for the time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 respect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conducted or an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representing him; and</w:t>
      </w:r>
    </w:p>
    <w:p>
      <w:pPr>
        <w:autoSpaceDN w:val="0"/>
        <w:autoSpaceDE w:val="0"/>
        <w:widowControl/>
        <w:spacing w:line="240" w:lineRule="exact" w:before="240" w:after="0"/>
        <w:ind w:left="311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Attorney-at-Law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by the Presiding Judge,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parties to the case,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participate.</w:t>
      </w:r>
    </w:p>
    <w:p>
      <w:pPr>
        <w:autoSpaceDN w:val="0"/>
        <w:tabs>
          <w:tab w:pos="2758" w:val="left"/>
        </w:tabs>
        <w:autoSpaceDE w:val="0"/>
        <w:widowControl/>
        <w:spacing w:line="240" w:lineRule="exact" w:before="240" w:after="0"/>
        <w:ind w:left="25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pre-trial conference shall be held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of-</w:t>
      </w:r>
    </w:p>
    <w:p>
      <w:pPr>
        <w:autoSpaceDN w:val="0"/>
        <w:autoSpaceDE w:val="0"/>
        <w:widowControl/>
        <w:spacing w:line="240" w:lineRule="exact" w:before="240" w:after="0"/>
        <w:ind w:left="31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prosecution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handed over to the accused,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the accused is legally entitled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receive, and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orders, by Court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autoSpaceDE w:val="0"/>
        <w:widowControl/>
        <w:spacing w:line="240" w:lineRule="exact" w:before="240" w:after="0"/>
        <w:ind w:left="31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accused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plead guilty to any one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of the charges in the indictment,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to a lesser offence;</w:t>
      </w:r>
    </w:p>
    <w:p>
      <w:pPr>
        <w:autoSpaceDN w:val="0"/>
        <w:autoSpaceDE w:val="0"/>
        <w:widowControl/>
        <w:spacing w:line="240" w:lineRule="exact" w:before="240" w:after="0"/>
        <w:ind w:left="311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providing an opportunity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to give advance notice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mitigatory or exculpatory defence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of an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alibi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126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240" w:lineRule="exact" w:before="240" w:after="0"/>
        <w:ind w:left="31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inquiring, from the accused whether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he elects to be tried by a jury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prosecuting counsel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whether a special jury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208 is required, if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relates to an offence triable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 jury;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0"/>
        <w:ind w:left="446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reports of expert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have been received by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served on the accused, and if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 in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regard;</w:t>
      </w:r>
    </w:p>
    <w:p>
      <w:pPr>
        <w:autoSpaceDN w:val="0"/>
        <w:autoSpaceDE w:val="0"/>
        <w:widowControl/>
        <w:spacing w:line="252" w:lineRule="exact" w:before="252" w:after="0"/>
        <w:ind w:left="446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recording admissions of the accused,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including the admissions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reports of expert witnesses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content of such reports,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section 420:</w:t>
      </w:r>
    </w:p>
    <w:p>
      <w:pPr>
        <w:autoSpaceDN w:val="0"/>
        <w:autoSpaceDE w:val="0"/>
        <w:widowControl/>
        <w:spacing w:line="252" w:lineRule="exact" w:before="252" w:after="0"/>
        <w:ind w:left="44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admissions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suggested by the prosecution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recorded, if the accused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represented by an Attorney-at-Law;</w:t>
      </w:r>
    </w:p>
    <w:p>
      <w:pPr>
        <w:autoSpaceDN w:val="0"/>
        <w:autoSpaceDE w:val="0"/>
        <w:widowControl/>
        <w:spacing w:line="252" w:lineRule="exact" w:before="25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pre-conditions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fulfilled to make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evidence admissible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making orders in that regard;</w:t>
      </w:r>
    </w:p>
    <w:p>
      <w:pPr>
        <w:autoSpaceDN w:val="0"/>
        <w:autoSpaceDE w:val="0"/>
        <w:widowControl/>
        <w:spacing w:line="252" w:lineRule="exact" w:before="25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from prosecuting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 counsel, the approximate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duration of time that the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may require for presentation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respective cases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 of witnesses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 trial as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263;</w:t>
      </w:r>
    </w:p>
    <w:p>
      <w:pPr>
        <w:autoSpaceDN w:val="0"/>
        <w:autoSpaceDE w:val="0"/>
        <w:widowControl/>
        <w:spacing w:line="252" w:lineRule="exact" w:before="252" w:after="0"/>
        <w:ind w:left="446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presentation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cases of the prosecution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defence, may require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which may not be ordinarily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in court and for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 orders in that regard;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0"/>
        <w:ind w:left="311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the availability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productions, exhibits, any other real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reports, books, records,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material, which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prosecution and the defence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trial, and for making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orders in that regard;</w:t>
      </w:r>
    </w:p>
    <w:p>
      <w:pPr>
        <w:autoSpaceDN w:val="0"/>
        <w:autoSpaceDE w:val="0"/>
        <w:widowControl/>
        <w:spacing w:line="252" w:lineRule="exact" w:before="252" w:after="0"/>
        <w:ind w:left="311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evidence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witnesses is to be 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contemporaneous audio-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linkage, and if so, for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orders and arrangements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autoSpaceDE w:val="0"/>
        <w:widowControl/>
        <w:spacing w:line="252" w:lineRule="exact" w:before="252" w:after="0"/>
        <w:ind w:left="3118" w:right="278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fixing a date as expeditiously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possible for the commencement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trial as specified in section 263;</w:t>
      </w:r>
    </w:p>
    <w:p>
      <w:pPr>
        <w:autoSpaceDN w:val="0"/>
        <w:autoSpaceDE w:val="0"/>
        <w:widowControl/>
        <w:spacing w:line="252" w:lineRule="exact" w:before="252" w:after="0"/>
        <w:ind w:left="3118" w:right="278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and making orders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matter that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attended to, prior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the trial and that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facilitate the conduct of the trial; and</w:t>
      </w:r>
    </w:p>
    <w:p>
      <w:pPr>
        <w:autoSpaceDN w:val="0"/>
        <w:autoSpaceDE w:val="0"/>
        <w:widowControl/>
        <w:spacing w:line="252" w:lineRule="exact" w:before="252" w:after="0"/>
        <w:ind w:left="31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any other decisions or steps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ensure the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 lawful, fair and expeditious trial.</w:t>
      </w:r>
    </w:p>
    <w:p>
      <w:pPr>
        <w:autoSpaceDN w:val="0"/>
        <w:autoSpaceDE w:val="0"/>
        <w:widowControl/>
        <w:spacing w:line="252" w:lineRule="exact" w:before="252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pre-trial conference shall be presided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over by the High Court Judge or the Recorder-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Judge as specified in section 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Act, No. 2 of 1978.</w:t>
      </w:r>
    </w:p>
    <w:p>
      <w:pPr>
        <w:autoSpaceDN w:val="0"/>
        <w:autoSpaceDE w:val="0"/>
        <w:widowControl/>
        <w:spacing w:line="252" w:lineRule="exact" w:before="25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endeavor shall be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a pre-trial conference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expeditiously as possible: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</w:tr>
    </w:tbl>
    <w:p>
      <w:pPr>
        <w:autoSpaceDN w:val="0"/>
        <w:autoSpaceDE w:val="0"/>
        <w:widowControl/>
        <w:spacing w:line="232" w:lineRule="exact" w:before="18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pre-trial conference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concluded within a period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 from the date on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appeared before the court or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to appear before the court.</w:t>
      </w:r>
    </w:p>
    <w:p>
      <w:pPr>
        <w:autoSpaceDN w:val="0"/>
        <w:autoSpaceDE w:val="0"/>
        <w:widowControl/>
        <w:spacing w:line="230" w:lineRule="exact" w:before="236" w:after="0"/>
        <w:ind w:left="3864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pre-trial conference relating to a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bar shall be held, only before the three judges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to hear the relevant case.</w:t>
      </w:r>
    </w:p>
    <w:p>
      <w:pPr>
        <w:autoSpaceDN w:val="0"/>
        <w:tabs>
          <w:tab w:pos="4104" w:val="left"/>
        </w:tabs>
        <w:autoSpaceDE w:val="0"/>
        <w:widowControl/>
        <w:spacing w:line="232" w:lineRule="exact" w:before="232" w:after="0"/>
        <w:ind w:left="386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conclusion of a pre-trial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conference the Presiding judge shall-</w:t>
      </w:r>
    </w:p>
    <w:p>
      <w:pPr>
        <w:autoSpaceDN w:val="0"/>
        <w:autoSpaceDE w:val="0"/>
        <w:widowControl/>
        <w:spacing w:line="232" w:lineRule="exact" w:before="23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read out and explain the decisions taken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pre-trial conference and record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 that the parties do understand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contents of such decisions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decisions shall be signed by the Judge; and</w:t>
      </w:r>
    </w:p>
    <w:p>
      <w:pPr>
        <w:autoSpaceDN w:val="0"/>
        <w:autoSpaceDE w:val="0"/>
        <w:widowControl/>
        <w:spacing w:line="232" w:lineRule="exact" w:before="23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the officer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report on the availability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witnesses.</w:t>
      </w:r>
    </w:p>
    <w:p>
      <w:pPr>
        <w:autoSpaceDN w:val="0"/>
        <w:autoSpaceDE w:val="0"/>
        <w:widowControl/>
        <w:spacing w:line="268" w:lineRule="exact" w:before="198" w:after="0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(8) For the purpose of this section-</w:t>
      </w:r>
    </w:p>
    <w:p>
      <w:pPr>
        <w:autoSpaceDN w:val="0"/>
        <w:autoSpaceDE w:val="0"/>
        <w:widowControl/>
        <w:spacing w:line="232" w:lineRule="exact" w:before="230" w:after="0"/>
        <w:ind w:left="494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“aggrieved party” means, a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suffered any injury, harm,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impairment or disability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physical, mental or emotional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loss economical or otherwise,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result of the commission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offence, and if the aggrieved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is a child, the parent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of such child and if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 be dead,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next of kin namely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surviving spouse, children,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parents, brothers, sisters or further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descendants;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40" w:lineRule="exact" w:before="182" w:after="154"/>
        <w:ind w:left="32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person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of 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2" w:val="left"/>
              </w:tabs>
              <w:autoSpaceDE w:val="0"/>
              <w:widowControl/>
              <w:spacing w:line="234" w:lineRule="exact" w:before="10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208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following:–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0" w:lineRule="exact" w:before="130" w:after="0"/>
        <w:ind w:left="215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prosecuting counsel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accused may apply to the High Court at the pre-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conference for an order requiring a special jury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summoned to try the case and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presiding over the pre-trial conference shall record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application;</w:t>
      </w:r>
    </w:p>
    <w:p>
      <w:pPr>
        <w:autoSpaceDN w:val="0"/>
        <w:autoSpaceDE w:val="0"/>
        <w:widowControl/>
        <w:spacing w:line="240" w:lineRule="exact" w:before="240" w:after="154"/>
        <w:ind w:left="215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the commencement of the trial, the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shall consider such application and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considers that the application is just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make order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78" w:lineRule="exact" w:before="60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Code of Criminal Procedure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 of 2022</w:t>
            </w:r>
          </w:p>
        </w:tc>
      </w:tr>
    </w:tbl>
    <w:p>
      <w:pPr>
        <w:autoSpaceDN w:val="0"/>
        <w:autoSpaceDE w:val="0"/>
        <w:widowControl/>
        <w:spacing w:line="212" w:lineRule="exact" w:before="8706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