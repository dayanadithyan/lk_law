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710" w:after="0"/>
        <w:ind w:left="2090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SAMADHI  COMMUNITY  DEVELOPMENT</w:t>
      </w:r>
    </w:p>
    <w:p>
      <w:pPr>
        <w:autoSpaceDN w:val="0"/>
        <w:autoSpaceDE w:val="0"/>
        <w:widowControl/>
        <w:spacing w:line="238" w:lineRule="auto" w:before="16" w:after="0"/>
        <w:ind w:left="0" w:right="246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FOUNDATION (INCORPORATION)</w:t>
      </w:r>
    </w:p>
    <w:p>
      <w:pPr>
        <w:autoSpaceDN w:val="0"/>
        <w:autoSpaceDE w:val="0"/>
        <w:widowControl/>
        <w:spacing w:line="332" w:lineRule="exact" w:before="0" w:after="0"/>
        <w:ind w:left="0" w:right="3376" w:firstLine="0"/>
        <w:jc w:val="right"/>
      </w:pPr>
      <w:r>
        <w:rPr>
          <w:rFonts w:ascii="TimesNewRoman,Bold" w:hAnsi="TimesNewRoman,Bold" w:eastAsia="TimesNewRoman,Bold"/>
          <w:b/>
          <w:i w:val="0"/>
          <w:color w:val="37413F"/>
          <w:sz w:val="24"/>
        </w:rPr>
        <w:t>ACT, N</w:t>
      </w:r>
      <w:r>
        <w:rPr>
          <w:w w:val="98.82352492388557"/>
          <w:rFonts w:ascii="TimesNewRoman,Bold" w:hAnsi="TimesNewRoman,Bold" w:eastAsia="TimesNewRoman,Bold"/>
          <w:b/>
          <w:i w:val="0"/>
          <w:color w:val="37413F"/>
          <w:sz w:val="17"/>
        </w:rPr>
        <w:t>O</w:t>
      </w:r>
      <w:r>
        <w:rPr>
          <w:rFonts w:ascii="TimesNewRoman,Bold" w:hAnsi="TimesNewRoman,Bold" w:eastAsia="TimesNewRoman,Bold"/>
          <w:b/>
          <w:i w:val="0"/>
          <w:color w:val="37413F"/>
          <w:sz w:val="24"/>
        </w:rPr>
        <w:t>. 13 OF 2024</w:t>
      </w:r>
    </w:p>
    <w:p>
      <w:pPr>
        <w:autoSpaceDN w:val="0"/>
        <w:autoSpaceDE w:val="0"/>
        <w:widowControl/>
        <w:spacing w:line="235" w:lineRule="auto" w:before="764" w:after="0"/>
        <w:ind w:left="0" w:right="28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19th of  February, 2024]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33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 March 01, 2024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152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24.00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4510"/>
        <w:gridCol w:w="4510"/>
      </w:tblGrid>
      <w:tr>
        <w:trPr>
          <w:trHeight w:hRule="exact" w:val="276"/>
        </w:trPr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9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Samadhi Community Development Foundation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73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13 of 2024</w:t>
      </w:r>
    </w:p>
    <w:p>
      <w:pPr>
        <w:autoSpaceDN w:val="0"/>
        <w:autoSpaceDE w:val="0"/>
        <w:widowControl/>
        <w:spacing w:line="235" w:lineRule="auto" w:before="254" w:after="0"/>
        <w:ind w:left="0" w:right="36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19th of February, 2024]</w:t>
      </w:r>
    </w:p>
    <w:p>
      <w:pPr>
        <w:autoSpaceDN w:val="0"/>
        <w:autoSpaceDE w:val="0"/>
        <w:widowControl/>
        <w:spacing w:line="235" w:lineRule="auto" w:before="24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(Inc. 10/2021)</w:t>
      </w:r>
    </w:p>
    <w:p>
      <w:pPr>
        <w:autoSpaceDN w:val="0"/>
        <w:autoSpaceDE w:val="0"/>
        <w:widowControl/>
        <w:spacing w:line="245" w:lineRule="auto" w:before="194" w:after="132"/>
        <w:ind w:left="2016" w:right="331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AMADHI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OMMUNITY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14"/>
        </w:rPr>
        <w:t>EVELOPMENT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39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WHEREAS a Foundation called and known as the “Samadhi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Community Development Foundation” has heretofore been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established in Sri Lanka for the purpose of effectually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carrying out its objects and transacting all matters connected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 the said Foundation according to the rules agreed to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its members: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Preamble</w:t>
            </w:r>
          </w:p>
        </w:tc>
      </w:tr>
    </w:tbl>
    <w:p>
      <w:pPr>
        <w:autoSpaceDN w:val="0"/>
        <w:autoSpaceDE w:val="0"/>
        <w:widowControl/>
        <w:spacing w:line="245" w:lineRule="auto" w:before="134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established and has applied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incorporated and it will be for the public advantage to </w:t>
      </w:r>
      <w:r>
        <w:rPr>
          <w:rFonts w:ascii="Times" w:hAnsi="Times" w:eastAsia="Times"/>
          <w:b w:val="0"/>
          <w:i w:val="0"/>
          <w:color w:val="221F1F"/>
          <w:sz w:val="20"/>
        </w:rPr>
        <w:t>grant the said application:</w:t>
      </w:r>
    </w:p>
    <w:p>
      <w:pPr>
        <w:autoSpaceDN w:val="0"/>
        <w:autoSpaceDE w:val="0"/>
        <w:widowControl/>
        <w:spacing w:line="245" w:lineRule="auto" w:before="194" w:after="132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Samadhi Community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  <w:p>
            <w:pPr>
              <w:autoSpaceDN w:val="0"/>
              <w:autoSpaceDE w:val="0"/>
              <w:widowControl/>
              <w:spacing w:line="247" w:lineRule="auto" w:before="642" w:after="0"/>
              <w:ind w:left="15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Incorporation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Samadhi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Community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Development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52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Development Foundation (Incorporation) Act, No. 13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2024.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From and after the date of commencement of this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5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Act, such and so many persons as now are members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Samadhi Community Development Foundation (hereinafter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referred to as the “Foundation”) and shall hereafter be admitted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 members of the body corporate hereby constituted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 perpetual succession under the name and style of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“Samadhi Community Development Foundation”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(hereinafter referred to as the “body corporate”), and by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name may sue and be sued with  full power and authority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 and use a common seal and alter the same at its pleasure.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34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be deemed to be a Voluntary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 Organization within the meaning and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the Voluntary Social Services Organization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(Registration and Supervision) Act, No. 31 of 1980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that Act shall apply to and in relation to the </w:t>
      </w:r>
      <w:r>
        <w:rPr>
          <w:rFonts w:ascii="Times" w:hAnsi="Times" w:eastAsia="Times"/>
          <w:b w:val="0"/>
          <w:i w:val="0"/>
          <w:color w:val="221F1F"/>
          <w:sz w:val="20"/>
        </w:rPr>
        <w:t>management of the affairs of the body corporate.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  <w:tab w:pos="3736" w:val="left"/>
        </w:tabs>
        <w:autoSpaceDE w:val="0"/>
        <w:widowControl/>
        <w:spacing w:line="245" w:lineRule="auto" w:before="0" w:after="194"/>
        <w:ind w:left="278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Samadhi Community Development Foundation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13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6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body corporate is</w:t>
            </w:r>
          </w:p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26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constituted are hereby declared to be to assist the relevant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authorities—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organize and maintain educational activities and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456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training programmes for the poor children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young persons who have no educational facilities;</w:t>
      </w:r>
    </w:p>
    <w:p>
      <w:pPr>
        <w:autoSpaceDN w:val="0"/>
        <w:tabs>
          <w:tab w:pos="3504" w:val="left"/>
        </w:tabs>
        <w:autoSpaceDE w:val="0"/>
        <w:widowControl/>
        <w:spacing w:line="235" w:lineRule="auto" w:before="254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to establish young farmer’s organisations;</w:t>
      </w:r>
    </w:p>
    <w:p>
      <w:pPr>
        <w:autoSpaceDN w:val="0"/>
        <w:tabs>
          <w:tab w:pos="3502" w:val="left"/>
          <w:tab w:pos="3504" w:val="left"/>
        </w:tabs>
        <w:autoSpaceDE w:val="0"/>
        <w:widowControl/>
        <w:spacing w:line="245" w:lineRule="auto" w:before="254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conduct lectures, seminars, exhibitions which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 conductive to the intellectual development of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people; and</w:t>
      </w:r>
    </w:p>
    <w:p>
      <w:pPr>
        <w:autoSpaceDN w:val="0"/>
        <w:tabs>
          <w:tab w:pos="3504" w:val="left"/>
        </w:tabs>
        <w:autoSpaceDE w:val="0"/>
        <w:widowControl/>
        <w:spacing w:line="235" w:lineRule="auto" w:before="254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to establish and maintain library facilities,</w:t>
      </w:r>
    </w:p>
    <w:p>
      <w:pPr>
        <w:autoSpaceDN w:val="0"/>
        <w:autoSpaceDE w:val="0"/>
        <w:widowControl/>
        <w:spacing w:line="245" w:lineRule="auto" w:before="254" w:after="194"/>
        <w:ind w:left="278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any applicable written law, to the extent permitted </w:t>
      </w:r>
      <w:r>
        <w:rPr>
          <w:rFonts w:ascii="Times" w:hAnsi="Times" w:eastAsia="Times"/>
          <w:b w:val="0"/>
          <w:i w:val="0"/>
          <w:color w:val="221F1F"/>
          <w:sz w:val="20"/>
        </w:rPr>
        <w:t>by such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7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ensure no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conflict with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work of Ministry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Department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Government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Provincial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Council</w:t>
            </w:r>
          </w:p>
          <w:p>
            <w:pPr>
              <w:autoSpaceDN w:val="0"/>
              <w:autoSpaceDE w:val="0"/>
              <w:widowControl/>
              <w:spacing w:line="238" w:lineRule="auto" w:before="438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 of</w:t>
            </w:r>
          </w:p>
          <w:p>
            <w:pPr>
              <w:autoSpaceDN w:val="0"/>
              <w:autoSpaceDE w:val="0"/>
              <w:widowControl/>
              <w:spacing w:line="238" w:lineRule="auto" w:before="10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 of the</w:t>
            </w:r>
          </w:p>
          <w:p>
            <w:pPr>
              <w:autoSpaceDN w:val="0"/>
              <w:autoSpaceDE w:val="0"/>
              <w:widowControl/>
              <w:spacing w:line="238" w:lineRule="auto" w:before="1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objects of the body corporate shall be carried</w:t>
            </w:r>
          </w:p>
        </w:tc>
      </w:tr>
      <w:tr>
        <w:trPr>
          <w:trHeight w:hRule="exact" w:val="120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0" w:after="0"/>
              <w:ind w:left="12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out in such manner so as not to create any conflict between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work of the body corporate and any work being carried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out simultaneously by any Ministry or Department of 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or of any Provincial Council.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5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5. 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 to the provisions of this Act, and the rules</w:t>
            </w:r>
          </w:p>
        </w:tc>
      </w:tr>
      <w:tr>
        <w:trPr>
          <w:trHeight w:hRule="exact" w:val="492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2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made under section 7, the management and administration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affairs of the body corporate shall be carried out by an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Executive Council (hereinafter referred to as the “Council”)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consisting of such number of office bearers as may be specified </w:t>
      </w:r>
      <w:r>
        <w:rPr>
          <w:rFonts w:ascii="Times" w:hAnsi="Times" w:eastAsia="Times"/>
          <w:b w:val="0"/>
          <w:i w:val="0"/>
          <w:color w:val="221F1F"/>
          <w:sz w:val="20"/>
        </w:rPr>
        <w:t>by the rules made under section 7.</w:t>
      </w:r>
    </w:p>
    <w:p>
      <w:pPr>
        <w:autoSpaceDN w:val="0"/>
        <w:autoSpaceDE w:val="0"/>
        <w:widowControl/>
        <w:spacing w:line="247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Council of the Foundation holding office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day immediately preceding the date of commencement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shall, subject  to the rules made under paragraph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function as an Interim Council of the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until the first Council is appointed or elected in the manner </w:t>
      </w:r>
      <w:r>
        <w:rPr>
          <w:rFonts w:ascii="Times" w:hAnsi="Times" w:eastAsia="Times"/>
          <w:b w:val="0"/>
          <w:i w:val="0"/>
          <w:color w:val="221F1F"/>
          <w:sz w:val="20"/>
        </w:rPr>
        <w:t>provided for by rules made under section 7.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90" w:val="left"/>
          <w:tab w:pos="6134" w:val="left"/>
        </w:tabs>
        <w:autoSpaceDE w:val="0"/>
        <w:widowControl/>
        <w:spacing w:line="245" w:lineRule="auto" w:before="0" w:after="0"/>
        <w:ind w:left="1902" w:right="273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Samadhi Community Development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13 of 2024</w:t>
      </w:r>
    </w:p>
    <w:p>
      <w:pPr>
        <w:autoSpaceDN w:val="0"/>
        <w:autoSpaceDE w:val="0"/>
        <w:widowControl/>
        <w:spacing w:line="252" w:lineRule="auto" w:before="25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Subject to the provisions of section 7, the Interim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 of the body corporate shall have the power to make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 for the interim administration of the body corporate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inconsistent with the provisions of this Act or any other written </w:t>
      </w:r>
      <w:r>
        <w:rPr>
          <w:rFonts w:ascii="Times" w:hAnsi="Times" w:eastAsia="Times"/>
          <w:b w:val="0"/>
          <w:i w:val="0"/>
          <w:color w:val="221F1F"/>
          <w:sz w:val="20"/>
        </w:rPr>
        <w:t>law.</w:t>
      </w:r>
    </w:p>
    <w:p>
      <w:pPr>
        <w:autoSpaceDN w:val="0"/>
        <w:tabs>
          <w:tab w:pos="1678" w:val="left"/>
        </w:tabs>
        <w:autoSpaceDE w:val="0"/>
        <w:widowControl/>
        <w:spacing w:line="247" w:lineRule="auto" w:before="266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Any decision of the Interim Council shall be taken by </w:t>
      </w:r>
      <w:r>
        <w:rPr>
          <w:rFonts w:ascii="Times" w:hAnsi="Times" w:eastAsia="Times"/>
          <w:b w:val="0"/>
          <w:i w:val="0"/>
          <w:color w:val="221F1F"/>
          <w:sz w:val="20"/>
        </w:rPr>
        <w:t>the majority of its members present at such meeting.</w:t>
      </w:r>
    </w:p>
    <w:p>
      <w:pPr>
        <w:autoSpaceDN w:val="0"/>
        <w:autoSpaceDE w:val="0"/>
        <w:widowControl/>
        <w:spacing w:line="250" w:lineRule="auto" w:before="26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The first Council of the body corporate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or elected within one year of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Act.</w:t>
      </w:r>
    </w:p>
    <w:p>
      <w:pPr>
        <w:autoSpaceDN w:val="0"/>
        <w:autoSpaceDE w:val="0"/>
        <w:widowControl/>
        <w:spacing w:line="252" w:lineRule="auto" w:before="24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office bearer of the Council including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patrons and advisers, shall be appointed or elected for a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three years and any such office bearer, patron or advisor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eligible for re-appointment or re-election after lapse </w:t>
      </w:r>
      <w:r>
        <w:rPr>
          <w:rFonts w:ascii="Times" w:hAnsi="Times" w:eastAsia="Times"/>
          <w:b w:val="0"/>
          <w:i w:val="0"/>
          <w:color w:val="221F1F"/>
          <w:sz w:val="20"/>
        </w:rPr>
        <w:t>of the said period of three years.</w:t>
      </w:r>
    </w:p>
    <w:p>
      <w:pPr>
        <w:autoSpaceDN w:val="0"/>
        <w:autoSpaceDE w:val="0"/>
        <w:widowControl/>
        <w:spacing w:line="252" w:lineRule="auto" w:before="26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event of a vacancy occurring due to the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resignation, incapacity or removal from office of an office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bearer, the Council shall having regard to the rules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corporate, elect or appoint a person to fill such vacancy.</w:t>
      </w:r>
    </w:p>
    <w:p>
      <w:pPr>
        <w:autoSpaceDN w:val="0"/>
        <w:autoSpaceDE w:val="0"/>
        <w:widowControl/>
        <w:spacing w:line="247" w:lineRule="auto" w:before="264" w:after="0"/>
        <w:ind w:left="1438" w:right="2736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 person elected or appointed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shall hold office only for the unexpired portion of the term of</w:t>
      </w:r>
    </w:p>
    <w:p>
      <w:pPr>
        <w:autoSpaceDN w:val="0"/>
        <w:autoSpaceDE w:val="0"/>
        <w:widowControl/>
        <w:spacing w:line="235" w:lineRule="auto" w:before="50" w:after="232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office of the 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 written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</w:tr>
      <w:tr>
        <w:trPr>
          <w:trHeight w:hRule="exact" w:val="262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law, the body corporate shall have the power to do, perform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2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execute all such acts and matters as are necessary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desirable for the promotion or furtherance of the objects of </w:t>
      </w:r>
      <w:r>
        <w:rPr>
          <w:rFonts w:ascii="Times" w:hAnsi="Times" w:eastAsia="Times"/>
          <w:b w:val="0"/>
          <w:i w:val="0"/>
          <w:color w:val="221F1F"/>
          <w:sz w:val="20"/>
        </w:rPr>
        <w:t>the body corporate or any one of them, including the power–</w:t>
      </w:r>
    </w:p>
    <w:p>
      <w:pPr>
        <w:autoSpaceDN w:val="0"/>
        <w:tabs>
          <w:tab w:pos="2158" w:val="left"/>
          <w:tab w:pos="2166" w:val="left"/>
        </w:tabs>
        <w:autoSpaceDE w:val="0"/>
        <w:widowControl/>
        <w:spacing w:line="257" w:lineRule="auto" w:before="282" w:after="0"/>
        <w:ind w:left="174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purchase, rent, construct, renovate and otherwise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 lands or buildings which may be required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purposes of the body corporate and to deal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or dispose of the same as determined by the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  <w:tab w:pos="3736" w:val="left"/>
        </w:tabs>
        <w:autoSpaceDE w:val="0"/>
        <w:widowControl/>
        <w:spacing w:line="245" w:lineRule="auto" w:before="0" w:after="0"/>
        <w:ind w:left="278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Samadhi Community Development Foundation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13 of 2024</w:t>
      </w:r>
    </w:p>
    <w:p>
      <w:pPr>
        <w:autoSpaceDN w:val="0"/>
        <w:autoSpaceDE w:val="0"/>
        <w:widowControl/>
        <w:spacing w:line="250" w:lineRule="auto" w:before="262" w:after="0"/>
        <w:ind w:left="350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 with a view to promoting the objects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body corporate;</w:t>
      </w:r>
    </w:p>
    <w:p>
      <w:pPr>
        <w:autoSpaceDN w:val="0"/>
        <w:tabs>
          <w:tab w:pos="3504" w:val="left"/>
          <w:tab w:pos="3512" w:val="left"/>
        </w:tabs>
        <w:autoSpaceDE w:val="0"/>
        <w:widowControl/>
        <w:spacing w:line="259" w:lineRule="auto" w:before="282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enter into and perform or carry out, whether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directly or through any officer or agent authorized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that behalf by the body corporate, all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contracts or agreements as may be necessary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attainment of the objects of the body corporate;</w:t>
      </w:r>
    </w:p>
    <w:p>
      <w:pPr>
        <w:autoSpaceDN w:val="0"/>
        <w:tabs>
          <w:tab w:pos="3504" w:val="left"/>
          <w:tab w:pos="3512" w:val="left"/>
        </w:tabs>
        <w:autoSpaceDE w:val="0"/>
        <w:widowControl/>
        <w:spacing w:line="250" w:lineRule="auto" w:before="270" w:after="0"/>
        <w:ind w:left="31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borrow or raise funds with or without securities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receive grants, gifts or donations in cash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kind for the attainment of the objects of the body</w:t>
      </w:r>
    </w:p>
    <w:p>
      <w:pPr>
        <w:autoSpaceDN w:val="0"/>
        <w:autoSpaceDE w:val="0"/>
        <w:widowControl/>
        <w:spacing w:line="238" w:lineRule="auto" w:before="32" w:after="0"/>
        <w:ind w:left="0" w:right="46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corporate:</w:t>
      </w:r>
    </w:p>
    <w:p>
      <w:pPr>
        <w:autoSpaceDN w:val="0"/>
        <w:autoSpaceDE w:val="0"/>
        <w:widowControl/>
        <w:spacing w:line="247" w:lineRule="auto" w:before="294" w:after="0"/>
        <w:ind w:left="3504" w:right="1436" w:firstLine="21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Council shall obtain the prior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approval of the Department of External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in respect of all foreign grants, gifts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donations made to the body corporate;</w:t>
      </w:r>
    </w:p>
    <w:p>
      <w:pPr>
        <w:autoSpaceDN w:val="0"/>
        <w:tabs>
          <w:tab w:pos="3504" w:val="left"/>
          <w:tab w:pos="3512" w:val="left"/>
        </w:tabs>
        <w:autoSpaceDE w:val="0"/>
        <w:widowControl/>
        <w:spacing w:line="247" w:lineRule="auto" w:before="248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make, draw, accept, discount, endorse, negotiate,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buy, sell and issue bills of exchange, cheques,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promissory notes and other negotiable instruments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open, operate, maintain and close accouts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bank;</w:t>
      </w:r>
    </w:p>
    <w:p>
      <w:pPr>
        <w:autoSpaceDN w:val="0"/>
        <w:tabs>
          <w:tab w:pos="3502" w:val="left"/>
          <w:tab w:pos="3504" w:val="left"/>
          <w:tab w:pos="3512" w:val="left"/>
        </w:tabs>
        <w:autoSpaceDE w:val="0"/>
        <w:widowControl/>
        <w:spacing w:line="245" w:lineRule="auto" w:before="248" w:after="0"/>
        <w:ind w:left="31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invest any funds that are not immediately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for the purposes of the body corporate,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manner as the Council may determine;</w:t>
      </w:r>
    </w:p>
    <w:p>
      <w:pPr>
        <w:autoSpaceDN w:val="0"/>
        <w:tabs>
          <w:tab w:pos="3502" w:val="left"/>
          <w:tab w:pos="3504" w:val="left"/>
          <w:tab w:pos="3512" w:val="left"/>
        </w:tabs>
        <w:autoSpaceDE w:val="0"/>
        <w:widowControl/>
        <w:spacing w:line="247" w:lineRule="auto" w:before="248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undertake, accept, execute, perform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administer any lawful trust having objects similar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body corporate or any real or personal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with a view to promoting the objects of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body corporate;</w:t>
      </w:r>
    </w:p>
    <w:p>
      <w:pPr>
        <w:autoSpaceDN w:val="0"/>
        <w:tabs>
          <w:tab w:pos="3504" w:val="left"/>
          <w:tab w:pos="3512" w:val="left"/>
        </w:tabs>
        <w:autoSpaceDE w:val="0"/>
        <w:widowControl/>
        <w:spacing w:line="245" w:lineRule="auto" w:before="248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appoint, employ, dismiss or terminate the services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officers and servants of the body corporate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exercise disciplinary control over them and to pay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90" w:val="left"/>
          <w:tab w:pos="6134" w:val="left"/>
        </w:tabs>
        <w:autoSpaceDE w:val="0"/>
        <w:widowControl/>
        <w:spacing w:line="245" w:lineRule="auto" w:before="0" w:after="0"/>
        <w:ind w:left="1902" w:right="273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Samadhi Community Development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13 of 2024</w:t>
      </w:r>
    </w:p>
    <w:p>
      <w:pPr>
        <w:autoSpaceDN w:val="0"/>
        <w:autoSpaceDE w:val="0"/>
        <w:widowControl/>
        <w:spacing w:line="245" w:lineRule="auto" w:before="250" w:after="0"/>
        <w:ind w:left="215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them such salaries, allowances and gratuities as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determined by the body corporate in terms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rules made under section 7 of the Act;</w:t>
      </w:r>
    </w:p>
    <w:p>
      <w:pPr>
        <w:autoSpaceDN w:val="0"/>
        <w:tabs>
          <w:tab w:pos="2158" w:val="left"/>
          <w:tab w:pos="2166" w:val="left"/>
        </w:tabs>
        <w:autoSpaceDE w:val="0"/>
        <w:widowControl/>
        <w:spacing w:line="247" w:lineRule="auto" w:before="252" w:after="0"/>
        <w:ind w:left="174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organize lectures, seminars and conferences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view to promoting the objectives of the body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p>
      <w:pPr>
        <w:autoSpaceDN w:val="0"/>
        <w:tabs>
          <w:tab w:pos="2158" w:val="left"/>
          <w:tab w:pos="2166" w:val="left"/>
        </w:tabs>
        <w:autoSpaceDE w:val="0"/>
        <w:widowControl/>
        <w:spacing w:line="245" w:lineRule="auto" w:before="248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liaise and co-ordinate with other local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foreign institutions having similar objects to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corporate; and</w:t>
      </w:r>
    </w:p>
    <w:p>
      <w:pPr>
        <w:autoSpaceDN w:val="0"/>
        <w:tabs>
          <w:tab w:pos="2158" w:val="left"/>
          <w:tab w:pos="2166" w:val="left"/>
        </w:tabs>
        <w:autoSpaceDE w:val="0"/>
        <w:widowControl/>
        <w:spacing w:line="262" w:lineRule="auto" w:before="256" w:after="234"/>
        <w:ind w:left="174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generally to do all such acts and things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achievement of the objects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body corporate, from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Rules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 corporate</w:t>
            </w:r>
          </w:p>
        </w:tc>
      </w:tr>
      <w:tr>
        <w:trPr>
          <w:trHeight w:hRule="exact" w:val="27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to time, at any general meeting of the body corporate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9" w:lineRule="auto" w:before="18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by a majority  of not less than two-thirds of the members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 and voting, to make rules, not inconsistent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 or any other written law, for all or any </w:t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 matters:—</w:t>
      </w:r>
    </w:p>
    <w:p>
      <w:pPr>
        <w:autoSpaceDN w:val="0"/>
        <w:tabs>
          <w:tab w:pos="2158" w:val="left"/>
          <w:tab w:pos="2166" w:val="left"/>
        </w:tabs>
        <w:autoSpaceDE w:val="0"/>
        <w:widowControl/>
        <w:spacing w:line="264" w:lineRule="auto" w:before="310" w:after="0"/>
        <w:ind w:left="174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classification of membership,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withdrawal, expulsion or resignation of members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fees payable by the members;</w:t>
      </w:r>
    </w:p>
    <w:p>
      <w:pPr>
        <w:autoSpaceDN w:val="0"/>
        <w:tabs>
          <w:tab w:pos="2158" w:val="left"/>
          <w:tab w:pos="2166" w:val="left"/>
        </w:tabs>
        <w:autoSpaceDE w:val="0"/>
        <w:widowControl/>
        <w:spacing w:line="269" w:lineRule="auto" w:before="308" w:after="0"/>
        <w:ind w:left="174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election of office bearers of the Council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vacation of or removal from office of office bearers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powers, duties and functions of the office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bearers;</w:t>
      </w:r>
    </w:p>
    <w:p>
      <w:pPr>
        <w:autoSpaceDN w:val="0"/>
        <w:tabs>
          <w:tab w:pos="2158" w:val="left"/>
          <w:tab w:pos="2166" w:val="left"/>
        </w:tabs>
        <w:autoSpaceDE w:val="0"/>
        <w:widowControl/>
        <w:spacing w:line="245" w:lineRule="auto" w:before="288" w:after="164"/>
        <w:ind w:left="17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terms and conditions of appoinment, powers,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and duties of  various officers,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servants of 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8" w:right="1296" w:firstLine="8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procedure to be followed for the summoning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holding of meetings of the body corporate 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  <w:tab w:pos="3736" w:val="left"/>
        </w:tabs>
        <w:autoSpaceDE w:val="0"/>
        <w:widowControl/>
        <w:spacing w:line="245" w:lineRule="auto" w:before="0" w:after="0"/>
        <w:ind w:left="278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Samadhi Community Development Foundation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13 of 2024</w:t>
      </w:r>
    </w:p>
    <w:p>
      <w:pPr>
        <w:autoSpaceDN w:val="0"/>
        <w:autoSpaceDE w:val="0"/>
        <w:widowControl/>
        <w:spacing w:line="259" w:lineRule="auto" w:before="266" w:after="0"/>
        <w:ind w:left="3504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Council or notices and agenda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meetings, the quorum and the conduct of business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thereat;</w:t>
      </w:r>
    </w:p>
    <w:p>
      <w:pPr>
        <w:autoSpaceDN w:val="0"/>
        <w:tabs>
          <w:tab w:pos="3504" w:val="left"/>
          <w:tab w:pos="3512" w:val="left"/>
        </w:tabs>
        <w:autoSpaceDE w:val="0"/>
        <w:widowControl/>
        <w:spacing w:line="254" w:lineRule="auto" w:before="292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qualifications and disqualifications to be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member of the Council and the body corporate;</w:t>
      </w:r>
    </w:p>
    <w:p>
      <w:pPr>
        <w:autoSpaceDN w:val="0"/>
        <w:tabs>
          <w:tab w:pos="3504" w:val="left"/>
          <w:tab w:pos="3512" w:val="left"/>
        </w:tabs>
        <w:autoSpaceDE w:val="0"/>
        <w:widowControl/>
        <w:spacing w:line="254" w:lineRule="auto" w:before="292" w:after="0"/>
        <w:ind w:left="31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administrations and management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property of the body corporate; and</w:t>
      </w:r>
    </w:p>
    <w:p>
      <w:pPr>
        <w:autoSpaceDN w:val="0"/>
        <w:tabs>
          <w:tab w:pos="3504" w:val="left"/>
          <w:tab w:pos="3512" w:val="left"/>
        </w:tabs>
        <w:autoSpaceDE w:val="0"/>
        <w:widowControl/>
        <w:spacing w:line="259" w:lineRule="auto" w:before="292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generally the management of the affairs of the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and the accomplishment of its objects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dissolution of the body corporate.</w:t>
      </w:r>
    </w:p>
    <w:p>
      <w:pPr>
        <w:autoSpaceDN w:val="0"/>
        <w:autoSpaceDE w:val="0"/>
        <w:widowControl/>
        <w:spacing w:line="264" w:lineRule="auto" w:before="294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rule made by the body corporate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amended, altered, added to or rescinded at a like  meeting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 like manner, as a rule made under subsection (1) of </w:t>
      </w:r>
      <w:r>
        <w:rPr>
          <w:rFonts w:ascii="Times" w:hAnsi="Times" w:eastAsia="Times"/>
          <w:b w:val="0"/>
          <w:i w:val="0"/>
          <w:color w:val="221F1F"/>
          <w:sz w:val="20"/>
        </w:rPr>
        <w:t>this section.</w:t>
      </w:r>
    </w:p>
    <w:p>
      <w:pPr>
        <w:autoSpaceDN w:val="0"/>
        <w:autoSpaceDE w:val="0"/>
        <w:widowControl/>
        <w:spacing w:line="259" w:lineRule="auto" w:before="290" w:after="0"/>
        <w:ind w:left="2784" w:right="143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rules made under subsection (1)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within three months upon making of such </w:t>
      </w:r>
      <w:r>
        <w:rPr>
          <w:rFonts w:ascii="Times" w:hAnsi="Times" w:eastAsia="Times"/>
          <w:b w:val="0"/>
          <w:i w:val="0"/>
          <w:color w:val="221F1F"/>
          <w:sz w:val="20"/>
        </w:rPr>
        <w:t>rules and shall come into effect on the date thereof.</w:t>
      </w:r>
    </w:p>
    <w:p>
      <w:pPr>
        <w:autoSpaceDN w:val="0"/>
        <w:autoSpaceDE w:val="0"/>
        <w:widowControl/>
        <w:spacing w:line="266" w:lineRule="auto" w:before="294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Every rule made by the body corporate within three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months after its publication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be brought before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 for approval. Any rule which is not so approved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deemed to be rescinded as from the date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disapproval, but without prejudice to anything previously </w:t>
      </w:r>
      <w:r>
        <w:rPr>
          <w:rFonts w:ascii="Times" w:hAnsi="Times" w:eastAsia="Times"/>
          <w:b w:val="0"/>
          <w:i w:val="0"/>
          <w:color w:val="221F1F"/>
          <w:sz w:val="20"/>
        </w:rPr>
        <w:t>done thereunder.</w:t>
      </w:r>
    </w:p>
    <w:p>
      <w:pPr>
        <w:autoSpaceDN w:val="0"/>
        <w:autoSpaceDE w:val="0"/>
        <w:widowControl/>
        <w:spacing w:line="259" w:lineRule="auto" w:before="294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Notification of the date on which any such rule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be so rescinded under subsection (4)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tabs>
          <w:tab w:pos="3024" w:val="left"/>
        </w:tabs>
        <w:autoSpaceDE w:val="0"/>
        <w:widowControl/>
        <w:spacing w:line="257" w:lineRule="auto" w:before="290" w:after="0"/>
        <w:ind w:left="278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members of the body corporate shall at all times </w:t>
      </w:r>
      <w:r>
        <w:rPr>
          <w:rFonts w:ascii="Times" w:hAnsi="Times" w:eastAsia="Times"/>
          <w:b w:val="0"/>
          <w:i w:val="0"/>
          <w:color w:val="221F1F"/>
          <w:sz w:val="20"/>
        </w:rPr>
        <w:t>be subject to the rules of the body corporate.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90" w:val="left"/>
          <w:tab w:pos="6134" w:val="left"/>
        </w:tabs>
        <w:autoSpaceDE w:val="0"/>
        <w:widowControl/>
        <w:spacing w:line="245" w:lineRule="auto" w:before="0" w:after="206"/>
        <w:ind w:left="1902" w:right="273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Samadhi Community Development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13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Council shall maintain a register of members in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8" w:after="0"/>
              <w:ind w:left="136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Register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276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name, address and other essential details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228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members shall be inscribed.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23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body corporate shall have its own Fund.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</w:tr>
    </w:tbl>
    <w:p>
      <w:pPr>
        <w:autoSpaceDN w:val="0"/>
        <w:autoSpaceDE w:val="0"/>
        <w:widowControl/>
        <w:spacing w:line="264" w:lineRule="auto" w:before="11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All moneys received by way of gifts, bequests,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donations, subscriptions, contributions, fees or grants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on account of the body corporate shall be deposited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one or more banks approved by the Council to the credit of </w:t>
      </w:r>
      <w:r>
        <w:rPr>
          <w:rFonts w:ascii="Times" w:hAnsi="Times" w:eastAsia="Times"/>
          <w:b w:val="0"/>
          <w:i w:val="0"/>
          <w:color w:val="000000"/>
          <w:sz w:val="20"/>
        </w:rPr>
        <w:t>the body corporate subject to the provisions of section 6(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).</w:t>
      </w:r>
    </w:p>
    <w:p>
      <w:pPr>
        <w:autoSpaceDN w:val="0"/>
        <w:autoSpaceDE w:val="0"/>
        <w:widowControl/>
        <w:spacing w:line="262" w:lineRule="auto" w:before="292" w:after="234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There shall be paid out of the Fund, all such sums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money as are required to defray any expenditure incurred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body corporate in the exercise, performance and </w:t>
      </w:r>
      <w:r>
        <w:rPr>
          <w:rFonts w:ascii="Times" w:hAnsi="Times" w:eastAsia="Times"/>
          <w:b w:val="0"/>
          <w:i w:val="0"/>
          <w:color w:val="000000"/>
          <w:sz w:val="20"/>
        </w:rPr>
        <w:t>discharge of its powers, 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body corporate shall be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Accounts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auditing</w:t>
            </w:r>
          </w:p>
        </w:tc>
      </w:tr>
      <w:tr>
        <w:trPr>
          <w:trHeight w:hRule="exact" w:val="31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23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and </w:t>
      </w:r>
      <w:r>
        <w:rPr>
          <w:rFonts w:ascii="Times" w:hAnsi="Times" w:eastAsia="Times"/>
          <w:b w:val="0"/>
          <w:i w:val="0"/>
          <w:color w:val="221F1F"/>
          <w:sz w:val="20"/>
        </w:rPr>
        <w:t>all other transactions of the body corporate.</w:t>
      </w:r>
    </w:p>
    <w:p>
      <w:pPr>
        <w:autoSpaceDN w:val="0"/>
        <w:autoSpaceDE w:val="0"/>
        <w:widowControl/>
        <w:spacing w:line="259" w:lineRule="auto" w:before="29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body corporate shall be audited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annually by a qualified auditor and be certified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>qualified auditor.</w:t>
      </w:r>
    </w:p>
    <w:p>
      <w:pPr>
        <w:autoSpaceDN w:val="0"/>
        <w:tabs>
          <w:tab w:pos="1678" w:val="left"/>
        </w:tabs>
        <w:autoSpaceDE w:val="0"/>
        <w:widowControl/>
        <w:spacing w:line="257" w:lineRule="auto" w:before="290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For the purposes of this section “qualified auditor”</w:t>
      </w:r>
      <w:r>
        <w:rPr>
          <w:rFonts w:ascii="Times" w:hAnsi="Times" w:eastAsia="Times"/>
          <w:b w:val="0"/>
          <w:i w:val="0"/>
          <w:color w:val="221F1F"/>
          <w:sz w:val="20"/>
        </w:rPr>
        <w:t>means–</w:t>
      </w:r>
    </w:p>
    <w:p>
      <w:pPr>
        <w:autoSpaceDN w:val="0"/>
        <w:tabs>
          <w:tab w:pos="2158" w:val="left"/>
        </w:tabs>
        <w:autoSpaceDE w:val="0"/>
        <w:widowControl/>
        <w:spacing w:line="264" w:lineRule="auto" w:before="29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who, being a member of the Institute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Accountants of Sri Lanka, or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Institute established by law, possesses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to practice as an Accountant, issued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Council of such Institute;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  <w:tab w:pos="3736" w:val="left"/>
        </w:tabs>
        <w:autoSpaceDE w:val="0"/>
        <w:widowControl/>
        <w:spacing w:line="245" w:lineRule="auto" w:before="0" w:after="0"/>
        <w:ind w:left="278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Samadhi Community Development Foundation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13 of 2024</w:t>
      </w:r>
    </w:p>
    <w:p>
      <w:pPr>
        <w:autoSpaceDN w:val="0"/>
        <w:tabs>
          <w:tab w:pos="3504" w:val="left"/>
        </w:tabs>
        <w:autoSpaceDE w:val="0"/>
        <w:widowControl/>
        <w:spacing w:line="254" w:lineRule="auto" w:before="256" w:after="202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Accountants, each of the resident partners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which, being a member of the Institute of Chartered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Accountants of Sri Lanka or of any other Institute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by law, possesses a certificate to practice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an Accountant, issued by the Council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3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 Report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Council shall prepare a report of the activities</w:t>
            </w:r>
          </w:p>
        </w:tc>
      </w:tr>
    </w:tbl>
    <w:p>
      <w:pPr>
        <w:autoSpaceDN w:val="0"/>
        <w:autoSpaceDE w:val="0"/>
        <w:widowControl/>
        <w:spacing w:line="269" w:lineRule="auto" w:before="16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body corporate for each financial year and submit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report together with the audited statement of accounts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certified by a qualified auditor, to the Secretary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Ministry of the Minister assigned the subject of Education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to the Registrar of Voluntary Social Services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Organizations appointed under the Voluntary Social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 Organization (Registration and Supervision) Act,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No. 31 of 1980 before the expiration of six months of the </w:t>
      </w:r>
      <w:r>
        <w:rPr>
          <w:rFonts w:ascii="Times" w:hAnsi="Times" w:eastAsia="Times"/>
          <w:b w:val="0"/>
          <w:i w:val="0"/>
          <w:color w:val="000000"/>
          <w:sz w:val="20"/>
        </w:rPr>
        <w:t>year succeeding the year to which such report relates.</w:t>
      </w:r>
    </w:p>
    <w:p>
      <w:pPr>
        <w:autoSpaceDN w:val="0"/>
        <w:autoSpaceDE w:val="0"/>
        <w:widowControl/>
        <w:spacing w:line="264" w:lineRule="auto" w:before="290" w:after="234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separate statement of accounts relating to the foreign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local moneys received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during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year shall be attached to the report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Debts due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payable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Foundation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Foundation existing</w:t>
            </w:r>
          </w:p>
        </w:tc>
      </w:tr>
      <w:tr>
        <w:trPr>
          <w:trHeight w:hRule="exact" w:val="510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6" w:after="0"/>
              <w:ind w:left="2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the day immediately preceding the date of commencement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Act, shall be paid by the body corporate hereby</w:t>
            </w:r>
          </w:p>
        </w:tc>
      </w:tr>
    </w:tbl>
    <w:p>
      <w:pPr>
        <w:autoSpaceDN w:val="0"/>
        <w:autoSpaceDE w:val="0"/>
        <w:widowControl/>
        <w:spacing w:line="250" w:lineRule="auto" w:before="8" w:after="204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constituted and all debts due to and subscriptions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contributions payable to the Foundation on that day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paid to the body corporate for the purposes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hold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movable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</w:tr>
      <w:tr>
        <w:trPr>
          <w:trHeight w:hRule="exact" w:val="736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" w:after="0"/>
              <w:ind w:left="182" w:right="71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written law, the body corporate shall be able and capable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law to take and hold any property, movable or immovable,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may become vested in it by virtue of any purchase,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grant, gift, testamentary disposition or otherwise, and all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shall be held by the body corporate for the purpose </w:t>
      </w:r>
      <w:r>
        <w:rPr>
          <w:rFonts w:ascii="Times" w:hAnsi="Times" w:eastAsia="Times"/>
          <w:b w:val="0"/>
          <w:i w:val="0"/>
          <w:color w:val="221F1F"/>
          <w:sz w:val="20"/>
        </w:rPr>
        <w:t>of this Act and subject to the rules of the body corporate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90" w:val="left"/>
          <w:tab w:pos="6134" w:val="left"/>
        </w:tabs>
        <w:autoSpaceDE w:val="0"/>
        <w:widowControl/>
        <w:spacing w:line="245" w:lineRule="auto" w:before="0" w:after="0"/>
        <w:ind w:left="1902" w:right="273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Samadhi Community Development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13 of 2024</w:t>
      </w:r>
    </w:p>
    <w:p>
      <w:pPr>
        <w:autoSpaceDN w:val="0"/>
        <w:autoSpaceDE w:val="0"/>
        <w:widowControl/>
        <w:spacing w:line="250" w:lineRule="auto" w:before="262" w:after="222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made under section 7, with power to sell, mortgage, lease, </w:t>
      </w:r>
      <w:r>
        <w:rPr>
          <w:rFonts w:ascii="Times" w:hAnsi="Times" w:eastAsia="Times"/>
          <w:b w:val="0"/>
          <w:i w:val="0"/>
          <w:color w:val="221F1F"/>
          <w:sz w:val="20"/>
        </w:rPr>
        <w:t>exchange,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moneys and property of the body corporate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moneys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520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4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however derived shall be applied solely towards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promotion of the 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no portion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2" w:after="222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thereof shall be paid or transferred directly or indirectly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way of dividend, bonus or profit or otherwise howsoever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members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 body corporate shall not be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Seal of the body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62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affixed to any instrument whatsoever, except in the presence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4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two members of the Council who shall sign their names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instrument in token of their presence and such signing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independent of the signing of any person as a witness.</w:t>
      </w:r>
    </w:p>
    <w:p>
      <w:pPr>
        <w:autoSpaceDN w:val="0"/>
        <w:autoSpaceDE w:val="0"/>
        <w:widowControl/>
        <w:spacing w:line="254" w:lineRule="auto" w:before="282" w:after="222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body corporate shall be in the custody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office bearer of the Council as may be decided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Council.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If upon the dissolution of the body corporate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remaining 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518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2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there remains after the satisfaction of all its debts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liabilities any property whatsoever, such property shall not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2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distributed among the members of the body corporate,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but shall be given or transferred to any other institution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having objects similar to those of the body corporate,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is by the rules thereof,  prohibited from distributing </w:t>
      </w:r>
      <w:r>
        <w:rPr>
          <w:rFonts w:ascii="Times" w:hAnsi="Times" w:eastAsia="Times"/>
          <w:b w:val="0"/>
          <w:i w:val="0"/>
          <w:color w:val="000000"/>
          <w:sz w:val="20"/>
        </w:rPr>
        <w:t>any income or property among its members.</w:t>
      </w:r>
    </w:p>
    <w:p>
      <w:pPr>
        <w:autoSpaceDN w:val="0"/>
        <w:autoSpaceDE w:val="0"/>
        <w:widowControl/>
        <w:spacing w:line="257" w:lineRule="auto" w:before="282" w:after="222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purposes of subsection (1) the appropriate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shall be determined by the members of the body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 immediately before the dissolution at a general </w:t>
      </w:r>
      <w:r>
        <w:rPr>
          <w:rFonts w:ascii="Times" w:hAnsi="Times" w:eastAsia="Times"/>
          <w:b w:val="0"/>
          <w:i w:val="0"/>
          <w:color w:val="000000"/>
          <w:sz w:val="20"/>
        </w:rPr>
        <w:t>meeting by the majority of votes of the members present.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Saving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</w:t>
            </w:r>
          </w:p>
        </w:tc>
      </w:tr>
      <w:tr>
        <w:trPr>
          <w:trHeight w:hRule="exact" w:val="43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affect the rights of the Republic or of any body politic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  <w:tab w:pos="3736" w:val="left"/>
        </w:tabs>
        <w:autoSpaceDE w:val="0"/>
        <w:widowControl/>
        <w:spacing w:line="245" w:lineRule="auto" w:before="0" w:after="192"/>
        <w:ind w:left="278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Samadhi Community Development Foundation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13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Act, unless the context otherwise requires:-</w:t>
            </w:r>
          </w:p>
        </w:tc>
      </w:tr>
    </w:tbl>
    <w:p>
      <w:pPr>
        <w:autoSpaceDN w:val="0"/>
        <w:tabs>
          <w:tab w:pos="3922" w:val="left"/>
        </w:tabs>
        <w:autoSpaceDE w:val="0"/>
        <w:widowControl/>
        <w:spacing w:line="245" w:lineRule="auto" w:before="194" w:after="0"/>
        <w:ind w:left="350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“bank” means a bank licensed under the provisions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Banking Act, No. 30 of 1988;</w:t>
      </w:r>
    </w:p>
    <w:p>
      <w:pPr>
        <w:autoSpaceDN w:val="0"/>
        <w:autoSpaceDE w:val="0"/>
        <w:widowControl/>
        <w:spacing w:line="247" w:lineRule="auto" w:before="254" w:after="0"/>
        <w:ind w:left="3922" w:right="1436" w:hanging="4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“law” shall have the same meaning assigned to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expression in the Constitution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Democratic Socialist Republic of Sri Lanka;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autoSpaceDE w:val="0"/>
        <w:widowControl/>
        <w:spacing w:line="250" w:lineRule="auto" w:before="254" w:after="176"/>
        <w:ind w:left="3922" w:right="1436" w:hanging="4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“Written law” means any law and subordinate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legislation including statues made by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Provincial Council and regulations made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such statutes, Orders, Proclamations,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Rules, By-laws and Regulations made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 by any body or person having power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under any law to make or issue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</w:tr>
      <w:tr>
        <w:trPr>
          <w:trHeight w:hRule="exact" w:val="426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2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2"/>
        <w:ind w:left="0" w:right="0"/>
      </w:pPr>
    </w:p>
    <w:p>
      <w:pPr>
        <w:autoSpaceDN w:val="0"/>
        <w:autoSpaceDE w:val="0"/>
        <w:widowControl/>
        <w:spacing w:line="15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4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Samadhi Community Development Foundation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73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13 of 2024</w:t>
      </w:r>
    </w:p>
    <w:p>
      <w:pPr>
        <w:autoSpaceDN w:val="0"/>
        <w:autoSpaceDE w:val="0"/>
        <w:widowControl/>
        <w:spacing w:line="245" w:lineRule="auto" w:before="8812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