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448" w:right="2448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TRUST  RECEIPTS 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19 OF 2024</w:t>
      </w:r>
    </w:p>
    <w:p>
      <w:pPr>
        <w:autoSpaceDN w:val="0"/>
        <w:autoSpaceDE w:val="0"/>
        <w:widowControl/>
        <w:spacing w:line="235" w:lineRule="auto" w:before="1044" w:after="0"/>
        <w:ind w:left="0" w:right="30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April,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504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Trust Receipts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19 of 2024</w:t>
            </w:r>
          </w:p>
        </w:tc>
        <w:tc>
          <w:tcPr>
            <w:tcW w:type="dxa" w:w="1158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0"/>
        <w:ind w:left="0" w:right="3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01st of April, 2024]</w:t>
      </w:r>
    </w:p>
    <w:p>
      <w:pPr>
        <w:autoSpaceDN w:val="0"/>
        <w:autoSpaceDE w:val="0"/>
        <w:widowControl/>
        <w:spacing w:line="266" w:lineRule="exact" w:before="214" w:after="0"/>
        <w:ind w:left="14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L.D.-O. 64/2017</w:t>
      </w:r>
    </w:p>
    <w:p>
      <w:pPr>
        <w:autoSpaceDN w:val="0"/>
        <w:autoSpaceDE w:val="0"/>
        <w:widowControl/>
        <w:spacing w:line="268" w:lineRule="exact" w:before="114" w:after="0"/>
        <w:ind w:left="14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RUST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ECEIPTS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RDINANCE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86)</w:t>
      </w:r>
    </w:p>
    <w:p>
      <w:pPr>
        <w:autoSpaceDN w:val="0"/>
        <w:autoSpaceDE w:val="0"/>
        <w:widowControl/>
        <w:spacing w:line="222" w:lineRule="exact" w:before="156" w:after="56"/>
        <w:ind w:left="14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3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2" w:val="left"/>
              </w:tabs>
              <w:autoSpaceDE w:val="0"/>
              <w:widowControl/>
              <w:spacing w:line="210" w:lineRule="exact" w:before="124" w:after="0"/>
              <w:ind w:left="72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This Act may be cited as the Trust Receipts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 Act, No. 19 of 2024.</w:t>
            </w:r>
          </w:p>
          <w:p>
            <w:pPr>
              <w:autoSpaceDN w:val="0"/>
              <w:autoSpaceDE w:val="0"/>
              <w:widowControl/>
              <w:spacing w:line="220" w:lineRule="exact" w:before="158" w:after="0"/>
              <w:ind w:left="722" w:right="112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provisions of this Act, other than the provisions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this section, shall come into operation on such date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may appoint 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(in this Act referred to as the “appointed date”).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11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56"/>
        <w:ind w:left="1442" w:right="2750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39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6" w:after="0"/>
              <w:ind w:left="722" w:right="11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4 of the Trust Receipts Ordinance (Chapter 86)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hereby amended in subsection (1) of that section,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substitution for the words “registered under the 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Documents Ordinance as a bill of sale”, of the words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figures “registered 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 17   of  2024 as a bill of sale”.</w:t>
            </w:r>
          </w:p>
          <w:p>
            <w:pPr>
              <w:autoSpaceDN w:val="0"/>
              <w:autoSpaceDE w:val="0"/>
              <w:widowControl/>
              <w:spacing w:line="218" w:lineRule="exact" w:before="174" w:after="0"/>
              <w:ind w:left="722" w:right="11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on the appointed date a trust receipt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been registered under the Registration of 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Ordinance (Chapter 117) as a bill of sale is in force, such trust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receipt shall, for a period of two years from the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date, continue to be enforceable, but shall be required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registered under the relevant provisions of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Transactions Act, No. 17  of  2024 as a bill of sale, prior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expiration of such period of two years.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1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4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Chapter 86</w:t>
            </w:r>
          </w:p>
          <w:p>
            <w:pPr>
              <w:autoSpaceDN w:val="0"/>
              <w:autoSpaceDE w:val="0"/>
              <w:widowControl/>
              <w:spacing w:line="210" w:lineRule="exact" w:before="930" w:after="0"/>
              <w:ind w:left="12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relating to trust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receipts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0"/>
        <w:ind w:left="1442" w:right="2750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bill of sale referred to in subsection (1) shall,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being registered under the Secured Transactions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No. 17  of  2024, be deemed to have been perfected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 on which such bill of sale initially became legally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enforceable, and any priority which such bill of sale became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entitled to at the time it initially became legally enforceable,</w:t>
      </w:r>
    </w:p>
    <w:p>
      <w:pPr>
        <w:autoSpaceDN w:val="0"/>
        <w:autoSpaceDE w:val="0"/>
        <w:widowControl/>
        <w:spacing w:line="268" w:lineRule="exact" w:before="0" w:after="0"/>
        <w:ind w:left="14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continue to prevail.</w:t>
      </w:r>
    </w:p>
    <w:p>
      <w:pPr>
        <w:sectPr>
          <w:pgSz w:w="11900" w:h="16840"/>
          <w:pgMar w:top="143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576" w:right="1296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Trust Receipts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19 of 2024</w:t>
            </w:r>
          </w:p>
        </w:tc>
      </w:tr>
    </w:tbl>
    <w:p>
      <w:pPr>
        <w:autoSpaceDN w:val="0"/>
        <w:autoSpaceDE w:val="0"/>
        <w:widowControl/>
        <w:spacing w:line="276" w:lineRule="exact" w:before="380" w:after="108"/>
        <w:ind w:left="2768" w:right="1456" w:firstLine="47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 bill of sale referred to in subsection (1)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registered under the Secured Transactions Act, No. 17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2024 prior to the expiration of two years from the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date, shall become legally unenforceable after the expiration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1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64" w:lineRule="exact" w:before="74" w:after="0"/>
              <w:ind w:left="128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424"/>
        </w:trPr>
        <w:tc>
          <w:tcPr>
            <w:tcW w:type="dxa" w:w="417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296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Trust Receipts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19 of 2024</w:t>
            </w:r>
          </w:p>
        </w:tc>
        <w:tc>
          <w:tcPr>
            <w:tcW w:type="dxa" w:w="218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