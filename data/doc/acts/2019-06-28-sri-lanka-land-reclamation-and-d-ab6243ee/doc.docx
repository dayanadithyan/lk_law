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766" w:after="0"/>
        <w:ind w:left="0" w:right="193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SRI LANKA LAND RECLAMATION AND</w:t>
      </w:r>
    </w:p>
    <w:p>
      <w:pPr>
        <w:autoSpaceDN w:val="0"/>
        <w:autoSpaceDE w:val="0"/>
        <w:widowControl/>
        <w:spacing w:line="238" w:lineRule="auto" w:before="32" w:after="0"/>
        <w:ind w:left="178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>DEVELOPMENT CORPORATION (AMENDMENT)</w:t>
      </w:r>
    </w:p>
    <w:p>
      <w:pPr>
        <w:autoSpaceDN w:val="0"/>
        <w:autoSpaceDE w:val="0"/>
        <w:widowControl/>
        <w:spacing w:line="235" w:lineRule="auto" w:before="22" w:after="0"/>
        <w:ind w:left="0" w:right="30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6"/>
        </w:rPr>
        <w:t>ACT,  No.  11  OF  2019</w:t>
      </w:r>
    </w:p>
    <w:p>
      <w:pPr>
        <w:autoSpaceDN w:val="0"/>
        <w:autoSpaceDE w:val="0"/>
        <w:widowControl/>
        <w:spacing w:line="238" w:lineRule="auto" w:before="650" w:after="0"/>
        <w:ind w:left="0" w:right="30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28th of June, 2019]</w:t>
      </w:r>
    </w:p>
    <w:p>
      <w:pPr>
        <w:autoSpaceDN w:val="0"/>
        <w:autoSpaceDE w:val="0"/>
        <w:widowControl/>
        <w:spacing w:line="235" w:lineRule="auto" w:before="402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5" w:lineRule="auto" w:before="854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5" w:lineRule="auto" w:before="14" w:after="0"/>
        <w:ind w:left="0" w:right="24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28, 2019</w:t>
      </w:r>
    </w:p>
    <w:p>
      <w:pPr>
        <w:autoSpaceDN w:val="0"/>
        <w:autoSpaceDE w:val="0"/>
        <w:widowControl/>
        <w:spacing w:line="238" w:lineRule="auto" w:before="448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6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5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Land Reclamation and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160" w:right="345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Development Corporation (Amendment)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2019</w:t>
      </w:r>
    </w:p>
    <w:p>
      <w:pPr>
        <w:autoSpaceDN w:val="0"/>
        <w:autoSpaceDE w:val="0"/>
        <w:widowControl/>
        <w:spacing w:line="235" w:lineRule="auto" w:before="224" w:after="0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28th of June, 2019]</w:t>
      </w:r>
    </w:p>
    <w:p>
      <w:pPr>
        <w:autoSpaceDN w:val="0"/>
        <w:autoSpaceDE w:val="0"/>
        <w:widowControl/>
        <w:spacing w:line="235" w:lineRule="auto" w:before="23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54/2018</w:t>
      </w:r>
    </w:p>
    <w:p>
      <w:pPr>
        <w:autoSpaceDN w:val="0"/>
        <w:autoSpaceDE w:val="0"/>
        <w:widowControl/>
        <w:spacing w:line="245" w:lineRule="auto" w:before="230" w:after="0"/>
        <w:ind w:left="158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ECLAMATION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221F1F"/>
          <w:sz w:val="14"/>
        </w:rPr>
        <w:t>ORPORATION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1968</w:t>
      </w:r>
    </w:p>
    <w:p>
      <w:pPr>
        <w:autoSpaceDN w:val="0"/>
        <w:autoSpaceDE w:val="0"/>
        <w:widowControl/>
        <w:spacing w:line="245" w:lineRule="auto" w:before="230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6478" w:val="left"/>
        </w:tabs>
        <w:autoSpaceDE w:val="0"/>
        <w:widowControl/>
        <w:spacing w:line="235" w:lineRule="auto" w:before="230" w:after="0"/>
        <w:ind w:left="169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Sri Lanka 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title.</w:t>
      </w:r>
    </w:p>
    <w:p>
      <w:pPr>
        <w:autoSpaceDN w:val="0"/>
        <w:autoSpaceDE w:val="0"/>
        <w:widowControl/>
        <w:spacing w:line="245" w:lineRule="auto" w:before="2" w:after="17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Reclamation and Development Corporation (Amendment) </w:t>
      </w:r>
      <w:r>
        <w:rPr>
          <w:rFonts w:ascii="Times" w:hAnsi="Times" w:eastAsia="Times"/>
          <w:b w:val="0"/>
          <w:i w:val="0"/>
          <w:color w:val="221F1F"/>
          <w:sz w:val="20"/>
        </w:rPr>
        <w:t>Act, No. 11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Long title to the  Sri Lanka Land Reclamation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Long title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 15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1968.</w:t>
            </w:r>
          </w:p>
        </w:tc>
      </w:tr>
      <w:tr>
        <w:trPr>
          <w:trHeight w:hRule="exact" w:val="69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Development Corporation Act, No. 15 of 1968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“Sri Lanka Land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Reclamation and Development Corporation” wherever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appear in the Long title of the words “Sri Lanka Land </w:t>
      </w:r>
      <w:r>
        <w:rPr>
          <w:rFonts w:ascii="Times" w:hAnsi="Times" w:eastAsia="Times"/>
          <w:b w:val="0"/>
          <w:i w:val="0"/>
          <w:color w:val="221F1F"/>
          <w:sz w:val="20"/>
        </w:rPr>
        <w:t>Development Corporation”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the principal enactment and any other written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written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laws.</w:t>
            </w:r>
          </w:p>
        </w:tc>
      </w:tr>
      <w:tr>
        <w:trPr>
          <w:trHeight w:hRule="exact" w:val="12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there shall be substituted for the words “Sri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Land Reclamation and Development Corporation” wherever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words appear in the principal enactment and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 of the words “Sri Lanka Land Development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reference to the “Sri Lanka Land Reclamation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7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Development Corporation” in any notice, notification,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contract, communication or other document, shall be read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construed as a reference to the “Sri Lanka Land </w:t>
      </w:r>
      <w:r>
        <w:rPr>
          <w:rFonts w:ascii="Times" w:hAnsi="Times" w:eastAsia="Times"/>
          <w:b w:val="0"/>
          <w:i w:val="0"/>
          <w:color w:val="221F1F"/>
          <w:sz w:val="20"/>
        </w:rPr>
        <w:t>Development Corporation”.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avoidance of doubts it is hereby declared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Avoidance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doubts.</w:t>
            </w:r>
          </w:p>
        </w:tc>
      </w:tr>
      <w:tr>
        <w:trPr>
          <w:trHeight w:hRule="exact" w:val="24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“Sri Lanka Land Development Corporation”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for all purposes be deemed to be the successor to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Lanka Land Reclamation and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46" w:val="left"/>
          <w:tab w:pos="3822" w:val="left"/>
          <w:tab w:pos="4386" w:val="left"/>
        </w:tabs>
        <w:autoSpaceDE w:val="0"/>
        <w:widowControl/>
        <w:spacing w:line="252" w:lineRule="auto" w:before="0" w:after="17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Reclamation and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Development Corporation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682" w:right="1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4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5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Land Reclamation and</w:t>
            </w:r>
          </w:p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160" w:right="345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Development Corporation (Amendment)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2019</w:t>
      </w:r>
    </w:p>
    <w:p>
      <w:pPr>
        <w:autoSpaceDN w:val="0"/>
        <w:autoSpaceDE w:val="0"/>
        <w:widowControl/>
        <w:spacing w:line="245" w:lineRule="auto" w:before="8422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