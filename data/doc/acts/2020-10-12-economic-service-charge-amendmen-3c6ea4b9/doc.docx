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ECONOMIC SERVICE CHARGE (AMENDMENT)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 ACT, No. 4 OF 2020</w:t>
      </w:r>
    </w:p>
    <w:p>
      <w:pPr>
        <w:autoSpaceDN w:val="0"/>
        <w:autoSpaceDE w:val="0"/>
        <w:widowControl/>
        <w:spacing w:line="238" w:lineRule="auto" w:before="8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16,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 of 2020</w:t>
      </w:r>
    </w:p>
    <w:p>
      <w:pPr>
        <w:autoSpaceDN w:val="0"/>
        <w:autoSpaceDE w:val="0"/>
        <w:widowControl/>
        <w:spacing w:line="235" w:lineRule="auto" w:before="232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5" w:lineRule="auto" w:before="37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62/2019</w:t>
      </w:r>
    </w:p>
    <w:p>
      <w:pPr>
        <w:autoSpaceDN w:val="0"/>
        <w:autoSpaceDE w:val="0"/>
        <w:widowControl/>
        <w:spacing w:line="262" w:lineRule="auto" w:before="326" w:after="0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2006</w:t>
      </w:r>
    </w:p>
    <w:p>
      <w:pPr>
        <w:autoSpaceDN w:val="0"/>
        <w:autoSpaceDE w:val="0"/>
        <w:widowControl/>
        <w:spacing w:line="262" w:lineRule="auto" w:before="326" w:after="26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Economic Service Charge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6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4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Economic Service Charge Act, No.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13 of 2006.</w:t>
            </w:r>
          </w:p>
        </w:tc>
      </w:tr>
      <w:tr>
        <w:trPr>
          <w:trHeight w:hRule="exact" w:val="5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13 of 2006 is hereby amended in subsection (1)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“be charged from every person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4" w:after="206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partnership for every quarter of every year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assessment”, of the words and figures “be charged from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every partnership for every quarter of every year </w:t>
      </w:r>
      <w:r>
        <w:rPr>
          <w:rFonts w:ascii="Times" w:hAnsi="Times" w:eastAsia="Times"/>
          <w:b w:val="0"/>
          <w:i w:val="0"/>
          <w:color w:val="221F1F"/>
          <w:sz w:val="20"/>
        </w:rPr>
        <w:t>of assessment prior to January 1, 2020 —”.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3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 of 2020</w:t>
      </w:r>
    </w:p>
    <w:p>
      <w:pPr>
        <w:autoSpaceDN w:val="0"/>
        <w:autoSpaceDE w:val="0"/>
        <w:widowControl/>
        <w:spacing w:line="245" w:lineRule="auto" w:before="891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