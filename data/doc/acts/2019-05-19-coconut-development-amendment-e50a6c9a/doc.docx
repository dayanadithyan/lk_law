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36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COCONUT  DEVELOPMENT  (AMENDMENT)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7  OF  2019</w:t>
      </w:r>
    </w:p>
    <w:p>
      <w:pPr>
        <w:autoSpaceDN w:val="0"/>
        <w:autoSpaceDE w:val="0"/>
        <w:widowControl/>
        <w:spacing w:line="235" w:lineRule="auto" w:before="848" w:after="0"/>
        <w:ind w:left="0" w:right="30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14th of May, 2019]</w:t>
      </w:r>
    </w:p>
    <w:p>
      <w:pPr>
        <w:autoSpaceDN w:val="0"/>
        <w:autoSpaceDE w:val="0"/>
        <w:widowControl/>
        <w:spacing w:line="238" w:lineRule="auto" w:before="462" w:after="0"/>
        <w:ind w:left="0" w:right="29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1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17, 2019</w:t>
      </w:r>
    </w:p>
    <w:p>
      <w:pPr>
        <w:autoSpaceDN w:val="0"/>
        <w:autoSpaceDE w:val="0"/>
        <w:widowControl/>
        <w:spacing w:line="245" w:lineRule="auto" w:before="47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190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Coconut Development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7 of 2019</w:t>
      </w:r>
    </w:p>
    <w:p>
      <w:pPr>
        <w:autoSpaceDN w:val="0"/>
        <w:autoSpaceDE w:val="0"/>
        <w:widowControl/>
        <w:spacing w:line="238" w:lineRule="auto" w:before="262" w:after="0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14th of May, 2019]</w:t>
      </w:r>
    </w:p>
    <w:p>
      <w:pPr>
        <w:autoSpaceDN w:val="0"/>
        <w:autoSpaceDE w:val="0"/>
        <w:widowControl/>
        <w:spacing w:line="238" w:lineRule="auto" w:before="22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28/2017</w:t>
      </w:r>
    </w:p>
    <w:p>
      <w:pPr>
        <w:autoSpaceDN w:val="0"/>
        <w:autoSpaceDE w:val="0"/>
        <w:widowControl/>
        <w:spacing w:line="245" w:lineRule="auto" w:before="240" w:after="0"/>
        <w:ind w:left="2160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OCONUT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1971</w:t>
      </w:r>
    </w:p>
    <w:p>
      <w:pPr>
        <w:autoSpaceDN w:val="0"/>
        <w:autoSpaceDE w:val="0"/>
        <w:widowControl/>
        <w:spacing w:line="245" w:lineRule="auto" w:before="242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1676" w:val="left"/>
          <w:tab w:pos="6496" w:val="left"/>
        </w:tabs>
        <w:autoSpaceDE w:val="0"/>
        <w:widowControl/>
        <w:spacing w:line="245" w:lineRule="auto" w:before="240" w:after="182"/>
        <w:ind w:left="143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Coconut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7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Coconut Development Act, No. 46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4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46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1971.</w:t>
            </w:r>
          </w:p>
        </w:tc>
      </w:tr>
      <w:tr>
        <w:trPr>
          <w:trHeight w:hRule="exact" w:val="82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1971 (hereinafter referred to as the “principal enactment”)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amended in subsection (1) of that section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(ix), for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“the Board; and” of the words “the Board;”; and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242" w:after="0"/>
        <w:ind w:left="15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paragraph (ix)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subsection, of the following new paragraph:-</w:t>
      </w:r>
    </w:p>
    <w:p>
      <w:pPr>
        <w:autoSpaceDN w:val="0"/>
        <w:autoSpaceDE w:val="0"/>
        <w:widowControl/>
        <w:spacing w:line="245" w:lineRule="auto" w:before="240" w:after="166"/>
        <w:ind w:left="2996" w:right="278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“(ix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appoint a Working Director,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who shall not be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580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2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Working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appoint to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  of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established under the provisions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Board.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this Act, a Working Director from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persons who possess an agriculture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degree or any other recognized qualification,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knowledge in the field of coconut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40" w:val="left"/>
          <w:tab w:pos="4468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Coconut Development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7 of 2019</w:t>
      </w:r>
    </w:p>
    <w:p>
      <w:pPr>
        <w:autoSpaceDN w:val="0"/>
        <w:autoSpaceDE w:val="0"/>
        <w:widowControl/>
        <w:spacing w:line="235" w:lineRule="auto" w:before="254" w:after="0"/>
        <w:ind w:left="0" w:right="2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Working Director shall-</w:t>
      </w:r>
    </w:p>
    <w:p>
      <w:pPr>
        <w:autoSpaceDN w:val="0"/>
        <w:tabs>
          <w:tab w:pos="5104" w:val="left"/>
        </w:tabs>
        <w:autoSpaceDE w:val="0"/>
        <w:widowControl/>
        <w:spacing w:line="235" w:lineRule="auto" w:before="254" w:after="0"/>
        <w:ind w:left="46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 full time officer;</w:t>
      </w:r>
    </w:p>
    <w:p>
      <w:pPr>
        <w:autoSpaceDN w:val="0"/>
        <w:tabs>
          <w:tab w:pos="5082" w:val="left"/>
          <w:tab w:pos="5104" w:val="left"/>
        </w:tabs>
        <w:autoSpaceDE w:val="0"/>
        <w:widowControl/>
        <w:spacing w:line="247" w:lineRule="auto" w:before="254" w:after="0"/>
        <w:ind w:left="46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Chairman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coconut cultivation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marketing; and</w:t>
      </w:r>
    </w:p>
    <w:p>
      <w:pPr>
        <w:autoSpaceDN w:val="0"/>
        <w:tabs>
          <w:tab w:pos="5082" w:val="left"/>
          <w:tab w:pos="5104" w:val="left"/>
        </w:tabs>
        <w:autoSpaceDE w:val="0"/>
        <w:widowControl/>
        <w:spacing w:line="247" w:lineRule="auto" w:before="254" w:after="0"/>
        <w:ind w:left="471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Chairman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administration,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operation of the affairs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Board including the co-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ordination of the activities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Board.</w:t>
      </w:r>
    </w:p>
    <w:p>
      <w:pPr>
        <w:autoSpaceDN w:val="0"/>
        <w:autoSpaceDE w:val="0"/>
        <w:widowControl/>
        <w:spacing w:line="245" w:lineRule="auto" w:before="254" w:after="0"/>
        <w:ind w:left="3882" w:right="1418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remove the Working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from office after assigning reasons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therefore.</w:t>
      </w:r>
    </w:p>
    <w:p>
      <w:pPr>
        <w:autoSpaceDN w:val="0"/>
        <w:autoSpaceDE w:val="0"/>
        <w:widowControl/>
        <w:spacing w:line="250" w:lineRule="auto" w:before="254" w:after="0"/>
        <w:ind w:left="3882" w:right="1416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term of office of the Working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shall be for a period of three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appointment and he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reappointment unless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office as referred to in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(3). Such reappointment shall be for not more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one further term, whether consequent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not.</w:t>
      </w:r>
    </w:p>
    <w:p>
      <w:pPr>
        <w:autoSpaceDN w:val="0"/>
        <w:autoSpaceDE w:val="0"/>
        <w:widowControl/>
        <w:spacing w:line="247" w:lineRule="auto" w:before="254" w:after="0"/>
        <w:ind w:left="3882" w:right="1418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office of the Working Director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vacant upon the death, removal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under subsection (3) or resignation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letter in that behalf addressed to the Minister.</w:t>
      </w:r>
    </w:p>
    <w:p>
      <w:pPr>
        <w:autoSpaceDN w:val="0"/>
        <w:autoSpaceDE w:val="0"/>
        <w:widowControl/>
        <w:spacing w:line="247" w:lineRule="auto" w:before="254" w:after="0"/>
        <w:ind w:left="3882" w:right="1418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Working Director by reason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ill health, infirmity or absence from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temporarily unable to perform the duties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office, the Minister shall appoint another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to act in his place.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Coconut Development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7 of 2019</w:t>
      </w:r>
    </w:p>
    <w:p>
      <w:pPr>
        <w:autoSpaceDN w:val="0"/>
        <w:autoSpaceDE w:val="0"/>
        <w:widowControl/>
        <w:spacing w:line="245" w:lineRule="auto" w:before="268" w:after="190"/>
        <w:ind w:left="2518" w:right="2782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Working Director shall be paid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remuneration as may be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Public Enterprise Circulars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Finance.”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6" w:right="6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6"/>
        <w:ind w:left="0" w:right="0"/>
      </w:pPr>
    </w:p>
    <w:p>
      <w:pPr>
        <w:autoSpaceDN w:val="0"/>
        <w:tabs>
          <w:tab w:pos="3740" w:val="left"/>
        </w:tabs>
        <w:autoSpaceDE w:val="0"/>
        <w:widowControl/>
        <w:spacing w:line="235" w:lineRule="auto" w:before="54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Coconut Development (Amendment)</w:t>
      </w:r>
    </w:p>
    <w:p>
      <w:pPr>
        <w:autoSpaceDN w:val="0"/>
        <w:autoSpaceDE w:val="0"/>
        <w:widowControl/>
        <w:spacing w:line="235" w:lineRule="auto" w:before="14" w:after="0"/>
        <w:ind w:left="0" w:right="30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7 of 2019</w:t>
      </w:r>
    </w:p>
    <w:p>
      <w:pPr>
        <w:autoSpaceDN w:val="0"/>
        <w:autoSpaceDE w:val="0"/>
        <w:widowControl/>
        <w:spacing w:line="238" w:lineRule="auto" w:before="9196" w:after="0"/>
        <w:ind w:left="13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