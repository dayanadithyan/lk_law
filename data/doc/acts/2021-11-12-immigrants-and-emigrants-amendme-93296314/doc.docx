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764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IMMIGRANTS AND EMIGRANTS (AMENDMENT) </w:t>
      </w:r>
      <w:r>
        <w:rPr>
          <w:rFonts w:ascii="Times,Bold" w:hAnsi="Times,Bold" w:eastAsia="Times,Bold"/>
          <w:b/>
          <w:i w:val="0"/>
          <w:color w:val="221F1F"/>
          <w:sz w:val="24"/>
        </w:rPr>
        <w:t>ACT, No. 27 OF 2021</w:t>
      </w:r>
    </w:p>
    <w:p>
      <w:pPr>
        <w:autoSpaceDN w:val="0"/>
        <w:autoSpaceDE w:val="0"/>
        <w:widowControl/>
        <w:spacing w:line="238" w:lineRule="auto" w:before="898" w:after="0"/>
        <w:ind w:left="0" w:right="28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12th of November, 2021]</w:t>
      </w:r>
    </w:p>
    <w:p>
      <w:pPr>
        <w:autoSpaceDN w:val="0"/>
        <w:autoSpaceDE w:val="0"/>
        <w:widowControl/>
        <w:spacing w:line="238" w:lineRule="auto" w:before="43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69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12,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Immigrants and Emigrants (Amendment)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1850" w:val="left"/>
          <w:tab w:pos="2262" w:val="left"/>
          <w:tab w:pos="3050" w:val="left"/>
        </w:tabs>
        <w:autoSpaceDE w:val="0"/>
        <w:widowControl/>
        <w:spacing w:line="437" w:lineRule="auto" w:before="2" w:after="0"/>
        <w:ind w:left="1438" w:right="3168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Act, No. 27 of 2021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[Certified on 12th of November, 2021]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24/2018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MMIGRANTS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MIGRANTS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</w:p>
    <w:p>
      <w:pPr>
        <w:autoSpaceDN w:val="0"/>
        <w:autoSpaceDE w:val="0"/>
        <w:widowControl/>
        <w:spacing w:line="238" w:lineRule="auto" w:before="12" w:after="0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351)</w:t>
      </w:r>
    </w:p>
    <w:p>
      <w:pPr>
        <w:autoSpaceDN w:val="0"/>
        <w:autoSpaceDE w:val="0"/>
        <w:widowControl/>
        <w:spacing w:line="245" w:lineRule="auto" w:before="258" w:after="17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 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Immigrants and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53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14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351</w:t>
            </w:r>
          </w:p>
        </w:tc>
      </w:tr>
      <w:tr>
        <w:trPr>
          <w:trHeight w:hRule="exact" w:val="34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Emigrants (Amendment)  Act, No. 27 of 2021.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4" w:after="0"/>
              <w:ind w:left="0" w:right="0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Immigrants and Emigrants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351) is hereby amended as follows:–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18" w:val="left"/>
          <w:tab w:pos="2038" w:val="left"/>
          <w:tab w:pos="2278" w:val="left"/>
        </w:tabs>
        <w:autoSpaceDE w:val="0"/>
        <w:widowControl/>
        <w:spacing w:line="314" w:lineRule="auto" w:before="102" w:after="0"/>
        <w:ind w:left="16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in subsection (1)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words, “two years,” of the words “five years,”;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(2)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words, “exceeding two years but not exceeding five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years,” of the words “exceeding five years but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ten years,”;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insertion immediately after subsection 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subsection:-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“(3</w:t>
      </w:r>
      <w:r>
        <w:rPr>
          <w:rFonts w:ascii="Times,Italic" w:hAnsi="Times,Italic" w:eastAsia="Times,Italic"/>
          <w:b w:val="0"/>
          <w:i/>
          <w:color w:val="221F1F"/>
          <w:sz w:val="14"/>
        </w:rPr>
        <w:t>A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Notwithstanding the time limits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subsections (1) and (2), the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 residence visa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autoSpaceDE w:val="0"/>
        <w:widowControl/>
        <w:spacing w:line="247" w:lineRule="auto" w:before="258" w:after="198"/>
        <w:ind w:left="2018" w:right="2782" w:firstLine="3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“permanent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residence visa” means, a visa granted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33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Immigrants and Emigrants (Amendment)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27 of 2021</w:t>
      </w:r>
    </w:p>
    <w:p>
      <w:pPr>
        <w:autoSpaceDN w:val="0"/>
        <w:autoSpaceDE w:val="0"/>
        <w:widowControl/>
        <w:spacing w:line="245" w:lineRule="auto" w:before="862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