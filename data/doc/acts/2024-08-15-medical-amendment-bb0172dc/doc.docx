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9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MEDICAL (AMENDMENT)</w:t>
      </w:r>
    </w:p>
    <w:p>
      <w:pPr>
        <w:autoSpaceDN w:val="0"/>
        <w:autoSpaceDE w:val="0"/>
        <w:widowControl/>
        <w:spacing w:line="238" w:lineRule="auto" w:before="16" w:after="0"/>
        <w:ind w:left="0" w:right="33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47 OF 2024</w:t>
      </w:r>
    </w:p>
    <w:p>
      <w:pPr>
        <w:autoSpaceDN w:val="0"/>
        <w:autoSpaceDE w:val="0"/>
        <w:widowControl/>
        <w:spacing w:line="235" w:lineRule="auto" w:before="972" w:after="0"/>
        <w:ind w:left="0" w:right="30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15th of August,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16,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47 of 2024</w:t>
      </w:r>
    </w:p>
    <w:p>
      <w:pPr>
        <w:autoSpaceDN w:val="0"/>
        <w:autoSpaceDE w:val="0"/>
        <w:widowControl/>
        <w:spacing w:line="235" w:lineRule="auto" w:before="254" w:after="0"/>
        <w:ind w:left="0" w:right="3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15th of August, 2024]</w:t>
      </w:r>
    </w:p>
    <w:p>
      <w:pPr>
        <w:autoSpaceDN w:val="0"/>
        <w:autoSpaceDE w:val="0"/>
        <w:widowControl/>
        <w:spacing w:line="238" w:lineRule="auto" w:before="25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7/2024</w:t>
      </w:r>
    </w:p>
    <w:p>
      <w:pPr>
        <w:autoSpaceDN w:val="0"/>
        <w:autoSpaceDE w:val="0"/>
        <w:widowControl/>
        <w:spacing w:line="238" w:lineRule="auto" w:before="256" w:after="0"/>
        <w:ind w:left="170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EDICAL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105)</w:t>
      </w:r>
    </w:p>
    <w:p>
      <w:pPr>
        <w:autoSpaceDN w:val="0"/>
        <w:autoSpaceDE w:val="0"/>
        <w:widowControl/>
        <w:spacing w:line="245" w:lineRule="auto" w:before="25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6538" w:val="left"/>
        </w:tabs>
        <w:autoSpaceDE w:val="0"/>
        <w:widowControl/>
        <w:spacing w:line="238" w:lineRule="auto" w:before="258" w:after="0"/>
        <w:ind w:left="17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Medical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>Short  title</w:t>
      </w:r>
    </w:p>
    <w:p>
      <w:pPr>
        <w:autoSpaceDN w:val="0"/>
        <w:autoSpaceDE w:val="0"/>
        <w:widowControl/>
        <w:spacing w:line="238" w:lineRule="auto" w:before="14" w:after="196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47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9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20 of the Medical Ordinance (Chapter 105)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105</w:t>
            </w:r>
          </w:p>
        </w:tc>
      </w:tr>
      <w:tr>
        <w:trPr>
          <w:trHeight w:hRule="exact" w:val="3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“provisionally registered as dentists.”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words “provisionally registered as dentists;”;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 immediately after subsection (5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p>
      <w:pPr>
        <w:autoSpaceDN w:val="0"/>
        <w:autoSpaceDE w:val="0"/>
        <w:widowControl/>
        <w:spacing w:line="252" w:lineRule="auto" w:before="254" w:after="230"/>
        <w:ind w:left="2176" w:right="2760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“(5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registrar shall enter in a separate part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register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name of every person who proves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claim to be provisionally registered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specialist under section 39</w:t>
      </w:r>
      <w:r>
        <w:rPr>
          <w:rFonts w:ascii="Times" w:hAnsi="Times" w:eastAsia="Times"/>
          <w:b w:val="0"/>
          <w:i w:val="0"/>
          <w:color w:val="221F1F"/>
          <w:sz w:val="14"/>
        </w:rPr>
        <w:t>BA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and, if that person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thereafter as a specialist under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the registrar shall strike off the name of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from such part of the aforesaid register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contains the names of the persons provisionally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registered as specialists.”.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4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2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408" w:after="0"/>
        <w:ind w:left="15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2—PL 014686—1,977 (07/2024)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52" w:val="left"/>
          <w:tab w:pos="4356" w:val="left"/>
        </w:tabs>
        <w:autoSpaceDE w:val="0"/>
        <w:widowControl/>
        <w:spacing w:line="245" w:lineRule="auto" w:before="0" w:after="220"/>
        <w:ind w:left="274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Medical (Amendment)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47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registration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specialist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8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 person who possesses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qualification referred to in subsection (4)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may make an application to the</w:t>
            </w:r>
          </w:p>
        </w:tc>
      </w:tr>
    </w:tbl>
    <w:p>
      <w:pPr>
        <w:autoSpaceDN w:val="0"/>
        <w:autoSpaceDE w:val="0"/>
        <w:widowControl/>
        <w:spacing w:line="288" w:lineRule="auto" w:before="28" w:after="0"/>
        <w:ind w:left="384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Council for the provisional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as a medical specialist for obtaining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Certification issued by the Post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Graduate Institute of Medicine in the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Post Graduate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Medicine as a prerequisite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as a medical specialist under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5" w:lineRule="auto" w:before="338" w:after="0"/>
        <w:ind w:left="0" w:right="29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Such person shall –</w:t>
      </w:r>
    </w:p>
    <w:p>
      <w:pPr>
        <w:autoSpaceDN w:val="0"/>
        <w:tabs>
          <w:tab w:pos="4924" w:val="left"/>
        </w:tabs>
        <w:autoSpaceDE w:val="0"/>
        <w:widowControl/>
        <w:spacing w:line="235" w:lineRule="auto" w:before="338" w:after="0"/>
        <w:ind w:left="45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of good character; and</w:t>
      </w:r>
    </w:p>
    <w:p>
      <w:pPr>
        <w:autoSpaceDN w:val="0"/>
        <w:tabs>
          <w:tab w:pos="4924" w:val="left"/>
        </w:tabs>
        <w:autoSpaceDE w:val="0"/>
        <w:widowControl/>
        <w:spacing w:line="281" w:lineRule="auto" w:before="338" w:after="0"/>
        <w:ind w:left="45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application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Council for the purpose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 (1) along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following documents:-</w:t>
      </w:r>
    </w:p>
    <w:p>
      <w:pPr>
        <w:autoSpaceDN w:val="0"/>
        <w:tabs>
          <w:tab w:pos="5284" w:val="left"/>
        </w:tabs>
        <w:autoSpaceDE w:val="0"/>
        <w:widowControl/>
        <w:spacing w:line="264" w:lineRule="auto" w:before="336" w:after="28"/>
        <w:ind w:left="492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letter of eligibility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 issued by the Post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Graduate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2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Medicine;</w:t>
      </w:r>
    </w:p>
    <w:p>
      <w:pPr>
        <w:autoSpaceDN w:val="0"/>
        <w:tabs>
          <w:tab w:pos="5284" w:val="left"/>
        </w:tabs>
        <w:autoSpaceDE w:val="0"/>
        <w:widowControl/>
        <w:spacing w:line="286" w:lineRule="auto" w:before="338" w:after="0"/>
        <w:ind w:left="486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certificate of experience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certifying the employment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applicant in a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in one or more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hospitals outside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Medical officer and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specialist;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90" w:val="left"/>
          <w:tab w:pos="6172" w:val="left"/>
        </w:tabs>
        <w:autoSpaceDE w:val="0"/>
        <w:widowControl/>
        <w:spacing w:line="245" w:lineRule="auto" w:before="0" w:after="0"/>
        <w:ind w:left="2984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Medical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47 of 2024</w:t>
      </w:r>
    </w:p>
    <w:p>
      <w:pPr>
        <w:autoSpaceDN w:val="0"/>
        <w:tabs>
          <w:tab w:pos="3976" w:val="left"/>
        </w:tabs>
        <w:autoSpaceDE w:val="0"/>
        <w:widowControl/>
        <w:spacing w:line="312" w:lineRule="auto" w:before="308" w:after="346"/>
        <w:ind w:left="34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certificate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first degree in proof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with the Medical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of the country 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person is graduated;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30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copy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specialist</w:t>
            </w:r>
          </w:p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certification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(Board</w:t>
            </w:r>
          </w:p>
        </w:tc>
      </w:tr>
    </w:tbl>
    <w:p>
      <w:pPr>
        <w:autoSpaceDN w:val="0"/>
        <w:autoSpaceDE w:val="0"/>
        <w:widowControl/>
        <w:spacing w:line="312" w:lineRule="auto" w:before="44" w:after="0"/>
        <w:ind w:left="39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certification)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where the applicant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obtained his post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graduate qualification; and</w:t>
      </w:r>
    </w:p>
    <w:p>
      <w:pPr>
        <w:autoSpaceDN w:val="0"/>
        <w:tabs>
          <w:tab w:pos="3616" w:val="left"/>
        </w:tabs>
        <w:autoSpaceDE w:val="0"/>
        <w:widowControl/>
        <w:spacing w:line="298" w:lineRule="auto" w:before="404" w:after="0"/>
        <w:ind w:left="322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the fee as shall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 for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provisional registration.</w:t>
      </w:r>
    </w:p>
    <w:p>
      <w:pPr>
        <w:autoSpaceDN w:val="0"/>
        <w:autoSpaceDE w:val="0"/>
        <w:widowControl/>
        <w:spacing w:line="310" w:lineRule="auto" w:before="406" w:after="374"/>
        <w:ind w:left="2476" w:right="2764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provisional registration obtained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shall be valid only for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one year from the date on which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provisional registration is granted.”.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93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Second Schedule of the principal enactment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of the</w:t>
            </w:r>
          </w:p>
        </w:tc>
      </w:tr>
    </w:tbl>
    <w:p>
      <w:pPr>
        <w:autoSpaceDN w:val="0"/>
        <w:tabs>
          <w:tab w:pos="2176" w:val="left"/>
          <w:tab w:pos="6538" w:val="left"/>
        </w:tabs>
        <w:autoSpaceDE w:val="0"/>
        <w:widowControl/>
        <w:spacing w:line="278" w:lineRule="auto" w:before="6" w:after="0"/>
        <w:ind w:left="1772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“SECOND SCHEDULE”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252" w:val="left"/>
        </w:tabs>
        <w:autoSpaceDE w:val="0"/>
        <w:widowControl/>
        <w:spacing w:line="235" w:lineRule="auto" w:before="0" w:after="0"/>
        <w:ind w:left="27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Medical (Amendment)</w:t>
      </w:r>
    </w:p>
    <w:p>
      <w:pPr>
        <w:autoSpaceDN w:val="0"/>
        <w:autoSpaceDE w:val="0"/>
        <w:widowControl/>
        <w:spacing w:line="235" w:lineRule="auto" w:before="14" w:after="0"/>
        <w:ind w:left="0" w:right="30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47 of 2024</w:t>
      </w:r>
    </w:p>
    <w:p>
      <w:pPr>
        <w:autoSpaceDN w:val="0"/>
        <w:autoSpaceDE w:val="0"/>
        <w:widowControl/>
        <w:spacing w:line="235" w:lineRule="auto" w:before="302" w:after="0"/>
        <w:ind w:left="0" w:right="42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“Part I”; and</w:t>
      </w:r>
    </w:p>
    <w:p>
      <w:pPr>
        <w:autoSpaceDN w:val="0"/>
        <w:tabs>
          <w:tab w:pos="3484" w:val="left"/>
        </w:tabs>
        <w:autoSpaceDE w:val="0"/>
        <w:widowControl/>
        <w:spacing w:line="238" w:lineRule="auto" w:before="430" w:after="0"/>
        <w:ind w:left="3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insertion, immediately after the Second</w:t>
      </w:r>
    </w:p>
    <w:p>
      <w:pPr>
        <w:autoSpaceDN w:val="0"/>
        <w:autoSpaceDE w:val="0"/>
        <w:widowControl/>
        <w:spacing w:line="235" w:lineRule="auto" w:before="100" w:after="0"/>
        <w:ind w:left="0" w:right="3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Schedule, of the following:-</w:t>
      </w:r>
    </w:p>
    <w:p>
      <w:pPr>
        <w:autoSpaceDN w:val="0"/>
        <w:autoSpaceDE w:val="0"/>
        <w:widowControl/>
        <w:spacing w:line="238" w:lineRule="auto" w:before="330" w:after="0"/>
        <w:ind w:left="0" w:right="4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“Part II</w:t>
      </w:r>
    </w:p>
    <w:p>
      <w:pPr>
        <w:autoSpaceDN w:val="0"/>
        <w:autoSpaceDE w:val="0"/>
        <w:widowControl/>
        <w:spacing w:line="235" w:lineRule="auto" w:before="102" w:after="0"/>
        <w:ind w:left="0" w:right="1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BA</w:t>
      </w:r>
      <w:r>
        <w:rPr>
          <w:rFonts w:ascii="Times" w:hAnsi="Times" w:eastAsia="Times"/>
          <w:b w:val="0"/>
          <w:i w:val="0"/>
          <w:color w:val="221F1F"/>
          <w:sz w:val="16"/>
        </w:rPr>
        <w:t>]</w:t>
      </w:r>
    </w:p>
    <w:p>
      <w:pPr>
        <w:autoSpaceDN w:val="0"/>
        <w:autoSpaceDE w:val="0"/>
        <w:widowControl/>
        <w:spacing w:line="238" w:lineRule="auto" w:before="330" w:after="0"/>
        <w:ind w:left="0" w:right="20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ECLARATION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FOR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R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EGISTRATION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ROVISIONAL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EDICAL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PECIALIST</w:t>
      </w:r>
    </w:p>
    <w:p>
      <w:pPr>
        <w:autoSpaceDN w:val="0"/>
        <w:autoSpaceDE w:val="0"/>
        <w:widowControl/>
        <w:spacing w:line="238" w:lineRule="auto" w:before="354" w:after="0"/>
        <w:ind w:left="0" w:right="1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*Where the applicant holds the qualification specified in subsection</w:t>
      </w:r>
    </w:p>
    <w:p>
      <w:pPr>
        <w:autoSpaceDN w:val="0"/>
        <w:autoSpaceDE w:val="0"/>
        <w:widowControl/>
        <w:spacing w:line="238" w:lineRule="auto" w:before="86" w:after="0"/>
        <w:ind w:left="0" w:right="49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(4) of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</w:p>
    <w:p>
      <w:pPr>
        <w:autoSpaceDN w:val="0"/>
        <w:autoSpaceDE w:val="0"/>
        <w:widowControl/>
        <w:spacing w:line="238" w:lineRule="auto" w:before="354" w:after="0"/>
        <w:ind w:left="0" w:right="18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I, (name and address of applicant) hereby declare as follows:-</w:t>
      </w:r>
    </w:p>
    <w:p>
      <w:pPr>
        <w:autoSpaceDN w:val="0"/>
        <w:autoSpaceDE w:val="0"/>
        <w:widowControl/>
        <w:spacing w:line="235" w:lineRule="auto" w:before="354" w:after="0"/>
        <w:ind w:left="0" w:right="1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 am the above-named person who possesses the qualification specified</w:t>
      </w:r>
    </w:p>
    <w:p>
      <w:pPr>
        <w:autoSpaceDN w:val="0"/>
        <w:autoSpaceDE w:val="0"/>
        <w:widowControl/>
        <w:spacing w:line="238" w:lineRule="auto" w:before="88" w:after="0"/>
        <w:ind w:left="0" w:right="1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subsection (4) of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has applied for provisional</w:t>
      </w:r>
    </w:p>
    <w:p>
      <w:pPr>
        <w:autoSpaceDN w:val="0"/>
        <w:autoSpaceDE w:val="0"/>
        <w:widowControl/>
        <w:spacing w:line="238" w:lineRule="auto" w:before="86" w:after="0"/>
        <w:ind w:left="0" w:right="1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registration as a medical specialist under this Ordinance to obtain</w:t>
      </w:r>
    </w:p>
    <w:p>
      <w:pPr>
        <w:autoSpaceDN w:val="0"/>
        <w:autoSpaceDE w:val="0"/>
        <w:widowControl/>
        <w:spacing w:line="235" w:lineRule="auto" w:before="86" w:after="0"/>
        <w:ind w:left="0" w:right="1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Board Certification issued by Post Graduate Institute of Medicine as a</w:t>
      </w:r>
    </w:p>
    <w:p>
      <w:pPr>
        <w:autoSpaceDN w:val="0"/>
        <w:autoSpaceDE w:val="0"/>
        <w:widowControl/>
        <w:spacing w:line="238" w:lineRule="auto" w:before="88" w:after="0"/>
        <w:ind w:left="0" w:right="1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prerequisite to register as a medical specialist under section 39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8" w:lineRule="auto" w:before="466" w:after="0"/>
        <w:ind w:left="0" w:right="30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Signature of applicant</w:t>
      </w:r>
    </w:p>
    <w:p>
      <w:pPr>
        <w:autoSpaceDN w:val="0"/>
        <w:autoSpaceDE w:val="0"/>
        <w:widowControl/>
        <w:spacing w:line="238" w:lineRule="auto" w:before="242" w:after="0"/>
        <w:ind w:left="0" w:right="32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Declared before me on the … day of ……</w:t>
      </w:r>
    </w:p>
    <w:p>
      <w:pPr>
        <w:autoSpaceDN w:val="0"/>
        <w:autoSpaceDE w:val="0"/>
        <w:widowControl/>
        <w:spacing w:line="235" w:lineRule="auto" w:before="446" w:after="166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Justice of Peace/Commissioner for Oaths”.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74" w:right="18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59" w:lineRule="auto" w:before="60" w:after="0"/>
              <w:ind w:left="224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3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p>
      <w:pPr>
        <w:autoSpaceDN w:val="0"/>
        <w:autoSpaceDE w:val="0"/>
        <w:widowControl/>
        <w:spacing w:line="4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3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47 of 2024</w:t>
      </w:r>
    </w:p>
    <w:p>
      <w:pPr>
        <w:autoSpaceDN w:val="0"/>
        <w:autoSpaceDE w:val="0"/>
        <w:widowControl/>
        <w:spacing w:line="245" w:lineRule="auto" w:before="8918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3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