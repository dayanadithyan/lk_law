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604" w:after="0"/>
        <w:ind w:left="1440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SRI LANKA LAND DEVELOPMENT CORPORATION </w:t>
      </w:r>
      <w:r>
        <w:rPr>
          <w:rFonts w:ascii="Times,Bold" w:hAnsi="Times,Bold" w:eastAsia="Times,Bold"/>
          <w:b/>
          <w:i w:val="0"/>
          <w:color w:val="221F1F"/>
          <w:sz w:val="24"/>
        </w:rPr>
        <w:t>(AMENDMENT) ACT, No. 13 OF 2021</w:t>
      </w:r>
    </w:p>
    <w:p>
      <w:pPr>
        <w:autoSpaceDN w:val="0"/>
        <w:autoSpaceDE w:val="0"/>
        <w:widowControl/>
        <w:spacing w:line="235" w:lineRule="auto" w:before="960" w:after="0"/>
        <w:ind w:left="0" w:right="310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30th of June, 2021]</w:t>
      </w:r>
    </w:p>
    <w:p>
      <w:pPr>
        <w:autoSpaceDN w:val="0"/>
        <w:autoSpaceDE w:val="0"/>
        <w:widowControl/>
        <w:spacing w:line="235" w:lineRule="auto" w:before="45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July 02, 2021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30.00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2"/>
        <w:ind w:left="0" w:right="0"/>
      </w:pPr>
    </w:p>
    <w:p>
      <w:pPr>
        <w:autoSpaceDN w:val="0"/>
        <w:autoSpaceDE w:val="0"/>
        <w:widowControl/>
        <w:spacing w:line="1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Land Development Corporation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70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13 of 2021</w:t>
      </w:r>
    </w:p>
    <w:p>
      <w:pPr>
        <w:autoSpaceDN w:val="0"/>
        <w:autoSpaceDE w:val="0"/>
        <w:widowControl/>
        <w:spacing w:line="238" w:lineRule="auto" w:before="250" w:after="0"/>
        <w:ind w:left="0" w:right="38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30th of June, 2021]</w:t>
      </w:r>
    </w:p>
    <w:p>
      <w:pPr>
        <w:autoSpaceDN w:val="0"/>
        <w:autoSpaceDE w:val="0"/>
        <w:widowControl/>
        <w:spacing w:line="238" w:lineRule="auto" w:before="16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L.D.-O 11/2012</w:t>
      </w:r>
    </w:p>
    <w:p>
      <w:pPr>
        <w:autoSpaceDN w:val="0"/>
        <w:autoSpaceDE w:val="0"/>
        <w:widowControl/>
        <w:spacing w:line="245" w:lineRule="auto" w:before="168" w:after="0"/>
        <w:ind w:left="1728" w:right="316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ORPORATION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1968</w:t>
      </w:r>
    </w:p>
    <w:p>
      <w:pPr>
        <w:autoSpaceDN w:val="0"/>
        <w:autoSpaceDE w:val="0"/>
        <w:widowControl/>
        <w:spacing w:line="245" w:lineRule="auto" w:before="168" w:after="11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Sri Lanka Land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6" w:after="108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Development Corporation (Amendment) Act, No. 13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Sri Lanka Land Development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Act, No.15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1968</w:t>
            </w:r>
          </w:p>
        </w:tc>
      </w:tr>
      <w:tr>
        <w:trPr>
          <w:trHeight w:hRule="exact" w:val="5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Corporation Act, No. 15 of 1968 (hereinafter referred to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“principal enactment”) is hereby amended as follows: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section, by the substitution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“shall be guilty of an offence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Act.” of the words “commits an offence and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liable on conviction after summary trial before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 to a fine not less than one hundred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and not exceeding five hundred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or to imprisonment for a period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one year or to both such fine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imprisonment.”;</w:t>
      </w:r>
    </w:p>
    <w:p>
      <w:pPr>
        <w:autoSpaceDN w:val="0"/>
        <w:tabs>
          <w:tab w:pos="2158" w:val="left"/>
          <w:tab w:pos="2176" w:val="left"/>
        </w:tabs>
        <w:autoSpaceDE w:val="0"/>
        <w:widowControl/>
        <w:spacing w:line="245" w:lineRule="auto" w:before="16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(4) of that section, by the repeal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the words and figures from “to prevent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from carrying on the unlawful activity,”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end of that subsection, and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therefor of the words “to prevent such person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carrying on the unlawful activity.”;</w:t>
      </w:r>
    </w:p>
    <w:p>
      <w:pPr>
        <w:autoSpaceDN w:val="0"/>
        <w:tabs>
          <w:tab w:pos="2158" w:val="left"/>
          <w:tab w:pos="2176" w:val="left"/>
        </w:tabs>
        <w:autoSpaceDE w:val="0"/>
        <w:widowControl/>
        <w:spacing w:line="245" w:lineRule="auto" w:before="16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(5) of that section, by the repeal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the words and figures from “he may make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application” to the end of that subsection,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therefor of the following: -</w:t>
      </w:r>
    </w:p>
    <w:p>
      <w:pPr>
        <w:autoSpaceDN w:val="0"/>
        <w:autoSpaceDE w:val="0"/>
        <w:widowControl/>
        <w:spacing w:line="238" w:lineRule="auto" w:before="168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“the chief executive officer may –</w:t>
      </w:r>
    </w:p>
    <w:p>
      <w:pPr>
        <w:autoSpaceDN w:val="0"/>
        <w:autoSpaceDE w:val="0"/>
        <w:widowControl/>
        <w:spacing w:line="245" w:lineRule="auto" w:before="168" w:after="0"/>
        <w:ind w:left="2638" w:right="2736" w:hanging="34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make an application to the Magistrate’s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within whose local jurisdiction such extent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3948" w:val="left"/>
        </w:tabs>
        <w:autoSpaceDE w:val="0"/>
        <w:widowControl/>
        <w:spacing w:line="245" w:lineRule="auto" w:before="0" w:after="0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13 of 2021</w:t>
      </w:r>
    </w:p>
    <w:p>
      <w:pPr>
        <w:autoSpaceDN w:val="0"/>
        <w:autoSpaceDE w:val="0"/>
        <w:widowControl/>
        <w:spacing w:line="245" w:lineRule="auto" w:before="254" w:after="0"/>
        <w:ind w:left="39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land or any part thereof in which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unlawful activity is being carried on,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situated, for the issue of an order –</w:t>
      </w:r>
    </w:p>
    <w:p>
      <w:pPr>
        <w:autoSpaceDN w:val="0"/>
        <w:autoSpaceDE w:val="0"/>
        <w:widowControl/>
        <w:spacing w:line="245" w:lineRule="auto" w:before="172" w:after="0"/>
        <w:ind w:left="4462" w:right="143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restraining such person, his agents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from acting in contravention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provisions of subsection (1);</w:t>
      </w:r>
    </w:p>
    <w:p>
      <w:pPr>
        <w:autoSpaceDN w:val="0"/>
        <w:tabs>
          <w:tab w:pos="4462" w:val="left"/>
        </w:tabs>
        <w:autoSpaceDE w:val="0"/>
        <w:widowControl/>
        <w:spacing w:line="245" w:lineRule="auto" w:before="174" w:after="0"/>
        <w:ind w:left="41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granting the chief executive officer,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authority-</w:t>
      </w:r>
    </w:p>
    <w:p>
      <w:pPr>
        <w:autoSpaceDN w:val="0"/>
        <w:autoSpaceDE w:val="0"/>
        <w:widowControl/>
        <w:spacing w:line="247" w:lineRule="auto" w:before="174" w:after="0"/>
        <w:ind w:left="4924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demolish any building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construction which may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erected whether wholly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partly on such extent of land;</w:t>
      </w:r>
    </w:p>
    <w:p>
      <w:pPr>
        <w:autoSpaceDN w:val="0"/>
        <w:autoSpaceDE w:val="0"/>
        <w:widowControl/>
        <w:spacing w:line="247" w:lineRule="auto" w:before="172" w:after="0"/>
        <w:ind w:left="4924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excavate or unearth and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 the soil and materials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in the filling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construction; and</w:t>
      </w:r>
    </w:p>
    <w:p>
      <w:pPr>
        <w:autoSpaceDN w:val="0"/>
        <w:tabs>
          <w:tab w:pos="4924" w:val="left"/>
          <w:tab w:pos="4942" w:val="left"/>
          <w:tab w:pos="6540" w:val="left"/>
        </w:tabs>
        <w:autoSpaceDE w:val="0"/>
        <w:widowControl/>
        <w:spacing w:line="247" w:lineRule="auto" w:before="174" w:after="0"/>
        <w:ind w:left="444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take into custody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machinery, vehicle or document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for such filling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construction; and</w:t>
      </w:r>
    </w:p>
    <w:p>
      <w:pPr>
        <w:autoSpaceDN w:val="0"/>
        <w:tabs>
          <w:tab w:pos="4462" w:val="left"/>
        </w:tabs>
        <w:autoSpaceDE w:val="0"/>
        <w:widowControl/>
        <w:spacing w:line="245" w:lineRule="auto" w:before="174" w:after="0"/>
        <w:ind w:left="40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for the recovery of the total cost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incurred by the Corporation-</w:t>
      </w:r>
    </w:p>
    <w:p>
      <w:pPr>
        <w:autoSpaceDN w:val="0"/>
        <w:tabs>
          <w:tab w:pos="4902" w:val="left"/>
        </w:tabs>
        <w:autoSpaceDE w:val="0"/>
        <w:widowControl/>
        <w:spacing w:line="245" w:lineRule="auto" w:before="172" w:after="0"/>
        <w:ind w:left="44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demolition of any building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construction;</w:t>
      </w:r>
    </w:p>
    <w:p>
      <w:pPr>
        <w:autoSpaceDN w:val="0"/>
        <w:autoSpaceDE w:val="0"/>
        <w:widowControl/>
        <w:spacing w:line="247" w:lineRule="auto" w:before="174" w:after="0"/>
        <w:ind w:left="4902" w:right="1436" w:hanging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excavation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unearthing and the removal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soil and materials used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filling or the construction; and</w:t>
      </w:r>
    </w:p>
    <w:p>
      <w:pPr>
        <w:autoSpaceDN w:val="0"/>
        <w:autoSpaceDE w:val="0"/>
        <w:widowControl/>
        <w:spacing w:line="247" w:lineRule="auto" w:before="174" w:after="0"/>
        <w:ind w:left="4902" w:right="1436" w:hanging="40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taking of any implement,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machinery, vehicle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used for such filling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construction into custody;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02" w:val="left"/>
          <w:tab w:pos="6134" w:val="left"/>
        </w:tabs>
        <w:autoSpaceDE w:val="0"/>
        <w:widowControl/>
        <w:spacing w:line="245" w:lineRule="auto" w:before="0" w:after="0"/>
        <w:ind w:left="221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13 of 2021</w:t>
      </w:r>
    </w:p>
    <w:p>
      <w:pPr>
        <w:autoSpaceDN w:val="0"/>
        <w:autoSpaceDE w:val="0"/>
        <w:widowControl/>
        <w:spacing w:line="259" w:lineRule="auto" w:before="262" w:after="0"/>
        <w:ind w:left="2638" w:right="278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complain to the officer in charge of the police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station of the area where such extent of 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part thereof in which such unlawful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activity is being carried on or wholly or partly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carried out, is situated.”.</w:t>
      </w:r>
    </w:p>
    <w:p>
      <w:pPr>
        <w:autoSpaceDN w:val="0"/>
        <w:tabs>
          <w:tab w:pos="2158" w:val="left"/>
          <w:tab w:pos="2176" w:val="left"/>
        </w:tabs>
        <w:autoSpaceDE w:val="0"/>
        <w:widowControl/>
        <w:spacing w:line="257" w:lineRule="auto" w:before="18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repeal of subsections (6), (7) and (8)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and the substitution therefor of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subsections: –</w:t>
      </w:r>
    </w:p>
    <w:p>
      <w:pPr>
        <w:autoSpaceDN w:val="0"/>
        <w:autoSpaceDE w:val="0"/>
        <w:widowControl/>
        <w:spacing w:line="262" w:lineRule="auto" w:before="188" w:after="0"/>
        <w:ind w:left="215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“(6) Where any person to whom approval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granted under subsection (2) has failed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comply with the terms and conditions subject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such approval was granted, the Chief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Executive Officer of the Corporation or the officer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servant authorised by the Chief Executive Officer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direct such person to comply with the same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time specified in such direction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such person fails to do so, the Chief Executive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Officer may –</w:t>
      </w:r>
    </w:p>
    <w:p>
      <w:pPr>
        <w:autoSpaceDN w:val="0"/>
        <w:autoSpaceDE w:val="0"/>
        <w:widowControl/>
        <w:spacing w:line="259" w:lineRule="auto" w:before="186" w:after="0"/>
        <w:ind w:left="2638" w:right="278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make an application to the Magistrate’s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whose local jurisdiction such extent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land or any part thereof in which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unlawful activity is being carried on,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situated, for the issue of an order –</w:t>
      </w:r>
    </w:p>
    <w:p>
      <w:pPr>
        <w:autoSpaceDN w:val="0"/>
        <w:autoSpaceDE w:val="0"/>
        <w:widowControl/>
        <w:spacing w:line="259" w:lineRule="auto" w:before="184" w:after="0"/>
        <w:ind w:left="3118" w:right="278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restraining such person, his agents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from acting in contravention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terms and conditions imposed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the provisions of subsection (2);</w:t>
      </w:r>
    </w:p>
    <w:p>
      <w:pPr>
        <w:autoSpaceDN w:val="0"/>
        <w:tabs>
          <w:tab w:pos="3118" w:val="left"/>
        </w:tabs>
        <w:autoSpaceDE w:val="0"/>
        <w:widowControl/>
        <w:spacing w:line="252" w:lineRule="auto" w:before="184" w:after="0"/>
        <w:ind w:left="27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granting the Chief Executive Officer,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authority-</w:t>
      </w:r>
    </w:p>
    <w:p>
      <w:pPr>
        <w:autoSpaceDN w:val="0"/>
        <w:autoSpaceDE w:val="0"/>
        <w:widowControl/>
        <w:spacing w:line="257" w:lineRule="auto" w:before="188" w:after="0"/>
        <w:ind w:left="3578" w:right="2782" w:hanging="4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demolish any building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construction which may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erected whether wholly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partly on such extent of land;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3948" w:val="left"/>
        </w:tabs>
        <w:autoSpaceDE w:val="0"/>
        <w:widowControl/>
        <w:spacing w:line="245" w:lineRule="auto" w:before="0" w:after="0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13 of 2021</w:t>
      </w:r>
    </w:p>
    <w:p>
      <w:pPr>
        <w:autoSpaceDN w:val="0"/>
        <w:autoSpaceDE w:val="0"/>
        <w:widowControl/>
        <w:spacing w:line="250" w:lineRule="auto" w:before="256" w:after="0"/>
        <w:ind w:left="4924" w:right="1436" w:hanging="4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excavate or unearth and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 the soil and materials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in the filling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construction; and</w:t>
      </w:r>
    </w:p>
    <w:p>
      <w:pPr>
        <w:autoSpaceDN w:val="0"/>
        <w:tabs>
          <w:tab w:pos="4924" w:val="left"/>
          <w:tab w:pos="6540" w:val="left"/>
        </w:tabs>
        <w:autoSpaceDE w:val="0"/>
        <w:widowControl/>
        <w:spacing w:line="252" w:lineRule="auto" w:before="176" w:after="0"/>
        <w:ind w:left="44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take into custody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machinery, vehicle or document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for such filling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construction; and</w:t>
      </w:r>
    </w:p>
    <w:p>
      <w:pPr>
        <w:autoSpaceDN w:val="0"/>
        <w:tabs>
          <w:tab w:pos="4462" w:val="left"/>
        </w:tabs>
        <w:autoSpaceDE w:val="0"/>
        <w:widowControl/>
        <w:spacing w:line="247" w:lineRule="auto" w:before="176" w:after="0"/>
        <w:ind w:left="40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for the recovery of the total cost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incurred by the Corporation-</w:t>
      </w:r>
    </w:p>
    <w:p>
      <w:pPr>
        <w:autoSpaceDN w:val="0"/>
        <w:tabs>
          <w:tab w:pos="4942" w:val="left"/>
        </w:tabs>
        <w:autoSpaceDE w:val="0"/>
        <w:widowControl/>
        <w:spacing w:line="247" w:lineRule="auto" w:before="176" w:after="0"/>
        <w:ind w:left="447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demolition of any building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construction;</w:t>
      </w:r>
    </w:p>
    <w:p>
      <w:pPr>
        <w:autoSpaceDN w:val="0"/>
        <w:autoSpaceDE w:val="0"/>
        <w:widowControl/>
        <w:spacing w:line="250" w:lineRule="auto" w:before="176" w:after="0"/>
        <w:ind w:left="4942" w:right="1436" w:hanging="47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excavation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unearthing and the removal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soil and materials used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filling or the construction; and</w:t>
      </w:r>
    </w:p>
    <w:p>
      <w:pPr>
        <w:autoSpaceDN w:val="0"/>
        <w:autoSpaceDE w:val="0"/>
        <w:widowControl/>
        <w:spacing w:line="250" w:lineRule="auto" w:before="178" w:after="0"/>
        <w:ind w:left="4942" w:right="1436" w:hanging="45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taking of any implement,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machinery, vehicle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used for such filling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construction into custody; or</w:t>
      </w:r>
    </w:p>
    <w:p>
      <w:pPr>
        <w:autoSpaceDN w:val="0"/>
        <w:autoSpaceDE w:val="0"/>
        <w:widowControl/>
        <w:spacing w:line="252" w:lineRule="auto" w:before="176" w:after="116"/>
        <w:ind w:left="3982" w:right="1436" w:hanging="32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complain to the officer in charge of the police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station of the area where such extent of 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part thereof in which such unlawful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activity is being carried on or wholly or partly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carried out, is situated.”.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section, by the substitution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3504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“shall be guilty of an offence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Act.”, of the words “commits an offence and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liable on conviction after summary trial before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Magistrate to a fine not less than one hundred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02" w:val="left"/>
          <w:tab w:pos="6134" w:val="left"/>
        </w:tabs>
        <w:autoSpaceDE w:val="0"/>
        <w:widowControl/>
        <w:spacing w:line="245" w:lineRule="auto" w:before="0" w:after="0"/>
        <w:ind w:left="221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13 of 2021</w:t>
      </w:r>
    </w:p>
    <w:p>
      <w:pPr>
        <w:autoSpaceDN w:val="0"/>
        <w:autoSpaceDE w:val="0"/>
        <w:widowControl/>
        <w:spacing w:line="247" w:lineRule="auto" w:before="254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and not exceeding five hundred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or to imprisonment for a period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one year or to both such fine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imprisonment.”;</w:t>
      </w:r>
    </w:p>
    <w:p>
      <w:pPr>
        <w:autoSpaceDN w:val="0"/>
        <w:tabs>
          <w:tab w:pos="2156" w:val="left"/>
          <w:tab w:pos="2176" w:val="left"/>
        </w:tabs>
        <w:autoSpaceDE w:val="0"/>
        <w:widowControl/>
        <w:spacing w:line="245" w:lineRule="auto" w:before="17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subsections (5), (6) and (7) thereof,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substitution therefor, of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subsections: –</w:t>
      </w:r>
    </w:p>
    <w:p>
      <w:pPr>
        <w:autoSpaceDN w:val="0"/>
        <w:autoSpaceDE w:val="0"/>
        <w:widowControl/>
        <w:spacing w:line="247" w:lineRule="auto" w:before="174" w:after="0"/>
        <w:ind w:left="2158" w:right="2782" w:firstLine="2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“(5) Where the Chief Executive Officer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informed and upon being satisfied that any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acting in contravention of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(3), the Chief Executive Officer may –</w:t>
      </w:r>
    </w:p>
    <w:p>
      <w:pPr>
        <w:autoSpaceDN w:val="0"/>
        <w:autoSpaceDE w:val="0"/>
        <w:widowControl/>
        <w:spacing w:line="247" w:lineRule="auto" w:before="174" w:after="0"/>
        <w:ind w:left="2638" w:right="2782" w:hanging="35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make an application to the Magistrate’s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whose local jurisdiction such extent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land or any part thereof in which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unlawful activity is being carried on,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situated, for the issue of an order –</w:t>
      </w:r>
    </w:p>
    <w:p>
      <w:pPr>
        <w:autoSpaceDN w:val="0"/>
        <w:autoSpaceDE w:val="0"/>
        <w:widowControl/>
        <w:spacing w:line="245" w:lineRule="auto" w:before="172" w:after="0"/>
        <w:ind w:left="3136" w:right="2782" w:hanging="31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restraining such person, his agents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from acting in contravention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provisions of subsection (3);</w:t>
      </w:r>
    </w:p>
    <w:p>
      <w:pPr>
        <w:autoSpaceDN w:val="0"/>
        <w:tabs>
          <w:tab w:pos="3136" w:val="left"/>
        </w:tabs>
        <w:autoSpaceDE w:val="0"/>
        <w:widowControl/>
        <w:spacing w:line="245" w:lineRule="auto" w:before="174" w:after="0"/>
        <w:ind w:left="27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granting the Chief Executive Officer,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authority-</w:t>
      </w:r>
    </w:p>
    <w:p>
      <w:pPr>
        <w:autoSpaceDN w:val="0"/>
        <w:autoSpaceDE w:val="0"/>
        <w:widowControl/>
        <w:spacing w:line="247" w:lineRule="auto" w:before="174" w:after="0"/>
        <w:ind w:left="3596" w:right="2782" w:hanging="4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demolish any building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construction which may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erected whether wholly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partly on such extent of land;</w:t>
      </w:r>
    </w:p>
    <w:p>
      <w:pPr>
        <w:autoSpaceDN w:val="0"/>
        <w:autoSpaceDE w:val="0"/>
        <w:widowControl/>
        <w:spacing w:line="247" w:lineRule="auto" w:before="172" w:after="0"/>
        <w:ind w:left="3596" w:right="2782" w:hanging="4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excavate or unearth and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 the soil and materials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in the filling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construction; and</w:t>
      </w:r>
    </w:p>
    <w:p>
      <w:pPr>
        <w:autoSpaceDN w:val="0"/>
        <w:autoSpaceDE w:val="0"/>
        <w:widowControl/>
        <w:spacing w:line="247" w:lineRule="auto" w:before="174" w:after="0"/>
        <w:ind w:left="3596" w:right="2782" w:hanging="41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take into custody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implement, instrument, machinery,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vehicle or document used for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filling or construction;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3948" w:val="left"/>
        </w:tabs>
        <w:autoSpaceDE w:val="0"/>
        <w:widowControl/>
        <w:spacing w:line="245" w:lineRule="auto" w:before="0" w:after="0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13 of 2021</w:t>
      </w:r>
    </w:p>
    <w:p>
      <w:pPr>
        <w:autoSpaceDN w:val="0"/>
        <w:tabs>
          <w:tab w:pos="4482" w:val="left"/>
        </w:tabs>
        <w:autoSpaceDE w:val="0"/>
        <w:widowControl/>
        <w:spacing w:line="245" w:lineRule="auto" w:before="254" w:after="0"/>
        <w:ind w:left="40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for the recovery of the total cost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incurred by the Corporation-</w:t>
      </w:r>
    </w:p>
    <w:p>
      <w:pPr>
        <w:autoSpaceDN w:val="0"/>
        <w:tabs>
          <w:tab w:pos="4924" w:val="left"/>
        </w:tabs>
        <w:autoSpaceDE w:val="0"/>
        <w:widowControl/>
        <w:spacing w:line="245" w:lineRule="auto" w:before="168" w:after="0"/>
        <w:ind w:left="447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demolition of any building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construction;</w:t>
      </w:r>
    </w:p>
    <w:p>
      <w:pPr>
        <w:autoSpaceDN w:val="0"/>
        <w:autoSpaceDE w:val="0"/>
        <w:widowControl/>
        <w:spacing w:line="245" w:lineRule="auto" w:before="168" w:after="0"/>
        <w:ind w:left="4924" w:right="1436" w:hanging="45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excavation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unearthing and the removal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soil and materials used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filling or the construction; and</w:t>
      </w:r>
    </w:p>
    <w:p>
      <w:pPr>
        <w:autoSpaceDN w:val="0"/>
        <w:autoSpaceDE w:val="0"/>
        <w:widowControl/>
        <w:spacing w:line="245" w:lineRule="auto" w:before="168" w:after="0"/>
        <w:ind w:left="4924" w:right="1436" w:hanging="4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taking of any implement,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machinery, vehicle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used for such filling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construction into custody; or</w:t>
      </w:r>
    </w:p>
    <w:p>
      <w:pPr>
        <w:autoSpaceDN w:val="0"/>
        <w:tabs>
          <w:tab w:pos="3970" w:val="left"/>
          <w:tab w:pos="3982" w:val="left"/>
        </w:tabs>
        <w:autoSpaceDE w:val="0"/>
        <w:widowControl/>
        <w:spacing w:line="245" w:lineRule="auto" w:before="168" w:after="110"/>
        <w:ind w:left="3526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complain to the 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fficer in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harge of the police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station of the area where such extent of land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part thereof in which such unlawful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activity is being carried on or wholly or partly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carried out, is situated.”.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</w:tr>
      <w:tr>
        <w:trPr>
          <w:trHeight w:hRule="exact" w:val="604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repeal of subsections (3), (4), (5), (6) and (7)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thereof and the substitution therefor of the following: -</w:t>
            </w:r>
          </w:p>
        </w:tc>
      </w:tr>
    </w:tbl>
    <w:p>
      <w:pPr>
        <w:autoSpaceDN w:val="0"/>
        <w:autoSpaceDE w:val="0"/>
        <w:widowControl/>
        <w:spacing w:line="245" w:lineRule="auto" w:before="36" w:after="0"/>
        <w:ind w:left="2782" w:right="143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“(3) Every person who acts in contravention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subsection (2) commits an offence and be liable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conviction after summary trial before a Magistrate to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fine not less than one hundred thousand rupees and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five hundred thousand rupees or to imprisonment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period not exceeding one year or to both such fine and </w:t>
      </w:r>
      <w:r>
        <w:rPr>
          <w:rFonts w:ascii="Times" w:hAnsi="Times" w:eastAsia="Times"/>
          <w:b w:val="0"/>
          <w:i w:val="0"/>
          <w:color w:val="000000"/>
          <w:sz w:val="20"/>
        </w:rPr>
        <w:t>imprisonment.</w:t>
      </w:r>
    </w:p>
    <w:p>
      <w:pPr>
        <w:autoSpaceDN w:val="0"/>
        <w:autoSpaceDE w:val="0"/>
        <w:widowControl/>
        <w:spacing w:line="245" w:lineRule="auto" w:before="16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Chief Executive Officer is informed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being satisfied that any person is acting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contravention of the provisions of subsection (2), the Chief </w:t>
      </w:r>
      <w:r>
        <w:rPr>
          <w:rFonts w:ascii="Times" w:hAnsi="Times" w:eastAsia="Times"/>
          <w:b w:val="0"/>
          <w:i w:val="0"/>
          <w:color w:val="000000"/>
          <w:sz w:val="20"/>
        </w:rPr>
        <w:t>Executive Officer may –</w:t>
      </w:r>
    </w:p>
    <w:p>
      <w:pPr>
        <w:autoSpaceDN w:val="0"/>
        <w:tabs>
          <w:tab w:pos="3502" w:val="left"/>
          <w:tab w:pos="3522" w:val="left"/>
        </w:tabs>
        <w:autoSpaceDE w:val="0"/>
        <w:widowControl/>
        <w:spacing w:line="245" w:lineRule="auto" w:before="16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an application to the Magistrate’s Court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whose local jurisdiction such extent of land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any part thereof in which such unlawful activity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02" w:val="left"/>
          <w:tab w:pos="6134" w:val="left"/>
        </w:tabs>
        <w:autoSpaceDE w:val="0"/>
        <w:widowControl/>
        <w:spacing w:line="245" w:lineRule="auto" w:before="0" w:after="0"/>
        <w:ind w:left="221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13 of 2021</w:t>
      </w:r>
    </w:p>
    <w:p>
      <w:pPr>
        <w:autoSpaceDN w:val="0"/>
        <w:autoSpaceDE w:val="0"/>
        <w:widowControl/>
        <w:spacing w:line="245" w:lineRule="auto" w:before="254" w:after="0"/>
        <w:ind w:left="21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 being carried on, is situated, for the issue of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order –</w:t>
      </w:r>
    </w:p>
    <w:p>
      <w:pPr>
        <w:autoSpaceDN w:val="0"/>
        <w:tabs>
          <w:tab w:pos="3136" w:val="left"/>
          <w:tab w:pos="3158" w:val="left"/>
        </w:tabs>
        <w:autoSpaceDE w:val="0"/>
        <w:widowControl/>
        <w:spacing w:line="245" w:lineRule="auto" w:before="172" w:after="0"/>
        <w:ind w:left="281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restraining such person, his agents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from acting in contravention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provisions of subsection (2);</w:t>
      </w:r>
    </w:p>
    <w:p>
      <w:pPr>
        <w:autoSpaceDN w:val="0"/>
        <w:tabs>
          <w:tab w:pos="3136" w:val="left"/>
        </w:tabs>
        <w:autoSpaceDE w:val="0"/>
        <w:widowControl/>
        <w:spacing w:line="245" w:lineRule="auto" w:before="174" w:after="0"/>
        <w:ind w:left="281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granting the Chief Executive Officer,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authority-</w:t>
      </w:r>
    </w:p>
    <w:p>
      <w:pPr>
        <w:autoSpaceDN w:val="0"/>
        <w:autoSpaceDE w:val="0"/>
        <w:widowControl/>
        <w:spacing w:line="247" w:lineRule="auto" w:before="174" w:after="0"/>
        <w:ind w:left="3518" w:right="2782" w:hanging="3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demolish any building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construction which may have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erected whether wholly or partly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such extent of land;</w:t>
      </w:r>
    </w:p>
    <w:p>
      <w:pPr>
        <w:autoSpaceDN w:val="0"/>
        <w:autoSpaceDE w:val="0"/>
        <w:widowControl/>
        <w:spacing w:line="247" w:lineRule="auto" w:before="172" w:after="0"/>
        <w:ind w:left="3518" w:right="2782" w:hanging="38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excavate or unearth and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 the soil and materials used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filling or the construction;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autoSpaceDE w:val="0"/>
        <w:widowControl/>
        <w:spacing w:line="247" w:lineRule="auto" w:before="174" w:after="0"/>
        <w:ind w:left="3518" w:right="2782" w:hanging="38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take into custody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 m p l e m e n t , i n s t r u m e n t 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machinery, vehicle or document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for such filling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construction; and</w:t>
      </w:r>
    </w:p>
    <w:p>
      <w:pPr>
        <w:autoSpaceDN w:val="0"/>
        <w:tabs>
          <w:tab w:pos="3256" w:val="left"/>
        </w:tabs>
        <w:autoSpaceDE w:val="0"/>
        <w:widowControl/>
        <w:spacing w:line="245" w:lineRule="auto" w:before="174" w:after="0"/>
        <w:ind w:left="277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for the recovery of the total cost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incurred by the Corporation-</w:t>
      </w:r>
    </w:p>
    <w:p>
      <w:pPr>
        <w:autoSpaceDN w:val="0"/>
        <w:tabs>
          <w:tab w:pos="3598" w:val="left"/>
        </w:tabs>
        <w:autoSpaceDE w:val="0"/>
        <w:widowControl/>
        <w:spacing w:line="245" w:lineRule="auto" w:before="172" w:after="0"/>
        <w:ind w:left="30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demolition of any building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construction;</w:t>
      </w:r>
    </w:p>
    <w:p>
      <w:pPr>
        <w:autoSpaceDN w:val="0"/>
        <w:tabs>
          <w:tab w:pos="3598" w:val="left"/>
        </w:tabs>
        <w:autoSpaceDE w:val="0"/>
        <w:widowControl/>
        <w:spacing w:line="247" w:lineRule="auto" w:before="174" w:after="0"/>
        <w:ind w:left="30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excavation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unearthing and the removal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soil and materials used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filling or the construction; and</w:t>
      </w:r>
    </w:p>
    <w:p>
      <w:pPr>
        <w:autoSpaceDN w:val="0"/>
        <w:tabs>
          <w:tab w:pos="3598" w:val="left"/>
        </w:tabs>
        <w:autoSpaceDE w:val="0"/>
        <w:widowControl/>
        <w:spacing w:line="247" w:lineRule="auto" w:before="174" w:after="0"/>
        <w:ind w:left="30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taking of any implement,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machinery, vehicle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used for such filling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construction into custody;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3948" w:val="left"/>
        </w:tabs>
        <w:autoSpaceDE w:val="0"/>
        <w:widowControl/>
        <w:spacing w:line="245" w:lineRule="auto" w:before="0" w:after="0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13 of 2021</w:t>
      </w:r>
    </w:p>
    <w:p>
      <w:pPr>
        <w:autoSpaceDN w:val="0"/>
        <w:tabs>
          <w:tab w:pos="3982" w:val="left"/>
          <w:tab w:pos="3992" w:val="left"/>
        </w:tabs>
        <w:autoSpaceDE w:val="0"/>
        <w:widowControl/>
        <w:spacing w:line="266" w:lineRule="auto" w:before="268" w:after="0"/>
        <w:ind w:left="360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complain to the officer in charge of the police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station of the area where such extent of land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part thereof in which such unlawful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activity is being carried on or wholly or partly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carried out, is situated.</w:t>
      </w:r>
    </w:p>
    <w:p>
      <w:pPr>
        <w:autoSpaceDN w:val="0"/>
        <w:autoSpaceDE w:val="0"/>
        <w:widowControl/>
        <w:spacing w:line="269" w:lineRule="auto" w:before="194" w:after="0"/>
        <w:ind w:left="2782" w:right="143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 Where any person to whom approval has been granted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(2) has failed to comply with the terms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subject to which such approval was granted,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Chief Executive Officer or the officer or servant authorised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Chief Executive Officer shall direct such person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comply with the same within the time specified in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 and where such person fails to do so, the Chief </w:t>
      </w:r>
      <w:r>
        <w:rPr>
          <w:rFonts w:ascii="Times" w:hAnsi="Times" w:eastAsia="Times"/>
          <w:b w:val="0"/>
          <w:i w:val="0"/>
          <w:color w:val="000000"/>
          <w:sz w:val="20"/>
        </w:rPr>
        <w:t>Executive Officer may –</w:t>
      </w:r>
    </w:p>
    <w:p>
      <w:pPr>
        <w:autoSpaceDN w:val="0"/>
        <w:autoSpaceDE w:val="0"/>
        <w:widowControl/>
        <w:spacing w:line="266" w:lineRule="auto" w:before="194" w:after="0"/>
        <w:ind w:left="3502" w:right="1436" w:hanging="37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make an application to the Magistrate’s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whose local jurisdiction such extent of 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part thereof in which such unlawful activity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being carried on, is situated, for the issue of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order –</w:t>
      </w:r>
    </w:p>
    <w:p>
      <w:pPr>
        <w:autoSpaceDN w:val="0"/>
        <w:tabs>
          <w:tab w:pos="4342" w:val="left"/>
          <w:tab w:pos="4344" w:val="left"/>
        </w:tabs>
        <w:autoSpaceDE w:val="0"/>
        <w:widowControl/>
        <w:spacing w:line="264" w:lineRule="auto" w:before="196" w:after="0"/>
        <w:ind w:left="39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restraining such person, his agents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from acting in contravention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terms and conditions imposed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subsection (2);</w:t>
      </w:r>
    </w:p>
    <w:p>
      <w:pPr>
        <w:autoSpaceDN w:val="0"/>
        <w:tabs>
          <w:tab w:pos="4342" w:val="left"/>
          <w:tab w:pos="4362" w:val="left"/>
        </w:tabs>
        <w:autoSpaceDE w:val="0"/>
        <w:widowControl/>
        <w:spacing w:line="257" w:lineRule="auto" w:before="194" w:after="0"/>
        <w:ind w:left="39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granting the Chief Executive Officer,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authority-</w:t>
      </w:r>
    </w:p>
    <w:p>
      <w:pPr>
        <w:autoSpaceDN w:val="0"/>
        <w:autoSpaceDE w:val="0"/>
        <w:widowControl/>
        <w:spacing w:line="264" w:lineRule="auto" w:before="194" w:after="0"/>
        <w:ind w:left="4864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demolish any building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construction which may have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erected whether wholly or partly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such extent of land;</w:t>
      </w:r>
    </w:p>
    <w:p>
      <w:pPr>
        <w:autoSpaceDN w:val="0"/>
        <w:tabs>
          <w:tab w:pos="4864" w:val="left"/>
          <w:tab w:pos="4942" w:val="left"/>
        </w:tabs>
        <w:autoSpaceDE w:val="0"/>
        <w:widowControl/>
        <w:spacing w:line="264" w:lineRule="auto" w:before="194" w:after="0"/>
        <w:ind w:left="438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excavate or unearth and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 the soil and materials used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filling or the construction;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02" w:val="left"/>
          <w:tab w:pos="6134" w:val="left"/>
        </w:tabs>
        <w:autoSpaceDE w:val="0"/>
        <w:widowControl/>
        <w:spacing w:line="245" w:lineRule="auto" w:before="0" w:after="0"/>
        <w:ind w:left="221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13 of 2021</w:t>
      </w:r>
    </w:p>
    <w:p>
      <w:pPr>
        <w:autoSpaceDN w:val="0"/>
        <w:autoSpaceDE w:val="0"/>
        <w:widowControl/>
        <w:spacing w:line="245" w:lineRule="auto" w:before="246" w:after="0"/>
        <w:ind w:left="351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take into custody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 m p l e m e n t , i n s t r u m e n t 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machinery, vehicle or document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for such filling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construction; and</w:t>
      </w:r>
    </w:p>
    <w:p>
      <w:pPr>
        <w:autoSpaceDN w:val="0"/>
        <w:tabs>
          <w:tab w:pos="3178" w:val="left"/>
        </w:tabs>
        <w:autoSpaceDE w:val="0"/>
        <w:widowControl/>
        <w:spacing w:line="245" w:lineRule="auto" w:before="164" w:after="0"/>
        <w:ind w:left="26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recovery of the total cost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incurred by the Corporation-</w:t>
      </w:r>
    </w:p>
    <w:p>
      <w:pPr>
        <w:autoSpaceDN w:val="0"/>
        <w:tabs>
          <w:tab w:pos="3778" w:val="left"/>
        </w:tabs>
        <w:autoSpaceDE w:val="0"/>
        <w:widowControl/>
        <w:spacing w:line="245" w:lineRule="auto" w:before="162" w:after="0"/>
        <w:ind w:left="31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demolition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building or construction;</w:t>
      </w:r>
    </w:p>
    <w:p>
      <w:pPr>
        <w:autoSpaceDN w:val="0"/>
        <w:tabs>
          <w:tab w:pos="3778" w:val="left"/>
        </w:tabs>
        <w:autoSpaceDE w:val="0"/>
        <w:widowControl/>
        <w:spacing w:line="245" w:lineRule="auto" w:before="160" w:after="2"/>
        <w:ind w:left="31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excavation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unearthing and the removal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soil and the materials used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32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filling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construction; and</w:t>
      </w:r>
    </w:p>
    <w:p>
      <w:pPr>
        <w:autoSpaceDN w:val="0"/>
        <w:tabs>
          <w:tab w:pos="3778" w:val="left"/>
        </w:tabs>
        <w:autoSpaceDE w:val="0"/>
        <w:widowControl/>
        <w:spacing w:line="245" w:lineRule="auto" w:before="162" w:after="0"/>
        <w:ind w:left="31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taking of any implement,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machinery, vehicle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document used for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filling or construction into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custody; or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164" w:after="104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complain to the officer in charge of the police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station of the area where such extent of land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thereof in which such unlawful activity is being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carried on or wholly or partly carried out,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situated.”.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 of the principal enactment is hereby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6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7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repeal of subparagraphs (ii) and (iii)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paragraph (a) of subsection (1), and the substitution therefor,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following: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“(ii)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Additional Secretary of the Ministry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Minister; and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162" w:after="0"/>
        <w:ind w:left="16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Director-General of the National Physical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Planning appointed under section 5 of the Town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Country Planning Ordinance (Chapter 269);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3948" w:val="left"/>
        </w:tabs>
        <w:autoSpaceDE w:val="0"/>
        <w:widowControl/>
        <w:spacing w:line="245" w:lineRule="auto" w:before="0" w:after="194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13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9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9 of the principal enactment is hereby</w:t>
            </w:r>
          </w:p>
        </w:tc>
      </w:tr>
      <w:tr>
        <w:trPr>
          <w:trHeight w:hRule="exact" w:val="618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insertion immediately after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(1), of the following new paragraph: -</w:t>
            </w:r>
          </w:p>
        </w:tc>
      </w:tr>
    </w:tbl>
    <w:p>
      <w:pPr>
        <w:autoSpaceDN w:val="0"/>
        <w:autoSpaceDE w:val="0"/>
        <w:widowControl/>
        <w:spacing w:line="250" w:lineRule="auto" w:before="40" w:after="114"/>
        <w:ind w:left="3504" w:right="1436" w:hanging="46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enter into joint ventures, partnerships or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agreements with foreign or local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or individuals directly, jointly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otherwise, within or outside Sri Lanka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concurrence of the Minister and in accordance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written law to achieve the objects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by utilizing the skilled labour, expert </w:t>
      </w:r>
      <w:r>
        <w:rPr>
          <w:rFonts w:ascii="Times" w:hAnsi="Times" w:eastAsia="Times"/>
          <w:b w:val="0"/>
          <w:i w:val="0"/>
          <w:color w:val="000000"/>
          <w:sz w:val="20"/>
        </w:rPr>
        <w:t>knowledge and the experience of the Corporation;”.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20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 -</w:t>
            </w:r>
          </w:p>
        </w:tc>
      </w:tr>
      <w:tr>
        <w:trPr>
          <w:trHeight w:hRule="exact" w:val="1080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“Procedure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restraining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2" w:after="0"/>
              <w:ind w:left="142" w:right="716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Every application for an order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subsection (5) or (6) of section 2A,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(5) of 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subsection (4)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(5) of section 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subsection (2) of section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20c shall be supported by an affidavit verifying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2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matters set out in the application.</w:t>
      </w:r>
    </w:p>
    <w:p>
      <w:pPr>
        <w:autoSpaceDN w:val="0"/>
        <w:autoSpaceDE w:val="0"/>
        <w:widowControl/>
        <w:spacing w:line="250" w:lineRule="auto" w:before="252" w:after="0"/>
        <w:ind w:left="3862" w:right="143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Upon receipt of the application, where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Magistrate is satisfied that an act has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 in contravention of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subsection (5) or (6) of section 2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(5) of section 2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subsection (4) or (5)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section 4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or subsection (2) of section 20c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an interim order restraining such person,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his agents and servants from carrying on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unlawful activity until such interim order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permanent under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(4) or (8) or is set aside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subsection (8).</w:t>
      </w:r>
    </w:p>
    <w:p>
      <w:pPr>
        <w:autoSpaceDN w:val="0"/>
        <w:autoSpaceDE w:val="0"/>
        <w:widowControl/>
        <w:spacing w:line="247" w:lineRule="auto" w:before="174" w:after="0"/>
        <w:ind w:left="3862" w:right="143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Summons shall be issued on the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whom the interim order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is made or where an interim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has not been made by the Magistrate’s Court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02" w:val="left"/>
          <w:tab w:pos="6034" w:val="left"/>
        </w:tabs>
        <w:autoSpaceDE w:val="0"/>
        <w:widowControl/>
        <w:spacing w:line="245" w:lineRule="auto" w:before="0" w:after="0"/>
        <w:ind w:left="221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13 of 2021</w:t>
      </w:r>
    </w:p>
    <w:p>
      <w:pPr>
        <w:autoSpaceDN w:val="0"/>
        <w:autoSpaceDE w:val="0"/>
        <w:widowControl/>
        <w:spacing w:line="250" w:lineRule="auto" w:before="254" w:after="0"/>
        <w:ind w:left="251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(2) on the person against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whom an application for an order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(5) or (6) of section 2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(5) of section 2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subsection (4) or (5)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section 4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subsection (2) of section 20c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made to appear and show cause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specified in such summons being a date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later than fourteen working days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issue of such summons, as to why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person, his agents and servants should not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restrained, as prayed for in the application.</w:t>
      </w:r>
    </w:p>
    <w:p>
      <w:pPr>
        <w:autoSpaceDN w:val="0"/>
        <w:autoSpaceDE w:val="0"/>
        <w:widowControl/>
        <w:spacing w:line="250" w:lineRule="auto" w:before="254" w:after="0"/>
        <w:ind w:left="2518" w:right="27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If the person against whom such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made fails to appear before the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date specified in subsection (3) or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has no cause to show as to why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interim order made under subsection (2)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made permanent, then the Court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forthwith make the interim order permanent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prayed for in the application.</w:t>
      </w:r>
    </w:p>
    <w:p>
      <w:pPr>
        <w:autoSpaceDN w:val="0"/>
        <w:autoSpaceDE w:val="0"/>
        <w:widowControl/>
        <w:spacing w:line="250" w:lineRule="auto" w:before="254" w:after="0"/>
        <w:ind w:left="2518" w:right="27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If the person against whom an interim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has not been made and against whom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summons has been served under subsection (3)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fails to appear before Court or such person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cause to show as to why a restraining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him shall not be made, then the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issue a restraining order as prayed for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application.</w:t>
      </w:r>
    </w:p>
    <w:p>
      <w:pPr>
        <w:autoSpaceDN w:val="0"/>
        <w:autoSpaceDE w:val="0"/>
        <w:widowControl/>
        <w:spacing w:line="247" w:lineRule="auto" w:before="254" w:after="0"/>
        <w:ind w:left="2518" w:right="27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If such person appears in Court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states that such person has cause to show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the making of the interim order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making of a restraining order, the Court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either proceed with the case forthwith or set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case for inquiry on a later date.</w:t>
      </w:r>
    </w:p>
    <w:p>
      <w:pPr>
        <w:autoSpaceDN w:val="0"/>
        <w:autoSpaceDE w:val="0"/>
        <w:widowControl/>
        <w:spacing w:line="245" w:lineRule="auto" w:before="254" w:after="0"/>
        <w:ind w:left="2518" w:right="2736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At such inquiry the person on whom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summons under subsection (3) has been served,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3948" w:val="left"/>
        </w:tabs>
        <w:autoSpaceDE w:val="0"/>
        <w:widowControl/>
        <w:spacing w:line="245" w:lineRule="auto" w:before="0" w:after="0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13 of 2021</w:t>
      </w:r>
    </w:p>
    <w:p>
      <w:pPr>
        <w:autoSpaceDN w:val="0"/>
        <w:autoSpaceDE w:val="0"/>
        <w:widowControl/>
        <w:spacing w:line="245" w:lineRule="auto" w:before="254" w:after="0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entitled to contest any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stated in the application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except to show cause that –</w:t>
      </w:r>
    </w:p>
    <w:p>
      <w:pPr>
        <w:autoSpaceDN w:val="0"/>
        <w:tabs>
          <w:tab w:pos="4582" w:val="left"/>
        </w:tabs>
        <w:autoSpaceDE w:val="0"/>
        <w:widowControl/>
        <w:spacing w:line="245" w:lineRule="auto" w:before="254" w:after="0"/>
        <w:ind w:left="41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relevant area of the land is not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land that comes under sections 2, 2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4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this Act; or</w:t>
      </w:r>
    </w:p>
    <w:p>
      <w:pPr>
        <w:autoSpaceDN w:val="0"/>
        <w:tabs>
          <w:tab w:pos="4582" w:val="left"/>
        </w:tabs>
        <w:autoSpaceDE w:val="0"/>
        <w:widowControl/>
        <w:spacing w:line="247" w:lineRule="auto" w:before="254" w:after="0"/>
        <w:ind w:left="420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has complied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and conditions of the approval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(2) of section 2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(2) of section 4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complied with the requirements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the order made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of section 2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7" w:lineRule="auto" w:before="254" w:after="0"/>
        <w:ind w:left="3862" w:right="143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After the inquiry the Magistrate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either make the interim order permanent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prayed for in the application or set aside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interim order or make a restraining order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prayed for in the application or reject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application.</w:t>
      </w:r>
    </w:p>
    <w:p>
      <w:pPr>
        <w:autoSpaceDN w:val="0"/>
        <w:autoSpaceDE w:val="0"/>
        <w:widowControl/>
        <w:spacing w:line="245" w:lineRule="auto" w:before="254" w:after="0"/>
        <w:ind w:left="3862" w:right="143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Where the Magistrate has made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under subsection (4), (5) or (8),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Magistrate may direct –</w:t>
      </w:r>
    </w:p>
    <w:p>
      <w:pPr>
        <w:autoSpaceDN w:val="0"/>
        <w:autoSpaceDE w:val="0"/>
        <w:widowControl/>
        <w:spacing w:line="235" w:lineRule="auto" w:before="254" w:after="0"/>
        <w:ind w:left="0" w:right="20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Chief Executive Officer -</w:t>
      </w:r>
    </w:p>
    <w:p>
      <w:pPr>
        <w:autoSpaceDN w:val="0"/>
        <w:tabs>
          <w:tab w:pos="5182" w:val="left"/>
          <w:tab w:pos="5184" w:val="left"/>
        </w:tabs>
        <w:autoSpaceDE w:val="0"/>
        <w:widowControl/>
        <w:spacing w:line="247" w:lineRule="auto" w:before="254" w:after="0"/>
        <w:ind w:left="48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demolish any building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construction which may have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erected whether wholly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partly on such extent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land;</w:t>
      </w:r>
    </w:p>
    <w:p>
      <w:pPr>
        <w:autoSpaceDN w:val="0"/>
        <w:tabs>
          <w:tab w:pos="5182" w:val="left"/>
          <w:tab w:pos="5184" w:val="left"/>
        </w:tabs>
        <w:autoSpaceDE w:val="0"/>
        <w:widowControl/>
        <w:spacing w:line="247" w:lineRule="auto" w:before="254" w:after="0"/>
        <w:ind w:left="47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excavate or unearth and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 the soil and materials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in the filling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construction;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02" w:val="left"/>
          <w:tab w:pos="6034" w:val="left"/>
        </w:tabs>
        <w:autoSpaceDE w:val="0"/>
        <w:widowControl/>
        <w:spacing w:line="245" w:lineRule="auto" w:before="0" w:after="0"/>
        <w:ind w:left="221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13 of 2021</w:t>
      </w:r>
    </w:p>
    <w:p>
      <w:pPr>
        <w:autoSpaceDN w:val="0"/>
        <w:tabs>
          <w:tab w:pos="3836" w:val="left"/>
          <w:tab w:pos="3838" w:val="left"/>
          <w:tab w:pos="5126" w:val="left"/>
          <w:tab w:pos="5194" w:val="left"/>
          <w:tab w:pos="6058" w:val="left"/>
        </w:tabs>
        <w:autoSpaceDE w:val="0"/>
        <w:widowControl/>
        <w:spacing w:line="257" w:lineRule="auto" w:before="260" w:after="0"/>
        <w:ind w:left="33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take into custody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machinery,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vehicle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used for such filling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construction; and</w:t>
      </w:r>
    </w:p>
    <w:p>
      <w:pPr>
        <w:autoSpaceDN w:val="0"/>
        <w:autoSpaceDE w:val="0"/>
        <w:widowControl/>
        <w:spacing w:line="254" w:lineRule="auto" w:before="276" w:after="0"/>
        <w:ind w:left="3236" w:right="2782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person against whom such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made to pay the total cost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incurred-</w:t>
      </w:r>
    </w:p>
    <w:p>
      <w:pPr>
        <w:autoSpaceDN w:val="0"/>
        <w:autoSpaceDE w:val="0"/>
        <w:widowControl/>
        <w:spacing w:line="250" w:lineRule="auto" w:before="276" w:after="0"/>
        <w:ind w:left="3456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in the demolition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building or construction;</w:t>
      </w:r>
    </w:p>
    <w:p>
      <w:pPr>
        <w:autoSpaceDN w:val="0"/>
        <w:autoSpaceDE w:val="0"/>
        <w:widowControl/>
        <w:spacing w:line="250" w:lineRule="auto" w:before="276" w:after="12"/>
        <w:ind w:left="3836" w:right="2736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in the excavation or unearthing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soil and materials used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2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filling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0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construction;</w:t>
      </w:r>
    </w:p>
    <w:p>
      <w:pPr>
        <w:autoSpaceDN w:val="0"/>
        <w:autoSpaceDE w:val="0"/>
        <w:widowControl/>
        <w:spacing w:line="254" w:lineRule="auto" w:before="276" w:after="0"/>
        <w:ind w:left="3836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in the removal of the soil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materials used for such filling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construction; and</w:t>
      </w:r>
    </w:p>
    <w:p>
      <w:pPr>
        <w:autoSpaceDN w:val="0"/>
        <w:autoSpaceDE w:val="0"/>
        <w:widowControl/>
        <w:spacing w:line="250" w:lineRule="auto" w:before="276" w:after="12"/>
        <w:ind w:left="3836" w:right="2736" w:hanging="46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in the taking into custody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implement, instrument,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machinery,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vehicle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38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used for such filling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construction.</w:t>
      </w:r>
    </w:p>
    <w:p>
      <w:pPr>
        <w:autoSpaceDN w:val="0"/>
        <w:autoSpaceDE w:val="0"/>
        <w:widowControl/>
        <w:spacing w:line="259" w:lineRule="auto" w:before="276" w:after="0"/>
        <w:ind w:left="2516" w:right="27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The cost incurred by the Corporation,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specified in the statement of cost certified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Chartered Civil Engineer and submitted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 affidavit to the Magistrate’s Court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Chief Executive Officer shall be final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conclusive and be recovered from the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whom the order was made in the same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as a fine imposed by such Court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be credited to the Fund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3948" w:val="left"/>
        </w:tabs>
        <w:autoSpaceDE w:val="0"/>
        <w:widowControl/>
        <w:spacing w:line="245" w:lineRule="auto" w:before="0" w:after="0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13 of 2021</w:t>
      </w:r>
    </w:p>
    <w:p>
      <w:pPr>
        <w:autoSpaceDN w:val="0"/>
        <w:autoSpaceDE w:val="0"/>
        <w:widowControl/>
        <w:spacing w:line="250" w:lineRule="auto" w:before="254" w:after="0"/>
        <w:ind w:left="3982" w:right="143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(11)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an order under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is made and the Magistrate has directed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Chief Executive Officer to take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implement, instrument, machinery, vehicle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document into custody, the Magistrate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subject to the provisions of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(12) make order that such implement,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machinery, vehicle or document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forfeited to the State. Any implement,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machinery, vehicle or document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 forfeited to the State shall vest in the State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free from all encumbrances. Such vesting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take effect-</w:t>
      </w:r>
    </w:p>
    <w:p>
      <w:pPr>
        <w:autoSpaceDN w:val="0"/>
        <w:tabs>
          <w:tab w:pos="4702" w:val="left"/>
          <w:tab w:pos="4704" w:val="left"/>
        </w:tabs>
        <w:autoSpaceDE w:val="0"/>
        <w:widowControl/>
        <w:spacing w:line="250" w:lineRule="auto" w:before="254" w:after="0"/>
        <w:ind w:left="4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no appeal has been preferred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Court of Appeal or a High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established by Article 154P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Constitution against the order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forfeiture, upon the expiry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within which an appeal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preferred to the Court of Appeal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such High Court; or</w:t>
      </w:r>
    </w:p>
    <w:p>
      <w:pPr>
        <w:autoSpaceDN w:val="0"/>
        <w:tabs>
          <w:tab w:pos="4702" w:val="left"/>
        </w:tabs>
        <w:autoSpaceDE w:val="0"/>
        <w:widowControl/>
        <w:spacing w:line="250" w:lineRule="auto" w:before="254" w:after="0"/>
        <w:ind w:left="42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an appeal has been preferred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Court of Appeal or to the High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established under Article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154P of the Constitution against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of forfeiture, upon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determination of the appeal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affirming or upholding the order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forfeiture.</w:t>
      </w:r>
    </w:p>
    <w:p>
      <w:pPr>
        <w:autoSpaceDN w:val="0"/>
        <w:autoSpaceDE w:val="0"/>
        <w:widowControl/>
        <w:spacing w:line="247" w:lineRule="auto" w:before="254" w:after="0"/>
        <w:ind w:left="3984" w:right="1436" w:firstLine="358"/>
        <w:jc w:val="both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Chief Executive Officer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 possession of any implement, instrument,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machinery, vehicle or document vested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 under this section and may sell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 dispose of the same as he may think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fit. The proceeds of such sale shall be credited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the Fund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02" w:val="left"/>
          <w:tab w:pos="6034" w:val="left"/>
        </w:tabs>
        <w:autoSpaceDE w:val="0"/>
        <w:widowControl/>
        <w:spacing w:line="245" w:lineRule="auto" w:before="0" w:after="0"/>
        <w:ind w:left="221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13 of 2021</w:t>
      </w:r>
    </w:p>
    <w:p>
      <w:pPr>
        <w:autoSpaceDN w:val="0"/>
        <w:autoSpaceDE w:val="0"/>
        <w:widowControl/>
        <w:spacing w:line="266" w:lineRule="auto" w:before="266" w:after="0"/>
        <w:ind w:left="2518" w:right="27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(12) Where an order under subsection (9)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made and the Magistrate has directed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Chief Executive Officer to take any implement,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machinery, vehicle or document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custody and the owner of such implement,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machinery, vehicle or document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third party, no order of forfeiture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made, if the owner proves to the satisfaction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Court that-</w:t>
      </w:r>
    </w:p>
    <w:p>
      <w:pPr>
        <w:autoSpaceDN w:val="0"/>
        <w:tabs>
          <w:tab w:pos="3238" w:val="left"/>
          <w:tab w:pos="3256" w:val="left"/>
        </w:tabs>
        <w:autoSpaceDE w:val="0"/>
        <w:widowControl/>
        <w:spacing w:line="262" w:lineRule="auto" w:before="290" w:after="0"/>
        <w:ind w:left="28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has taken all precautions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prevent the use of such implement,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machinery, vehicle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document; or</w:t>
      </w:r>
    </w:p>
    <w:p>
      <w:pPr>
        <w:autoSpaceDN w:val="0"/>
        <w:tabs>
          <w:tab w:pos="3238" w:val="left"/>
          <w:tab w:pos="3256" w:val="left"/>
        </w:tabs>
        <w:autoSpaceDE w:val="0"/>
        <w:widowControl/>
        <w:spacing w:line="259" w:lineRule="auto" w:before="288" w:after="0"/>
        <w:ind w:left="28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such implement, instrument,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machinery, vehicle or document have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been used without his knowledge,</w:t>
      </w:r>
    </w:p>
    <w:p>
      <w:pPr>
        <w:autoSpaceDN w:val="0"/>
        <w:autoSpaceDE w:val="0"/>
        <w:widowControl/>
        <w:spacing w:line="238" w:lineRule="auto" w:before="288" w:after="0"/>
        <w:ind w:left="0" w:right="37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the commission of the offence.</w:t>
      </w:r>
    </w:p>
    <w:p>
      <w:pPr>
        <w:autoSpaceDN w:val="0"/>
        <w:autoSpaceDE w:val="0"/>
        <w:widowControl/>
        <w:spacing w:line="262" w:lineRule="auto" w:before="288" w:after="0"/>
        <w:ind w:left="2518" w:right="27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(13)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Chief Executive Officer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officer or the servant authorised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Chief Executive Officer is unable or suspects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that he will be unable to proceed with-</w:t>
      </w:r>
    </w:p>
    <w:p>
      <w:pPr>
        <w:autoSpaceDN w:val="0"/>
        <w:tabs>
          <w:tab w:pos="3238" w:val="left"/>
        </w:tabs>
        <w:autoSpaceDE w:val="0"/>
        <w:widowControl/>
        <w:spacing w:line="252" w:lineRule="auto" w:before="290" w:after="0"/>
        <w:ind w:left="28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demolition of any building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construction;</w:t>
      </w:r>
    </w:p>
    <w:p>
      <w:pPr>
        <w:autoSpaceDN w:val="0"/>
        <w:tabs>
          <w:tab w:pos="3238" w:val="left"/>
        </w:tabs>
        <w:autoSpaceDE w:val="0"/>
        <w:widowControl/>
        <w:spacing w:line="259" w:lineRule="auto" w:before="288" w:after="0"/>
        <w:ind w:left="281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excavation or unearthing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soil and materials, used in the filling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the construction;</w:t>
      </w:r>
    </w:p>
    <w:p>
      <w:pPr>
        <w:autoSpaceDN w:val="0"/>
        <w:tabs>
          <w:tab w:pos="3238" w:val="left"/>
        </w:tabs>
        <w:autoSpaceDE w:val="0"/>
        <w:widowControl/>
        <w:spacing w:line="259" w:lineRule="auto" w:before="288" w:after="0"/>
        <w:ind w:left="27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removal of the soil and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materials used for such filling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construction;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3948" w:val="left"/>
        </w:tabs>
        <w:autoSpaceDE w:val="0"/>
        <w:widowControl/>
        <w:spacing w:line="245" w:lineRule="auto" w:before="0" w:after="0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13 of 2021</w:t>
      </w:r>
    </w:p>
    <w:p>
      <w:pPr>
        <w:autoSpaceDN w:val="0"/>
        <w:tabs>
          <w:tab w:pos="4582" w:val="left"/>
        </w:tabs>
        <w:autoSpaceDE w:val="0"/>
        <w:widowControl/>
        <w:spacing w:line="247" w:lineRule="auto" w:before="254" w:after="0"/>
        <w:ind w:left="4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taking into custody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implement, instrument, machinery,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vehicle or document used for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filling or construction,</w:t>
      </w:r>
    </w:p>
    <w:p>
      <w:pPr>
        <w:autoSpaceDN w:val="0"/>
        <w:autoSpaceDE w:val="0"/>
        <w:widowControl/>
        <w:spacing w:line="247" w:lineRule="auto" w:before="254" w:after="194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due to any obstruction or resistance which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been, or is likely to be made, the Chief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Executive Officer shall on making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in that behalf to the Magistrate’s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where an order under subsection (9)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made, be entitled to an order of that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directing the Fiscal 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92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demolish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building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construction;</w:t>
      </w:r>
    </w:p>
    <w:p>
      <w:pPr>
        <w:autoSpaceDN w:val="0"/>
        <w:tabs>
          <w:tab w:pos="4582" w:val="left"/>
          <w:tab w:pos="4602" w:val="left"/>
        </w:tabs>
        <w:autoSpaceDE w:val="0"/>
        <w:widowControl/>
        <w:spacing w:line="245" w:lineRule="auto" w:before="254" w:after="0"/>
        <w:ind w:left="407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excavate or unearth the soil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materials used in the filling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construction;</w:t>
      </w:r>
    </w:p>
    <w:p>
      <w:pPr>
        <w:autoSpaceDN w:val="0"/>
        <w:tabs>
          <w:tab w:pos="4582" w:val="left"/>
          <w:tab w:pos="4602" w:val="left"/>
        </w:tabs>
        <w:autoSpaceDE w:val="0"/>
        <w:widowControl/>
        <w:spacing w:line="245" w:lineRule="auto" w:before="254" w:after="0"/>
        <w:ind w:left="408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 the soil and materials used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filling or construction; and</w:t>
      </w:r>
    </w:p>
    <w:p>
      <w:pPr>
        <w:autoSpaceDN w:val="0"/>
        <w:tabs>
          <w:tab w:pos="4582" w:val="left"/>
          <w:tab w:pos="4602" w:val="left"/>
        </w:tabs>
        <w:autoSpaceDE w:val="0"/>
        <w:widowControl/>
        <w:spacing w:line="247" w:lineRule="auto" w:before="254" w:after="0"/>
        <w:ind w:left="407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 into custody any implement,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machinery, vehicle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used for such filling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construction.</w:t>
      </w:r>
    </w:p>
    <w:p>
      <w:pPr>
        <w:autoSpaceDN w:val="0"/>
        <w:autoSpaceDE w:val="0"/>
        <w:widowControl/>
        <w:spacing w:line="245" w:lineRule="auto" w:before="254" w:after="0"/>
        <w:ind w:left="3862" w:right="143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application supported by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affidavit shall be conclusive evidence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facts stated therein.</w:t>
      </w:r>
    </w:p>
    <w:p>
      <w:pPr>
        <w:autoSpaceDN w:val="0"/>
        <w:autoSpaceDE w:val="0"/>
        <w:widowControl/>
        <w:spacing w:line="247" w:lineRule="auto" w:before="254" w:after="0"/>
        <w:ind w:left="3862" w:right="143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Fiscal to whom an order is issued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forthwith execute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order and report in writing to the Court,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manner in which such order was executed.</w:t>
      </w:r>
    </w:p>
    <w:p>
      <w:pPr>
        <w:autoSpaceDN w:val="0"/>
        <w:autoSpaceDE w:val="0"/>
        <w:widowControl/>
        <w:spacing w:line="245" w:lineRule="auto" w:before="254" w:after="0"/>
        <w:ind w:left="3862" w:right="1296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Fiscal has demolished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building or construction, excavated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02" w:val="left"/>
          <w:tab w:pos="6034" w:val="left"/>
        </w:tabs>
        <w:autoSpaceDE w:val="0"/>
        <w:widowControl/>
        <w:spacing w:line="245" w:lineRule="auto" w:before="0" w:after="0"/>
        <w:ind w:left="221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13 of 2021</w:t>
      </w:r>
    </w:p>
    <w:p>
      <w:pPr>
        <w:autoSpaceDN w:val="0"/>
        <w:autoSpaceDE w:val="0"/>
        <w:widowControl/>
        <w:spacing w:line="245" w:lineRule="auto" w:before="242" w:after="0"/>
        <w:ind w:left="251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unearthed the soil and materials used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removed the soil and materials used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filling or the construction and taken into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custody any implement, instrument,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machinery, vehicle or document used for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filling or construction, the person against whom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order under subsection (9) is made,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 the total cost incurred in such demolition,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excavation, unearthing, removal, or taking into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custody any implement, instrument,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machinery, vehicle or document used for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filling or construction and the same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recovered in the same manner as a fine imposed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such Court.</w:t>
      </w:r>
    </w:p>
    <w:p>
      <w:pPr>
        <w:autoSpaceDN w:val="0"/>
        <w:autoSpaceDE w:val="0"/>
        <w:widowControl/>
        <w:spacing w:line="245" w:lineRule="auto" w:before="216" w:after="0"/>
        <w:ind w:left="2518" w:right="27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Where an order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made, all the implements, instruments,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machinery, vehicles or documents taken into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custody by the Fiscal shall subject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be forfeited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State.</w:t>
      </w:r>
    </w:p>
    <w:p>
      <w:pPr>
        <w:autoSpaceDN w:val="0"/>
        <w:autoSpaceDE w:val="0"/>
        <w:widowControl/>
        <w:spacing w:line="245" w:lineRule="auto" w:before="218" w:after="156"/>
        <w:ind w:left="2518" w:right="2782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an order is made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taking into custody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implement, instrument, machinery, vehicle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document and the owner of such implement,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instrument, machinery, vehicle or document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third party, no order of forfeiture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made, if the owner proves to the satisfaction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Court that-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1902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  <w:p>
            <w:pPr>
              <w:autoSpaceDN w:val="0"/>
              <w:autoSpaceDE w:val="0"/>
              <w:widowControl/>
              <w:spacing w:line="235" w:lineRule="auto" w:before="88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382" w:firstLine="1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 has taken all precautions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prevent the use of such implement,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instrument, machinery, vehicle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document; or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98" w:right="1382" w:firstLine="1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such implement, instrument,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machinery, vehicle or document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used without his knowledge,</w:t>
            </w:r>
          </w:p>
        </w:tc>
      </w:tr>
    </w:tbl>
    <w:p>
      <w:pPr>
        <w:autoSpaceDN w:val="0"/>
        <w:autoSpaceDE w:val="0"/>
        <w:widowControl/>
        <w:spacing w:line="235" w:lineRule="auto" w:before="170" w:after="0"/>
        <w:ind w:left="0" w:right="37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for the commission of the offence.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3948" w:val="left"/>
        </w:tabs>
        <w:autoSpaceDE w:val="0"/>
        <w:widowControl/>
        <w:spacing w:line="245" w:lineRule="auto" w:before="0" w:after="0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13 of 2021</w:t>
      </w:r>
    </w:p>
    <w:p>
      <w:pPr>
        <w:autoSpaceDN w:val="0"/>
        <w:autoSpaceDE w:val="0"/>
        <w:widowControl/>
        <w:spacing w:line="245" w:lineRule="auto" w:before="244" w:after="170"/>
        <w:ind w:left="3862" w:right="143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(14) The Minister may by regulations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 the forms of the applications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affidavit.”.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1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20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38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sections 20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20c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substitution for the words, “application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being made by the Corporation” of the words “application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made by the Chief Executive Officer”.</w:t>
            </w:r>
          </w:p>
          <w:p>
            <w:pPr>
              <w:autoSpaceDN w:val="0"/>
              <w:autoSpaceDE w:val="0"/>
              <w:widowControl/>
              <w:spacing w:line="245" w:lineRule="auto" w:before="23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sections are hereby inserted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sections 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enactment: -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“Procedure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4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Upon a complaint under</w:t>
            </w:r>
          </w:p>
        </w:tc>
      </w:tr>
      <w:tr>
        <w:trPr>
          <w:trHeight w:hRule="exact" w:val="922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followed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police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24" w:right="7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(5) of 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 (6) of 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(5) of 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(4) of section 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3862" w:right="1436" w:firstLine="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or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 subsection (5) of section 4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made, the 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fficer-in-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harge of such police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station shall take into custody all persons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involved in the commission of such offence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committed a cognizable offence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together with any implement, instrument,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machinery, vehicle or document.</w:t>
      </w:r>
    </w:p>
    <w:p>
      <w:pPr>
        <w:autoSpaceDN w:val="0"/>
        <w:autoSpaceDE w:val="0"/>
        <w:widowControl/>
        <w:spacing w:line="245" w:lineRule="auto" w:before="230" w:after="0"/>
        <w:ind w:left="3862" w:right="143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cognizable offence within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of this Act shall be an offence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 police officer may arrest a person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first instance without a warrant.</w:t>
      </w:r>
    </w:p>
    <w:p>
      <w:pPr>
        <w:autoSpaceDN w:val="0"/>
        <w:autoSpaceDE w:val="0"/>
        <w:widowControl/>
        <w:spacing w:line="245" w:lineRule="auto" w:before="230" w:after="0"/>
        <w:ind w:left="3862" w:right="143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All offences under this Act shall be non-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bailable and the provisions of the Bail Act,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No. 30 of 1997 shall apply.</w:t>
      </w:r>
    </w:p>
    <w:p>
      <w:pPr>
        <w:autoSpaceDN w:val="0"/>
        <w:autoSpaceDE w:val="0"/>
        <w:widowControl/>
        <w:spacing w:line="245" w:lineRule="auto" w:before="230" w:after="0"/>
        <w:ind w:left="3862" w:right="143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such persons and any implements,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instruments, machinery, vehicles or documents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are taken into custody under subsection (1)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forthwith be produced before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Magistrate’s Court.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4" w:val="left"/>
        </w:tabs>
        <w:autoSpaceDE w:val="0"/>
        <w:widowControl/>
        <w:spacing w:line="235" w:lineRule="auto" w:before="0" w:after="0"/>
        <w:ind w:left="221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35" w:lineRule="auto" w:before="14" w:after="0"/>
        <w:ind w:left="0" w:right="370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13 of 2021</w:t>
      </w:r>
    </w:p>
    <w:p>
      <w:pPr>
        <w:autoSpaceDN w:val="0"/>
        <w:autoSpaceDE w:val="0"/>
        <w:widowControl/>
        <w:spacing w:line="245" w:lineRule="auto" w:before="238" w:after="150"/>
        <w:ind w:left="2516" w:right="27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 person is convicted of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offence under subsection (3) of section 2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(3) of section 2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subsection (3)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section 4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, the Court may order such person-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143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42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18" w:right="1296" w:firstLine="1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demolish any building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construction; and</w:t>
            </w:r>
          </w:p>
          <w:p>
            <w:pPr>
              <w:autoSpaceDN w:val="0"/>
              <w:autoSpaceDE w:val="0"/>
              <w:widowControl/>
              <w:spacing w:line="245" w:lineRule="auto" w:before="208" w:after="0"/>
              <w:ind w:left="118" w:right="1382" w:firstLine="1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excavate or unearth and to remove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soil and materials used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filling or the construction,</w:t>
            </w:r>
          </w:p>
        </w:tc>
      </w:tr>
    </w:tbl>
    <w:p>
      <w:pPr>
        <w:autoSpaceDN w:val="0"/>
        <w:autoSpaceDE w:val="0"/>
        <w:widowControl/>
        <w:spacing w:line="245" w:lineRule="auto" w:before="148" w:after="0"/>
        <w:ind w:left="251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to which such offence was committed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such period as may be specified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Court.</w:t>
      </w:r>
    </w:p>
    <w:p>
      <w:pPr>
        <w:autoSpaceDN w:val="0"/>
        <w:autoSpaceDE w:val="0"/>
        <w:widowControl/>
        <w:spacing w:line="245" w:lineRule="auto" w:before="210" w:after="0"/>
        <w:ind w:left="2516" w:right="27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Upon conviction of a person of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offence under subsection (3) of section 2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(3) of section 2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subsection (3)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section 4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 person so convicted shall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day in respect of which the offence is so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continued after conviction pay a fine of 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thousand rupees for each such day.</w:t>
      </w:r>
    </w:p>
    <w:p>
      <w:pPr>
        <w:autoSpaceDN w:val="0"/>
        <w:autoSpaceDE w:val="0"/>
        <w:widowControl/>
        <w:spacing w:line="245" w:lineRule="auto" w:before="206" w:after="0"/>
        <w:ind w:left="2516" w:right="27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When a person is convicted of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offence under subsection (3) of section 2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(3) of section 2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subsection (3)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section 4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all the implement, instrument,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machinery, vehicle or document used by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in committing such offence,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subject to the provisions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forfeited to the State.</w:t>
      </w:r>
    </w:p>
    <w:p>
      <w:pPr>
        <w:autoSpaceDN w:val="0"/>
        <w:autoSpaceDE w:val="0"/>
        <w:widowControl/>
        <w:spacing w:line="245" w:lineRule="auto" w:before="210" w:after="0"/>
        <w:ind w:left="2518" w:right="27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owner of any implement,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machinery, vehicle or document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third party, no order of forfeiture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if the owner proves to the satisfaction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Court that-</w:t>
      </w:r>
    </w:p>
    <w:p>
      <w:pPr>
        <w:autoSpaceDN w:val="0"/>
        <w:autoSpaceDE w:val="0"/>
        <w:widowControl/>
        <w:spacing w:line="245" w:lineRule="auto" w:before="210" w:after="0"/>
        <w:ind w:left="3238" w:right="2782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he has taken all precautions to prevent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use of such implement, instrument,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machinery, vehicle or document;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3948" w:val="left"/>
        </w:tabs>
        <w:autoSpaceDE w:val="0"/>
        <w:widowControl/>
        <w:spacing w:line="245" w:lineRule="auto" w:before="0" w:after="206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13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(ii) such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implement,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instrument,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45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machinery, vehicle or document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been used without his knowledge,</w:t>
      </w:r>
    </w:p>
    <w:p>
      <w:pPr>
        <w:autoSpaceDN w:val="0"/>
        <w:autoSpaceDE w:val="0"/>
        <w:widowControl/>
        <w:spacing w:line="238" w:lineRule="auto" w:before="292" w:after="232"/>
        <w:ind w:left="0" w:right="2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the commission of the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1208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Offences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a body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persons or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partnership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82" w:right="716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Where an offence under this Act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regulation made thereunder is committed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a body of persons, then if that body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persons -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 body corporate, every director,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45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officer, servant or agent of such body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corporate; or</w:t>
      </w:r>
    </w:p>
    <w:p>
      <w:pPr>
        <w:autoSpaceDN w:val="0"/>
        <w:tabs>
          <w:tab w:pos="4582" w:val="left"/>
          <w:tab w:pos="4602" w:val="left"/>
        </w:tabs>
        <w:autoSpaceDE w:val="0"/>
        <w:widowControl/>
        <w:spacing w:line="254" w:lineRule="auto" w:before="292" w:after="0"/>
        <w:ind w:left="41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 partnership, every partner, officer,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servant or agent of such partnership,</w:t>
      </w:r>
    </w:p>
    <w:p>
      <w:pPr>
        <w:autoSpaceDN w:val="0"/>
        <w:autoSpaceDE w:val="0"/>
        <w:widowControl/>
        <w:spacing w:line="235" w:lineRule="auto" w:before="292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shall be guilty of that offence:</w:t>
      </w:r>
    </w:p>
    <w:p>
      <w:pPr>
        <w:autoSpaceDN w:val="0"/>
        <w:autoSpaceDE w:val="0"/>
        <w:widowControl/>
        <w:spacing w:line="269" w:lineRule="auto" w:before="294" w:after="230"/>
        <w:ind w:left="3882" w:right="1436" w:firstLine="5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that a director,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officer, a servant or an agent of a body corporate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 partner, an officer, a servant or an agent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partnership, as the case may be, shall not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guilty of such offence, if 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proves to the satisfaction of the Court that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was committed without his knowledge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that he had exercised all due diligence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necessary to prevent the commission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offence.”.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22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of the principal enactment is hereby</w:t>
            </w:r>
          </w:p>
        </w:tc>
      </w:tr>
      <w:tr>
        <w:trPr>
          <w:trHeight w:hRule="exact" w:val="758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2" w:after="0"/>
              <w:ind w:left="2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substitution for the words “is prescribed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shall”, of the words “is prescribed shall, on conviction 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summary trial before a Magistrate,”.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02" w:val="left"/>
          <w:tab w:pos="6034" w:val="left"/>
        </w:tabs>
        <w:autoSpaceDE w:val="0"/>
        <w:widowControl/>
        <w:spacing w:line="245" w:lineRule="auto" w:before="0" w:after="194"/>
        <w:ind w:left="221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13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28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28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before the definition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21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term “Corporation”, of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definition: -</w:t>
      </w:r>
    </w:p>
    <w:p>
      <w:pPr>
        <w:autoSpaceDN w:val="0"/>
        <w:autoSpaceDE w:val="0"/>
        <w:widowControl/>
        <w:spacing w:line="247" w:lineRule="auto" w:before="254" w:after="0"/>
        <w:ind w:left="2878" w:right="2782" w:hanging="7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““Chief Executive Officer” means the General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Manager of the Corporation 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of section 14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Act;” and</w:t>
      </w:r>
    </w:p>
    <w:p>
      <w:pPr>
        <w:autoSpaceDN w:val="0"/>
        <w:tabs>
          <w:tab w:pos="2158" w:val="left"/>
          <w:tab w:pos="2176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the definition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 “Corporation”, of the following new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definition: -</w:t>
      </w:r>
    </w:p>
    <w:p>
      <w:pPr>
        <w:autoSpaceDN w:val="0"/>
        <w:autoSpaceDE w:val="0"/>
        <w:widowControl/>
        <w:spacing w:line="247" w:lineRule="auto" w:before="254" w:after="194"/>
        <w:ind w:left="263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““Minister” means the Minister to whom the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Land Development Corporation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under Article 44 or 45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Constitution.”.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actions, prosecutions and proceedings pending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</w:t>
            </w:r>
          </w:p>
        </w:tc>
      </w:tr>
      <w:tr>
        <w:trPr>
          <w:trHeight w:hRule="exact" w:val="25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incomplete on the date of commencement of this Act may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carried on and completed after the date of commencement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 as if the provisions of the Sri Lanka Land </w:t>
      </w:r>
      <w:r>
        <w:rPr>
          <w:rFonts w:ascii="Times" w:hAnsi="Times" w:eastAsia="Times"/>
          <w:b w:val="0"/>
          <w:i w:val="0"/>
          <w:color w:val="000000"/>
          <w:sz w:val="20"/>
        </w:rPr>
        <w:t>Development Corporation Act were not amended.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3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</w:tr>
      <w:tr>
        <w:trPr>
          <w:trHeight w:hRule="exact" w:val="46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2"/>
        <w:ind w:left="0" w:right="0"/>
      </w:pPr>
    </w:p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78"/>
        </w:trPr>
        <w:tc>
          <w:tcPr>
            <w:tcW w:type="dxa" w:w="1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</w:p>
        </w:tc>
        <w:tc>
          <w:tcPr>
            <w:tcW w:type="dxa" w:w="4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Land Development Corporation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3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13 of 2021</w:t>
      </w:r>
    </w:p>
    <w:p>
      <w:pPr>
        <w:autoSpaceDN w:val="0"/>
        <w:autoSpaceDE w:val="0"/>
        <w:widowControl/>
        <w:spacing w:line="245" w:lineRule="auto" w:before="9232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