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88" w:lineRule="exact" w:before="730" w:after="0"/>
        <w:ind w:left="1584" w:right="1440" w:firstLine="0"/>
        <w:jc w:val="center"/>
      </w:pP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 xml:space="preserve">REGISTRATION  OF  DOCUMENTS  (AMENDMENT) 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18 OF 2024</w:t>
      </w:r>
    </w:p>
    <w:p>
      <w:pPr>
        <w:autoSpaceDN w:val="0"/>
        <w:autoSpaceDE w:val="0"/>
        <w:widowControl/>
        <w:spacing w:line="235" w:lineRule="auto" w:before="1044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April,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" w:after="0"/>
              <w:ind w:left="1008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Registration of Documents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18 of 2024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48" w:after="0"/>
        <w:ind w:left="0" w:right="38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April, 2024]</w:t>
      </w:r>
    </w:p>
    <w:p>
      <w:pPr>
        <w:autoSpaceDN w:val="0"/>
        <w:autoSpaceDE w:val="0"/>
        <w:widowControl/>
        <w:spacing w:line="266" w:lineRule="exact" w:before="194" w:after="0"/>
        <w:ind w:left="14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L.D.-O. 69/2017</w:t>
      </w:r>
    </w:p>
    <w:p>
      <w:pPr>
        <w:autoSpaceDN w:val="0"/>
        <w:tabs>
          <w:tab w:pos="2990" w:val="left"/>
        </w:tabs>
        <w:autoSpaceDE w:val="0"/>
        <w:widowControl/>
        <w:spacing w:line="220" w:lineRule="exact" w:before="220" w:after="0"/>
        <w:ind w:left="1854" w:right="3168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AMEND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EGISTRATION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OCUMENTS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RDINANCE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117)</w:t>
      </w:r>
    </w:p>
    <w:p>
      <w:pPr>
        <w:autoSpaceDN w:val="0"/>
        <w:autoSpaceDE w:val="0"/>
        <w:widowControl/>
        <w:spacing w:line="220" w:lineRule="exact" w:before="220" w:after="114"/>
        <w:ind w:left="145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6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2" w:val="left"/>
              </w:tabs>
              <w:autoSpaceDE w:val="0"/>
              <w:widowControl/>
              <w:spacing w:line="210" w:lineRule="exact" w:before="128" w:after="0"/>
              <w:ind w:left="73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(1) This Act may be cited as the Registration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Documents (Amendment) Act, No. 18 of 2024.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3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  <w:p>
            <w:pPr>
              <w:autoSpaceDN w:val="0"/>
              <w:autoSpaceDE w:val="0"/>
              <w:widowControl/>
              <w:spacing w:line="235" w:lineRule="auto" w:before="4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20" w:lineRule="exact" w:before="46" w:after="0"/>
        <w:ind w:left="1454" w:right="2772" w:firstLine="79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The provisions of this Act, other than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provisions of this section, shall come into operation on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date as the Minister may appoint by Order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(in this Act referred to as the “appointed date”).</w:t>
      </w:r>
    </w:p>
    <w:p>
      <w:pPr>
        <w:autoSpaceDN w:val="0"/>
        <w:autoSpaceDE w:val="0"/>
        <w:widowControl/>
        <w:spacing w:line="222" w:lineRule="exact" w:before="218" w:after="112"/>
        <w:ind w:left="1454" w:right="2772" w:firstLine="79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on which the Bill becomes an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4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0" w:after="0"/>
              <w:ind w:left="734" w:right="112" w:firstLine="51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Section 8 of the Registration of Documents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Ordinance (Chapter 117) (in this Act referred to as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“principal enactment”) is hereby amended in the proviso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of that section, by the addition immediately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after subparagraph (xi) of that proviso, of the following new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subparagraph: -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2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8 of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117</w:t>
            </w:r>
          </w:p>
        </w:tc>
      </w:tr>
    </w:tbl>
    <w:p>
      <w:pPr>
        <w:autoSpaceDN w:val="0"/>
        <w:autoSpaceDE w:val="0"/>
        <w:widowControl/>
        <w:spacing w:line="220" w:lineRule="exact" w:before="162" w:after="112"/>
        <w:ind w:left="2474" w:right="2772" w:hanging="562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“(xii)   any agreement in relation to a transaction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subject to the provisions of the Secured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Transactions Act, No. 17 of  2024.”.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90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2" w:val="left"/>
              </w:tabs>
              <w:autoSpaceDE w:val="0"/>
              <w:widowControl/>
              <w:spacing w:line="208" w:lineRule="exact" w:before="132" w:after="0"/>
              <w:ind w:left="734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Chapter IV of the principal enactment (sections 16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24 both inclusive) is hereby repealed.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IV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22" w:after="24"/>
        <w:ind w:left="0" w:right="1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8" w:after="0"/>
              <w:ind w:left="734" w:right="0" w:firstLine="518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The heading of Chapter V of the principal enactment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hereby repealed and the following heading is substituted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therefor: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78" w:after="0"/>
              <w:ind w:left="12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heading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V of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19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p>
      <w:pPr>
        <w:autoSpaceDN w:val="0"/>
        <w:autoSpaceDE w:val="0"/>
        <w:widowControl/>
        <w:spacing w:line="238" w:lineRule="auto" w:before="58" w:after="0"/>
        <w:ind w:left="0" w:right="18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44" w:right="100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Registration of Documents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18 of 2024</w:t>
            </w:r>
          </w:p>
        </w:tc>
      </w:tr>
    </w:tbl>
    <w:p>
      <w:pPr>
        <w:autoSpaceDN w:val="0"/>
        <w:autoSpaceDE w:val="0"/>
        <w:widowControl/>
        <w:spacing w:line="260" w:lineRule="exact" w:before="128" w:after="194"/>
        <w:ind w:left="2880" w:right="1584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“C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HAPTER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V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ROVISIONS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APPLICABLE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INSTRUMENTS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AFFECTING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LAND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’’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91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124" w:after="0"/>
              <w:ind w:left="6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25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76" w:lineRule="auto" w:before="43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29 of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194" w:right="716" w:firstLine="5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Section 25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substitution for the words “an instrument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affecting land or a pledge, mortgage or bill of sale.”,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words “an instrument affecting land.”.</w:t>
            </w:r>
          </w:p>
          <w:p>
            <w:pPr>
              <w:autoSpaceDN w:val="0"/>
              <w:tabs>
                <w:tab w:pos="714" w:val="left"/>
              </w:tabs>
              <w:autoSpaceDE w:val="0"/>
              <w:widowControl/>
              <w:spacing w:line="246" w:lineRule="exact" w:before="288" w:after="0"/>
              <w:ind w:left="19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6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Section 29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amended as follows:-</w:t>
            </w:r>
          </w:p>
        </w:tc>
      </w:tr>
    </w:tbl>
    <w:p>
      <w:pPr>
        <w:autoSpaceDN w:val="0"/>
        <w:autoSpaceDE w:val="0"/>
        <w:widowControl/>
        <w:spacing w:line="238" w:lineRule="auto" w:before="24" w:after="1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subsection (1) of that section, by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substitution for the words “which affects land or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movable property”, of the words “which affects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9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land”; and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0"/>
        <w:ind w:left="3674" w:right="1436" w:hanging="3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 by the repeal of the marginal note to that section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substitution therefor, of the following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marginal note: -</w:t>
      </w:r>
    </w:p>
    <w:p>
      <w:pPr>
        <w:autoSpaceDN w:val="0"/>
        <w:autoSpaceDE w:val="0"/>
        <w:widowControl/>
        <w:spacing w:line="235" w:lineRule="auto" w:before="408" w:after="0"/>
        <w:ind w:left="0" w:right="37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“Land situated</w:t>
      </w:r>
    </w:p>
    <w:p>
      <w:pPr>
        <w:autoSpaceDN w:val="0"/>
        <w:autoSpaceDE w:val="0"/>
        <w:widowControl/>
        <w:spacing w:line="238" w:lineRule="auto" w:before="42" w:after="0"/>
        <w:ind w:left="0" w:right="41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several</w:t>
      </w:r>
    </w:p>
    <w:p>
      <w:pPr>
        <w:autoSpaceDN w:val="0"/>
        <w:autoSpaceDE w:val="0"/>
        <w:widowControl/>
        <w:spacing w:line="238" w:lineRule="auto" w:before="38" w:after="64"/>
        <w:ind w:left="0" w:right="41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districts.”.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16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90" w:after="0"/>
              <w:ind w:left="6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41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57" w:lineRule="auto" w:before="666" w:after="0"/>
              <w:ind w:left="68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First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174" w:right="716" w:firstLine="5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Section 41 of the principal enactment is hereby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amended by the substitution for the words “instruments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affecting land and pledges, mortgages or bills of sale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registered by him”, of the words “instruments affecting land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registered by him”.</w:t>
            </w:r>
          </w:p>
          <w:p>
            <w:pPr>
              <w:autoSpaceDN w:val="0"/>
              <w:autoSpaceDE w:val="0"/>
              <w:widowControl/>
              <w:spacing w:line="258" w:lineRule="exact" w:before="274" w:after="0"/>
              <w:ind w:left="174" w:right="716" w:firstLine="52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The First Schedule to the principal enactment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hereby amended in Part III of that Schedule,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substitution in item 2 thereof, for the words and figures “any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book or index kept under Chapters III, IV, V, VI, for each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transaction” of the words and figures “any book or index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kept under Chapter III, V or VI for each transaction”.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" w:after="0"/>
              <w:ind w:left="0" w:right="32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73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Enforceability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instruments</w:t>
            </w:r>
          </w:p>
        </w:tc>
      </w:tr>
      <w:tr>
        <w:trPr>
          <w:trHeight w:hRule="exact" w:val="95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58" w:val="left"/>
                <w:tab w:pos="2350" w:val="left"/>
              </w:tabs>
              <w:autoSpaceDE w:val="0"/>
              <w:widowControl/>
              <w:spacing w:line="322" w:lineRule="exact" w:before="0" w:after="0"/>
              <w:ind w:left="736" w:right="0" w:firstLine="0"/>
              <w:jc w:val="left"/>
            </w:pPr>
            <w:r>
              <w:tab/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Act, No. 18 of 2024 </w:t>
            </w:r>
            <w:r>
              <w:br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(1) Where, on the appointed date, an instrument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creating-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28"/>
        <w:ind w:left="0" w:right="1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registered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752"/>
        </w:trPr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36" w:val="left"/>
              </w:tabs>
              <w:autoSpaceDE w:val="0"/>
              <w:widowControl/>
              <w:spacing w:line="260" w:lineRule="exact" w:before="48" w:after="0"/>
              <w:ind w:left="1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pledge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mortgage or bill of sale of movable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property; or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Chapter IV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principal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836" w:val="left"/>
        </w:tabs>
        <w:autoSpaceDE w:val="0"/>
        <w:widowControl/>
        <w:spacing w:line="260" w:lineRule="exact" w:before="76" w:after="0"/>
        <w:ind w:left="22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(i) an interest in a fixture of any immovable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property; or</w:t>
      </w:r>
    </w:p>
    <w:p>
      <w:pPr>
        <w:autoSpaceDN w:val="0"/>
        <w:autoSpaceDE w:val="0"/>
        <w:widowControl/>
        <w:spacing w:line="260" w:lineRule="exact" w:before="260" w:after="0"/>
        <w:ind w:left="2836" w:right="2772" w:hanging="30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an assignment of a right to payment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a mortgage, charge or lease of any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immovable property where the assignment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does not convey or transfer the assignor’s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interest in the immovable property,</w:t>
      </w:r>
    </w:p>
    <w:p>
      <w:pPr>
        <w:autoSpaceDN w:val="0"/>
        <w:autoSpaceDE w:val="0"/>
        <w:widowControl/>
        <w:spacing w:line="260" w:lineRule="exact" w:before="260" w:after="0"/>
        <w:ind w:left="1478" w:right="277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has been registered under Chapter IV of the principal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enactment, is in force, such pledge, mortgage or bill of sale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movable property or such interest in a fixture of immovable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 or such assignment of a right to payment under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mortgage, charge or lease of immovable property shall, for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period of two years from the appointed date, continue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enforceable, but shall be required to be registered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relevant provisions of the Secured Transactions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No. 17 of  2024 as a pledge, mortgage or bill of sale of movable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property, or an interest in a fixture of immovable property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assignment of a right to payment under a mortgage, charge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lease of immovable property prior to the expiration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period of two years.</w:t>
      </w:r>
    </w:p>
    <w:p>
      <w:pPr>
        <w:autoSpaceDN w:val="0"/>
        <w:autoSpaceDE w:val="0"/>
        <w:widowControl/>
        <w:spacing w:line="260" w:lineRule="exact" w:before="258" w:after="0"/>
        <w:ind w:left="1436" w:right="2772" w:firstLine="32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(2) An instrument referred to in subsection (1) shall, 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being registered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No. 17 of  2024, be deemed to have been perfected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date on which such instrument initially became legally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enforceable, and the priority which such instrument became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entitled to at the time it initially became legally enforceable,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continue to prevail.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2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44" w:right="100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Registration of Documents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18 of 2024</w:t>
            </w:r>
          </w:p>
        </w:tc>
      </w:tr>
    </w:tbl>
    <w:p>
      <w:pPr>
        <w:autoSpaceDN w:val="0"/>
        <w:autoSpaceDE w:val="0"/>
        <w:widowControl/>
        <w:spacing w:line="240" w:lineRule="exact" w:before="184" w:after="154"/>
        <w:ind w:left="2774" w:right="1436" w:firstLine="53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(3) An instrument referred to in subsection (1)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not registered under the Secured Transactions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No. 17 of  2024 prior to the expiration of two years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appointed date, shall become legally unenforceable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expiration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576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  <w:p>
            <w:pPr>
              <w:autoSpaceDN w:val="0"/>
              <w:autoSpaceDE w:val="0"/>
              <w:widowControl/>
              <w:spacing w:line="238" w:lineRule="auto" w:before="44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154" w:right="716" w:firstLine="558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In the event of any inconsistency between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16"/>
        <w:ind w:left="0" w:right="0"/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3.9999999999998" w:type="dxa"/>
      </w:tblPr>
      <w:tblGrid>
        <w:gridCol w:w="4510"/>
        <w:gridCol w:w="4510"/>
      </w:tblGrid>
      <w:tr>
        <w:trPr>
          <w:trHeight w:hRule="exact" w:val="9586"/>
        </w:trPr>
        <w:tc>
          <w:tcPr>
            <w:tcW w:type="dxa" w:w="438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720" w:right="288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Registration of Documents (Amendment)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Act, No. 18 of 2024</w:t>
            </w:r>
          </w:p>
        </w:tc>
        <w:tc>
          <w:tcPr>
            <w:tcW w:type="dxa" w:w="1972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45" w:lineRule="auto" w:before="14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