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88" w:lineRule="exact" w:before="730" w:after="0"/>
        <w:ind w:left="2448" w:right="2304" w:firstLine="0"/>
        <w:jc w:val="center"/>
      </w:pP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 xml:space="preserve">FINANCE  LEASING  (AMENDMENT) </w:t>
      </w:r>
      <w:r>
        <w:br/>
      </w: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>ACT, No. 21 OF 2024</w:t>
      </w:r>
    </w:p>
    <w:p>
      <w:pPr>
        <w:autoSpaceDN w:val="0"/>
        <w:autoSpaceDE w:val="0"/>
        <w:widowControl/>
        <w:spacing w:line="235" w:lineRule="auto" w:before="1044" w:after="0"/>
        <w:ind w:left="0" w:right="305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01st of  April,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40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April 05,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4"/>
        <w:ind w:left="0" w:right="0"/>
      </w:pPr>
    </w:p>
    <w:p>
      <w:pPr>
        <w:autoSpaceDN w:val="0"/>
        <w:autoSpaceDE w:val="0"/>
        <w:widowControl/>
        <w:spacing w:line="240" w:lineRule="exact" w:before="198" w:after="0"/>
        <w:ind w:left="2592" w:right="3744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Finance Leasing (Amendment)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Act, No. 21 of 2024</w:t>
      </w:r>
    </w:p>
    <w:p>
      <w:pPr>
        <w:autoSpaceDN w:val="0"/>
        <w:autoSpaceDE w:val="0"/>
        <w:widowControl/>
        <w:spacing w:line="238" w:lineRule="auto" w:before="148" w:after="0"/>
        <w:ind w:left="0" w:right="37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01st of April, 2024]</w:t>
      </w:r>
    </w:p>
    <w:p>
      <w:pPr>
        <w:autoSpaceDN w:val="0"/>
        <w:autoSpaceDE w:val="0"/>
        <w:widowControl/>
        <w:spacing w:line="268" w:lineRule="exact" w:before="252" w:after="0"/>
        <w:ind w:left="14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L.D. - O. 66/2017</w:t>
      </w:r>
    </w:p>
    <w:p>
      <w:pPr>
        <w:autoSpaceDN w:val="0"/>
        <w:autoSpaceDE w:val="0"/>
        <w:widowControl/>
        <w:spacing w:line="268" w:lineRule="exact" w:before="212" w:after="0"/>
        <w:ind w:left="15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AMEND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INANCE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L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EASING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, 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56 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2000</w:t>
      </w:r>
    </w:p>
    <w:p>
      <w:pPr>
        <w:autoSpaceDN w:val="0"/>
        <w:autoSpaceDE w:val="0"/>
        <w:widowControl/>
        <w:spacing w:line="240" w:lineRule="exact" w:before="240" w:after="152"/>
        <w:ind w:left="1454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76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4" w:val="left"/>
              </w:tabs>
              <w:autoSpaceDE w:val="0"/>
              <w:widowControl/>
              <w:spacing w:line="228" w:lineRule="exact" w:before="112" w:after="0"/>
              <w:ind w:left="734" w:right="144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This Act may be cited as the Finance Leasing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(Amendment) Act, No. 21 of  2024.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2" w:after="0"/>
              <w:ind w:left="16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76" w:lineRule="exact" w:before="20" w:after="0"/>
        <w:ind w:left="1454" w:right="2776" w:firstLine="37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(2) The provisions of this Act, other than the provisions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this section, shall come into operation on such date as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 may appoint by Order published in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Gazette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76" w:lineRule="exact" w:before="240" w:after="224"/>
        <w:ind w:left="1454" w:right="2778" w:firstLine="3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(3) The provisions of this section shall come into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operation on the date on which the Bill becomes an Act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160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8" w:after="0"/>
              <w:ind w:left="734" w:right="156" w:firstLine="36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Section 24 of the Finance Leasing Act, No. 56 of 2000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(in this Act referred to as the “principal enactment”)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amended in subsection (1) of that section, by the substitution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the words “A lessor may, with the written consent of the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4" w:after="0"/>
              <w:ind w:left="1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section 24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Act, No. 56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2000</w:t>
            </w:r>
          </w:p>
        </w:tc>
      </w:tr>
    </w:tbl>
    <w:p>
      <w:pPr>
        <w:autoSpaceDN w:val="0"/>
        <w:autoSpaceDE w:val="0"/>
        <w:widowControl/>
        <w:spacing w:line="274" w:lineRule="exact" w:before="0" w:after="224"/>
        <w:ind w:left="1454" w:right="277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lessee obtained at the time of entering into the finance lease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thereafter, transfer or assign”, of  the words “A lessor may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transfer or assign”.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160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8" w:after="0"/>
              <w:ind w:left="734" w:right="156" w:firstLine="36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Section 26 of the principal enactment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amended in subsection (1) of that section, by the substitution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the words “an attachment in execution of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equipment.”, of the words and figures “an attachment in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6" w:after="0"/>
              <w:ind w:left="1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section 26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1454" w:right="277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execution of such equipment, provided the lessor has validly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perfected those rights under the Secured Transactions Act,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No. 17 of  2024.”.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207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  <w:p>
            <w:pPr>
              <w:autoSpaceDN w:val="0"/>
              <w:autoSpaceDE w:val="0"/>
              <w:widowControl/>
              <w:spacing w:line="200" w:lineRule="exact" w:before="760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section 27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1296" w:right="172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Finance Leasing (Amendment) </w:t>
            </w:r>
            <w:r>
              <w:br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21 of 2024</w:t>
            </w:r>
          </w:p>
          <w:p>
            <w:pPr>
              <w:autoSpaceDN w:val="0"/>
              <w:autoSpaceDE w:val="0"/>
              <w:widowControl/>
              <w:spacing w:line="272" w:lineRule="exact" w:before="460" w:after="0"/>
              <w:ind w:left="178" w:right="706" w:firstLine="36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Section 27 of the principal enactment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amended by the substitution for the words “an equipment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this Act or under a provision of a finance lease, may-”,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words and figures “an equipment under the Secured</w:t>
            </w:r>
          </w:p>
        </w:tc>
      </w:tr>
    </w:tbl>
    <w:p>
      <w:pPr>
        <w:autoSpaceDN w:val="0"/>
        <w:autoSpaceDE w:val="0"/>
        <w:widowControl/>
        <w:spacing w:line="274" w:lineRule="exact" w:before="0" w:after="226"/>
        <w:ind w:left="2778" w:right="144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Transactions Act, No. 17 of 2024 or where there are no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competing claimants, under a provision of a finance lease,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may-”.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6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2" w:after="0"/>
              <w:ind w:left="6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inconsistency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8" w:val="left"/>
              </w:tabs>
              <w:autoSpaceDE w:val="0"/>
              <w:widowControl/>
              <w:spacing w:line="264" w:lineRule="exact" w:before="74" w:after="0"/>
              <w:ind w:left="118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3.9999999999998" w:type="dxa"/>
      </w:tblPr>
      <w:tblGrid>
        <w:gridCol w:w="4510"/>
        <w:gridCol w:w="4510"/>
      </w:tblGrid>
      <w:tr>
        <w:trPr>
          <w:trHeight w:hRule="exact" w:val="9424"/>
        </w:trPr>
        <w:tc>
          <w:tcPr>
            <w:tcW w:type="dxa" w:w="4176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1296" w:right="432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Trust Receipts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19 of 2024</w:t>
            </w:r>
          </w:p>
        </w:tc>
        <w:tc>
          <w:tcPr>
            <w:tcW w:type="dxa" w:w="2180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5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5" w:lineRule="auto" w:before="1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RAKASHANA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IYASA</w:t>
      </w:r>
      <w:r>
        <w:rPr>
          <w:rFonts w:ascii="Times" w:hAnsi="Times" w:eastAsia="Times"/>
          <w:b w:val="0"/>
          <w:i w:val="0"/>
          <w:color w:val="000000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OVERNMENT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RINTING</w:t>
      </w:r>
      <w:r>
        <w:rPr>
          <w:rFonts w:ascii="Times" w:hAnsi="Times" w:eastAsia="Times"/>
          <w:b w:val="0"/>
          <w:i w:val="0"/>
          <w:color w:val="000000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ANISTER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ILVA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AWATHA</w:t>
      </w:r>
      <w:r>
        <w:rPr>
          <w:rFonts w:ascii="Times" w:hAnsi="Times" w:eastAsia="Times"/>
          <w:b w:val="0"/>
          <w:i w:val="0"/>
          <w:color w:val="000000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OLOMBO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