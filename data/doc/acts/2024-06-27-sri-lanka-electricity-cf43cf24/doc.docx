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98" w:after="0"/>
        <w:ind w:left="0" w:right="28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ELECTRICITY</w:t>
      </w:r>
    </w:p>
    <w:p>
      <w:pPr>
        <w:autoSpaceDN w:val="0"/>
        <w:autoSpaceDE w:val="0"/>
        <w:widowControl/>
        <w:spacing w:line="332" w:lineRule="exact" w:before="0" w:after="0"/>
        <w:ind w:left="0" w:right="3390" w:firstLine="0"/>
        <w:jc w:val="right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36 OF 2024</w:t>
      </w:r>
    </w:p>
    <w:p>
      <w:pPr>
        <w:autoSpaceDN w:val="0"/>
        <w:autoSpaceDE w:val="0"/>
        <w:widowControl/>
        <w:spacing w:line="238" w:lineRule="auto" w:before="762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27th of  June, 2024]</w:t>
      </w:r>
    </w:p>
    <w:p>
      <w:pPr>
        <w:autoSpaceDN w:val="0"/>
        <w:autoSpaceDE w:val="0"/>
        <w:widowControl/>
        <w:spacing w:line="235" w:lineRule="auto" w:before="4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28,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27th of June, 2024]</w:t>
      </w:r>
    </w:p>
    <w:p>
      <w:pPr>
        <w:autoSpaceDN w:val="0"/>
        <w:autoSpaceDE w:val="0"/>
        <w:widowControl/>
        <w:spacing w:line="235" w:lineRule="auto" w:before="16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1/2023</w:t>
      </w:r>
    </w:p>
    <w:p>
      <w:pPr>
        <w:autoSpaceDN w:val="0"/>
        <w:autoSpaceDE w:val="0"/>
        <w:widowControl/>
        <w:spacing w:line="245" w:lineRule="auto" w:before="242" w:after="0"/>
        <w:ind w:left="1676" w:right="278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REFORMS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NATIONAL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ADVISORY</w:t>
      </w:r>
      <w:r>
        <w:rPr>
          <w:rFonts w:ascii="Times" w:hAnsi="Times" w:eastAsia="Times"/>
          <w:b w:val="0"/>
          <w:i w:val="0"/>
          <w:color w:val="000000"/>
          <w:sz w:val="14"/>
        </w:rPr>
        <w:t>COUNCIL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ESTABLISHED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2002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REGULATOR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4"/>
        </w:rPr>
        <w:t>TERMS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 </w:t>
      </w:r>
      <w:r>
        <w:rPr>
          <w:rFonts w:ascii="Times" w:hAnsi="Times" w:eastAsia="Times"/>
          <w:b w:val="0"/>
          <w:i w:val="0"/>
          <w:color w:val="000000"/>
          <w:sz w:val="14"/>
        </w:rPr>
        <w:t>ROVIDE</w:t>
      </w:r>
      <w:r>
        <w:rPr>
          <w:rFonts w:ascii="Times" w:hAnsi="Times" w:eastAsia="Times"/>
          <w:b w:val="0"/>
          <w:i w:val="0"/>
          <w:color w:val="000000"/>
          <w:sz w:val="14"/>
        </w:rPr>
        <w:t>LEGISLATIVE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14"/>
        </w:rPr>
        <w:t>APPLICABLE</w:t>
      </w:r>
    </w:p>
    <w:p>
      <w:pPr>
        <w:autoSpaceDN w:val="0"/>
        <w:autoSpaceDE w:val="0"/>
        <w:widowControl/>
        <w:spacing w:line="247" w:lineRule="auto" w:before="60" w:after="2"/>
        <w:ind w:left="167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>ENTITIES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.07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 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ACTIVITIES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GENERATION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TRANSMISSION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PROCUREMENT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SHALL</w:t>
      </w:r>
      <w:r>
        <w:rPr>
          <w:rFonts w:ascii="Times" w:hAnsi="Times" w:eastAsia="Times"/>
          <w:b w:val="0"/>
          <w:i w:val="0"/>
          <w:color w:val="000000"/>
          <w:sz w:val="14"/>
        </w:rPr>
        <w:t>VEST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3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SPECIFY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PROCESSES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APPLICABLE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RELATED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ACTIVITIES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17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1969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</w:t>
      </w:r>
    </w:p>
    <w:p>
      <w:pPr>
        <w:autoSpaceDN w:val="0"/>
        <w:autoSpaceDE w:val="0"/>
        <w:widowControl/>
        <w:spacing w:line="250" w:lineRule="auto" w:before="62" w:after="0"/>
        <w:ind w:left="1676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240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need for reforms to the existing institutional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of the Electricity Industry which duly recognises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need, and is designed to attract new investment into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supported by segregation and separation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of the Electricity Industry currently vested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single Government owned entity by the incorporation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independent corporate entities in whom shall be vested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activities connected with the generation, transmission,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distribution, trade, supply and procurement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who shall be responsible for the efficient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these activities and for the creation of market competition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these activities: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 process commencing with the preparation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scheme for the transition and reorganisation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and the implementation of identified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reforms based on timely and essential legal, structural,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oversight and market based changes; the reforms seek to </w:t>
      </w:r>
      <w:r>
        <w:rPr>
          <w:rFonts w:ascii="Times" w:hAnsi="Times" w:eastAsia="Times"/>
          <w:b w:val="0"/>
          <w:i w:val="0"/>
          <w:color w:val="221F1F"/>
          <w:sz w:val="20"/>
        </w:rPr>
        <w:t>ensure financial self-sufficiency of the corporate entities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25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established under this Act, through a transparent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tariffs, transparent financial, investment and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improved accountability and oversight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measures, to facilitate private sector investment in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of the Electricity Industry using stock market listing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public private partnership modalities:</w:t>
      </w:r>
    </w:p>
    <w:p>
      <w:pPr>
        <w:autoSpaceDN w:val="0"/>
        <w:autoSpaceDE w:val="0"/>
        <w:widowControl/>
        <w:spacing w:line="257" w:lineRule="auto" w:before="29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also necessary to recognise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Lanka’s commitment to the evolution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Industry through the implementation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decarbonisation goals, climate change policies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enhancement of the contribution of renewable energy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facilitated by modern  technology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processes to optimise generation of energy 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renewable energy sources to minimize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dependence on imported fossil fuel sources and adaption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emerging technologies in energy conversion, storage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facilitate the integration of renewable energy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promote competition amongst alternate processes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in an efficient and transparent </w:t>
      </w:r>
      <w:r>
        <w:rPr>
          <w:rFonts w:ascii="Times" w:hAnsi="Times" w:eastAsia="Times"/>
          <w:b w:val="0"/>
          <w:i w:val="0"/>
          <w:color w:val="221F1F"/>
          <w:sz w:val="20"/>
        </w:rPr>
        <w:t>manner:</w:t>
      </w:r>
    </w:p>
    <w:p>
      <w:pPr>
        <w:autoSpaceDN w:val="0"/>
        <w:autoSpaceDE w:val="0"/>
        <w:widowControl/>
        <w:spacing w:line="247" w:lineRule="auto" w:before="270" w:after="21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THEREFORE, 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1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47" w:lineRule="auto" w:before="60" w:after="0"/>
              <w:ind w:left="2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Sri Lanka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36 of 2024.</w:t>
            </w:r>
          </w:p>
        </w:tc>
      </w:tr>
    </w:tbl>
    <w:p>
      <w:pPr>
        <w:autoSpaceDN w:val="0"/>
        <w:autoSpaceDE w:val="0"/>
        <w:widowControl/>
        <w:spacing w:line="257" w:lineRule="auto" w:before="9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other than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section, section 2, section 3, section 4, section 9,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10,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 10, subsection (3) of section 10, subsection (5)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10, section 14, section 15, section 17, section 18,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38, section 39 and the sections specified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of this section shall come into operation on such date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by the Minister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“appointed date”):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7" w:lineRule="auto" w:before="488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prior to making such Order,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satisfied that the Preliminary Transfer Plan,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Electricity Policy, including the National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Policy, the Annual Power Procurement Plan and the 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Power System Development Plan have been prepared,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and are in place in accordance with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Act:</w:t>
      </w:r>
    </w:p>
    <w:p>
      <w:pPr>
        <w:autoSpaceDN w:val="0"/>
        <w:autoSpaceDE w:val="0"/>
        <w:widowControl/>
        <w:spacing w:line="269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if no appointed date is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required by this subsection even though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is satisfied that the requirements in the first proviso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met,  the provisions of this Act,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section 2, section 3, section 4, </w:t>
      </w:r>
      <w:r>
        <w:rPr>
          <w:rFonts w:ascii="Times" w:hAnsi="Times" w:eastAsia="Times"/>
          <w:b w:val="0"/>
          <w:i w:val="0"/>
          <w:color w:val="221F1F"/>
          <w:sz w:val="20"/>
        </w:rPr>
        <w:t>section 9, subsection (1) of section 10,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10, subsection (3) of section 10,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 of section 10, section 14, section 15,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17, section 18, section 38, section 39 and the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(4)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immediately upon the expiry of twelve months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on which the Bill becomes an Act of Parliament.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this section, section 2, section 3,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4, section 9, subsection (1) of section 10,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10, subsection (3)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10, subsection (5) of section 10, section 14, section 15,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17, section 18, section 38 and section 39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on which the Bill becomes an Act </w:t>
      </w:r>
      <w:r>
        <w:rPr>
          <w:rFonts w:ascii="Times" w:hAnsi="Times" w:eastAsia="Times"/>
          <w:b w:val="0"/>
          <w:i w:val="0"/>
          <w:color w:val="221F1F"/>
          <w:sz w:val="20"/>
        </w:rPr>
        <w:t>of Parliament.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taking into consideration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circumstances required by this Act to be created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fulfilled for the implementation of the provisions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appoint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dates for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>operation of each of such sections as follows:-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9" w:lineRule="auto" w:before="49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from which the provisions of section 13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open access shall come into operation;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59" w:lineRule="auto" w:before="292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from which the provisions of Part 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Wholesale Electricity Market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Order made in terms of subsection (4),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ninety days from the date of publication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Order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placed before Parliament:</w:t>
      </w:r>
    </w:p>
    <w:p>
      <w:pPr>
        <w:autoSpaceDN w:val="0"/>
        <w:autoSpaceDE w:val="0"/>
        <w:widowControl/>
        <w:spacing w:line="266" w:lineRule="auto" w:before="29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Orders required to be made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(4) shall be made before the expiry of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 from the date on which the Bill becomes an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Parliament. If no Order has been made within this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years, the provisions of the sections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shall be deemed to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the said period of five years expires:</w:t>
      </w:r>
    </w:p>
    <w:p>
      <w:pPr>
        <w:autoSpaceDN w:val="0"/>
        <w:autoSpaceDE w:val="0"/>
        <w:widowControl/>
        <w:spacing w:line="266" w:lineRule="auto" w:before="29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Minister may, at any time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prior to the expiration of the said five years,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Cabinet of Ministers extend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another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one year at a time so however, the aggregate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such extensions shall not exceed five years.</w:t>
      </w:r>
    </w:p>
    <w:p>
      <w:pPr>
        <w:autoSpaceDN w:val="0"/>
        <w:autoSpaceDE w:val="0"/>
        <w:widowControl/>
        <w:spacing w:line="235" w:lineRule="auto" w:before="294" w:after="0"/>
        <w:ind w:left="0" w:right="3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194" w:after="134"/>
        <w:ind w:left="0" w:right="31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42" w:right="576" w:firstLine="4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this Act, in relation to the generation,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 distribution, trade, supply and procurement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shall be -</w:t>
      </w:r>
    </w:p>
    <w:p>
      <w:pPr>
        <w:autoSpaceDN w:val="0"/>
        <w:autoSpaceDE w:val="0"/>
        <w:widowControl/>
        <w:spacing w:line="238" w:lineRule="auto" w:before="290" w:after="18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ensure improved Electricity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independent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4" w:lineRule="auto" w:before="496" w:after="0"/>
        <w:ind w:left="229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corporate entities responsible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and maintenance, of a well-coordinated,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 and economical system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throughout Sri Lanka at all times,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transparent policies;</w:t>
      </w:r>
    </w:p>
    <w:p>
      <w:pPr>
        <w:autoSpaceDN w:val="0"/>
        <w:autoSpaceDE w:val="0"/>
        <w:widowControl/>
        <w:spacing w:line="262" w:lineRule="auto" w:before="292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facilitate the establishment of independent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corporate entities for the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throughout the country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protect the interests of the consumers;</w:t>
      </w:r>
    </w:p>
    <w:p>
      <w:pPr>
        <w:autoSpaceDN w:val="0"/>
        <w:autoSpaceDE w:val="0"/>
        <w:widowControl/>
        <w:spacing w:line="254" w:lineRule="auto" w:before="294" w:after="0"/>
        <w:ind w:left="2296" w:right="2736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facilitate the establishment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Wholesale Electricity Market;</w:t>
      </w:r>
    </w:p>
    <w:p>
      <w:pPr>
        <w:autoSpaceDN w:val="0"/>
        <w:autoSpaceDE w:val="0"/>
        <w:widowControl/>
        <w:spacing w:line="274" w:lineRule="auto" w:before="294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competition in the Electricity Industry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eliminating preferential treatment and barriers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entry, allowing open competitive procurement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new generation capacity including renewable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energy, implementing transparent, merit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dispatch of generation capacity and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non-discriminatory access to the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for all types of generation technologies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consumers;</w:t>
      </w:r>
    </w:p>
    <w:p>
      <w:pPr>
        <w:autoSpaceDN w:val="0"/>
        <w:autoSpaceDE w:val="0"/>
        <w:widowControl/>
        <w:spacing w:line="271" w:lineRule="auto" w:before="308" w:after="0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entities to whom licences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granted under this Act (hereinafter referred to as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“licensees”) will act efficiently in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activities authorised or required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respective licences issued to them;</w:t>
      </w:r>
    </w:p>
    <w:p>
      <w:pPr>
        <w:autoSpaceDN w:val="0"/>
        <w:autoSpaceDE w:val="0"/>
        <w:widowControl/>
        <w:spacing w:line="269" w:lineRule="auto" w:before="308" w:after="0"/>
        <w:ind w:left="2296" w:right="276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that all reasonable demands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electricity, including future requirements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are met, whilst ensuring efficient 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supplied to all premises;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4" w:lineRule="auto" w:before="504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protect the public from dangers arising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generation, transmission, distribution,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procurement of electricity by improved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safety standards, reliability and quality of services;</w:t>
      </w:r>
    </w:p>
    <w:p>
      <w:pPr>
        <w:autoSpaceDN w:val="0"/>
        <w:autoSpaceDE w:val="0"/>
        <w:widowControl/>
        <w:spacing w:line="269" w:lineRule="auto" w:before="320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tariff principles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affordability of electricity to all consumers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viability of licensees; and</w:t>
      </w:r>
    </w:p>
    <w:p>
      <w:pPr>
        <w:autoSpaceDN w:val="0"/>
        <w:autoSpaceDE w:val="0"/>
        <w:widowControl/>
        <w:spacing w:line="278" w:lineRule="auto" w:before="320" w:after="0"/>
        <w:ind w:left="3642" w:right="14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the decarbonization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Lankan Electricity Industry and the promotion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renewable energy and energy integration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Sri Lanka’s national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international obligations whilst ensuring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optimal use of natural resources.</w:t>
      </w:r>
    </w:p>
    <w:p>
      <w:pPr>
        <w:autoSpaceDN w:val="0"/>
        <w:autoSpaceDE w:val="0"/>
        <w:widowControl/>
        <w:spacing w:line="235" w:lineRule="auto" w:before="320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62" w:lineRule="auto" w:before="320" w:after="230"/>
        <w:ind w:left="3024" w:right="172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DVISORY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SSUE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UIDELINES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0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92" w:after="0"/>
              <w:ind w:left="142" w:right="694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 Council which shall be called and known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“National Electricity Advisory Council”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“Council”).</w:t>
            </w:r>
          </w:p>
        </w:tc>
      </w:tr>
    </w:tbl>
    <w:p>
      <w:pPr>
        <w:autoSpaceDN w:val="0"/>
        <w:autoSpaceDE w:val="0"/>
        <w:widowControl/>
        <w:spacing w:line="274" w:lineRule="auto" w:before="262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p>
      <w:pPr>
        <w:autoSpaceDN w:val="0"/>
        <w:autoSpaceDE w:val="0"/>
        <w:widowControl/>
        <w:spacing w:line="266" w:lineRule="auto" w:before="320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 be charged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of advising the Minister in formulating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>national electricity policy in respect of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2" w:lineRule="auto" w:before="496" w:after="0"/>
        <w:ind w:left="227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matters relating to the Electricity Industry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formulation of the national electricity policy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terms of section 4 of this Act;</w:t>
      </w:r>
    </w:p>
    <w:p>
      <w:pPr>
        <w:autoSpaceDN w:val="0"/>
        <w:autoSpaceDE w:val="0"/>
        <w:widowControl/>
        <w:spacing w:line="252" w:lineRule="auto" w:before="264" w:after="0"/>
        <w:ind w:left="227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matters relating to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reforms in accordance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 and procurement of electricity in Sri Lanka;</w:t>
      </w:r>
    </w:p>
    <w:p>
      <w:pPr>
        <w:autoSpaceDN w:val="0"/>
        <w:autoSpaceDE w:val="0"/>
        <w:widowControl/>
        <w:spacing w:line="254" w:lineRule="auto" w:before="264" w:after="0"/>
        <w:ind w:left="2276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on the modalities relating to the formulation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proposals and plans for the development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including the establishment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competitive electricity markets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interconnections with regional markets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reform process in order to ensure its successful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implementation;</w:t>
      </w:r>
    </w:p>
    <w:p>
      <w:pPr>
        <w:autoSpaceDN w:val="0"/>
        <w:autoSpaceDE w:val="0"/>
        <w:widowControl/>
        <w:spacing w:line="252" w:lineRule="auto" w:before="264" w:after="0"/>
        <w:ind w:left="2276" w:right="278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optimal utilisation of indigenous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including renewable energy, modern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technologies and energy efficiency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demand at lowest economic cost;</w:t>
      </w:r>
    </w:p>
    <w:p>
      <w:pPr>
        <w:autoSpaceDN w:val="0"/>
        <w:autoSpaceDE w:val="0"/>
        <w:widowControl/>
        <w:spacing w:line="252" w:lineRule="auto" w:before="266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matters related to the preparation of the Long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System Development Plan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electricity policy under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this Act;</w:t>
      </w:r>
    </w:p>
    <w:p>
      <w:pPr>
        <w:autoSpaceDN w:val="0"/>
        <w:autoSpaceDE w:val="0"/>
        <w:widowControl/>
        <w:spacing w:line="254" w:lineRule="auto" w:before="264" w:after="0"/>
        <w:ind w:left="2276" w:right="278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matters relating to the formulation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policy, in consultation with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the Regulator, to ensure consumer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affordability, financial sustainability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return on the investments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regulated entities; and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7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any other matter connected with or arising out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electricity policy.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2" w:lineRule="auto" w:before="49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Council may, in discharging its responsibilities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subsection, consult the relevant stakeholders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act in good faith and in the best interests of the country </w:t>
      </w:r>
      <w:r>
        <w:rPr>
          <w:rFonts w:ascii="Times" w:hAnsi="Times" w:eastAsia="Times"/>
          <w:b w:val="0"/>
          <w:i w:val="0"/>
          <w:color w:val="221F1F"/>
          <w:sz w:val="20"/>
        </w:rPr>
        <w:t>and the consumers.</w:t>
      </w:r>
    </w:p>
    <w:p>
      <w:pPr>
        <w:autoSpaceDN w:val="0"/>
        <w:autoSpaceDE w:val="0"/>
        <w:widowControl/>
        <w:spacing w:line="250" w:lineRule="auto" w:before="26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Council shall consist of following seven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appointed by the Minister, with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Ministers, one of whom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as the Chairperson of the Council: -</w:t>
      </w:r>
    </w:p>
    <w:p>
      <w:pPr>
        <w:autoSpaceDN w:val="0"/>
        <w:autoSpaceDE w:val="0"/>
        <w:widowControl/>
        <w:spacing w:line="238" w:lineRule="auto" w:before="260" w:after="0"/>
        <w:ind w:left="0" w:right="2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Secretary to the Ministry of the Minister;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60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Director General of the Department of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Planning;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60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Director General of Sri Lanka Sustainable Energy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autoSpaceDE w:val="0"/>
        <w:widowControl/>
        <w:spacing w:line="247" w:lineRule="auto" w:before="260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the field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energy policy making;</w:t>
      </w:r>
    </w:p>
    <w:p>
      <w:pPr>
        <w:autoSpaceDN w:val="0"/>
        <w:autoSpaceDE w:val="0"/>
        <w:widowControl/>
        <w:spacing w:line="247" w:lineRule="auto" w:before="26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economics;</w:t>
      </w:r>
    </w:p>
    <w:p>
      <w:pPr>
        <w:autoSpaceDN w:val="0"/>
        <w:autoSpaceDE w:val="0"/>
        <w:widowControl/>
        <w:spacing w:line="250" w:lineRule="auto" w:before="260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the field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power system planning and operation; and</w:t>
      </w:r>
    </w:p>
    <w:p>
      <w:pPr>
        <w:autoSpaceDN w:val="0"/>
        <w:autoSpaceDE w:val="0"/>
        <w:widowControl/>
        <w:spacing w:line="254" w:lineRule="auto" w:before="260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twenty years of experience in the field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renewable energy, energy transition and</w:t>
      </w:r>
    </w:p>
    <w:p>
      <w:pPr>
        <w:autoSpaceDN w:val="0"/>
        <w:autoSpaceDE w:val="0"/>
        <w:widowControl/>
        <w:spacing w:line="238" w:lineRule="auto" w:before="42" w:after="0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35" w:lineRule="auto" w:before="30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Every member of the Council, before assuming</w:t>
      </w:r>
    </w:p>
    <w:p>
      <w:pPr>
        <w:autoSpaceDN w:val="0"/>
        <w:autoSpaceDE w:val="0"/>
        <w:widowControl/>
        <w:spacing w:line="257" w:lineRule="auto" w:before="42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 submit to the Minister, a general disclosure of </w:t>
      </w:r>
      <w:r>
        <w:rPr>
          <w:rFonts w:ascii="Times" w:hAnsi="Times" w:eastAsia="Times"/>
          <w:b w:val="0"/>
          <w:i w:val="0"/>
          <w:color w:val="221F1F"/>
          <w:sz w:val="20"/>
        </w:rPr>
        <w:t>his interests as at the date of appointment.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6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member of the Council who is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interested in any matter that is to be taken 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Council shall disclose the nature of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Council and shall not take part in any deliberation or </w:t>
      </w:r>
      <w:r>
        <w:rPr>
          <w:rFonts w:ascii="Times" w:hAnsi="Times" w:eastAsia="Times"/>
          <w:b w:val="0"/>
          <w:i w:val="0"/>
          <w:color w:val="221F1F"/>
          <w:sz w:val="20"/>
        </w:rPr>
        <w:t>decision of the Council with regard to that matter.</w:t>
      </w:r>
    </w:p>
    <w:p>
      <w:pPr>
        <w:autoSpaceDN w:val="0"/>
        <w:autoSpaceDE w:val="0"/>
        <w:widowControl/>
        <w:spacing w:line="262" w:lineRule="auto" w:before="292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shall, with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appoint a Director General who has expertise,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reached eminence and has at least twenty years of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>in electrical engineering and administration.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Director General 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affairs of the Council and carry out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tasks assigned to him, from time to time, by the Council.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shall act under the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Secretary to the Ministry of the Minister.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members of the Council shall hold office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shall exercise, perform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powers, duties and functions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in accordance with the provisions of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reference set out in their letters of appointment.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 co-opt persons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expertise to be present at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Council, where the relevant expertise is required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 issue before the Council.</w:t>
      </w:r>
    </w:p>
    <w:p>
      <w:pPr>
        <w:autoSpaceDN w:val="0"/>
        <w:autoSpaceDE w:val="0"/>
        <w:widowControl/>
        <w:spacing w:line="264" w:lineRule="auto" w:before="290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persons shall participate in and assist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at which the issue requiring their expertise is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discussed so however, shall not be entitled to vote on any </w:t>
      </w:r>
      <w:r>
        <w:rPr>
          <w:rFonts w:ascii="Times" w:hAnsi="Times" w:eastAsia="Times"/>
          <w:b w:val="0"/>
          <w:i w:val="0"/>
          <w:color w:val="221F1F"/>
          <w:sz w:val="20"/>
        </w:rPr>
        <w:t>matter so discussed.</w:t>
      </w:r>
    </w:p>
    <w:p>
      <w:pPr>
        <w:autoSpaceDN w:val="0"/>
        <w:autoSpaceDE w:val="0"/>
        <w:widowControl/>
        <w:spacing w:line="259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shall be disqualified from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continued to be a member of the Council, if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5" w:lineRule="auto" w:before="496" w:after="0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 is not or ceases to be a citizen of Sri Lanka;</w:t>
      </w:r>
    </w:p>
    <w:p>
      <w:pPr>
        <w:autoSpaceDN w:val="0"/>
        <w:autoSpaceDE w:val="0"/>
        <w:widowControl/>
        <w:spacing w:line="250" w:lineRule="auto" w:before="270" w:after="0"/>
        <w:ind w:left="36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is or has been within three years prior to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a Member of Parliament, a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 or a Local Authority;</w:t>
      </w:r>
    </w:p>
    <w:p>
      <w:pPr>
        <w:autoSpaceDN w:val="0"/>
        <w:autoSpaceDE w:val="0"/>
        <w:widowControl/>
        <w:spacing w:line="252" w:lineRule="auto" w:before="264" w:after="0"/>
        <w:ind w:left="362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is a connected person having any financial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amounting to a conflict of interest 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 in any entity in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or any matter performed by such person;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66" w:after="0"/>
        <w:ind w:left="32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is under any written law in force in Sri Lanka found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declared to be of unsound mind;</w:t>
      </w:r>
    </w:p>
    <w:p>
      <w:pPr>
        <w:autoSpaceDN w:val="0"/>
        <w:autoSpaceDE w:val="0"/>
        <w:widowControl/>
        <w:spacing w:line="252" w:lineRule="auto" w:before="26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is a person who has been declared an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written law in Sri Lanka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country, is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autoSpaceDE w:val="0"/>
        <w:widowControl/>
        <w:spacing w:line="247" w:lineRule="auto" w:before="266" w:after="0"/>
        <w:ind w:left="3622" w:right="1296" w:hanging="40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 has been convicted of any criminal offence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court in Sri Lanka or in any other country; or</w:t>
      </w:r>
    </w:p>
    <w:p>
      <w:pPr>
        <w:autoSpaceDN w:val="0"/>
        <w:autoSpaceDE w:val="0"/>
        <w:widowControl/>
        <w:spacing w:line="252" w:lineRule="auto" w:before="264" w:after="0"/>
        <w:ind w:left="3622" w:right="1436" w:hanging="4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is subject to any mental or physical disability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precludes such person from discharging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assigned to such person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Council.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shall, after informing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 writing the reasons therefor, remove any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if such member is subject to any </w:t>
      </w:r>
      <w:r>
        <w:rPr>
          <w:rFonts w:ascii="Times" w:hAnsi="Times" w:eastAsia="Times"/>
          <w:b w:val="0"/>
          <w:i w:val="0"/>
          <w:color w:val="221F1F"/>
          <w:sz w:val="20"/>
        </w:rPr>
        <w:t>disqualification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59" w:lineRule="auto" w:before="26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(10)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 employ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function as the staff of the Council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Council in the discharge of its responsibilities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matters concerning the responsibilities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7" w:lineRule="auto" w:before="480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shall, make rules specifying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organisational structure of the staff and the duties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to each member of the staff and the manner in which the day-</w:t>
      </w:r>
      <w:r>
        <w:rPr>
          <w:rFonts w:ascii="Times" w:hAnsi="Times" w:eastAsia="Times"/>
          <w:b w:val="0"/>
          <w:i w:val="0"/>
          <w:color w:val="221F1F"/>
          <w:sz w:val="20"/>
        </w:rPr>
        <w:t>to-day business of the Council to be managed.</w:t>
      </w:r>
    </w:p>
    <w:p>
      <w:pPr>
        <w:autoSpaceDN w:val="0"/>
        <w:autoSpaceDE w:val="0"/>
        <w:widowControl/>
        <w:spacing w:line="245" w:lineRule="auto" w:before="248" w:after="0"/>
        <w:ind w:left="1456" w:right="2760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the rates of the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to the members and the staff of the Council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Secretary to the Treasury.</w:t>
      </w:r>
    </w:p>
    <w:p>
      <w:pPr>
        <w:autoSpaceDN w:val="0"/>
        <w:autoSpaceDE w:val="0"/>
        <w:widowControl/>
        <w:spacing w:line="245" w:lineRule="auto" w:before="248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Council shall make rules to regulate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in which the business of the Council is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transacted and the procedure to be followed in the conduct </w:t>
      </w:r>
      <w:r>
        <w:rPr>
          <w:rFonts w:ascii="Times" w:hAnsi="Times" w:eastAsia="Times"/>
          <w:b w:val="0"/>
          <w:i w:val="0"/>
          <w:color w:val="221F1F"/>
          <w:sz w:val="20"/>
        </w:rPr>
        <w:t>of meetings of the Council.</w:t>
      </w:r>
    </w:p>
    <w:p>
      <w:pPr>
        <w:autoSpaceDN w:val="0"/>
        <w:autoSpaceDE w:val="0"/>
        <w:widowControl/>
        <w:spacing w:line="247" w:lineRule="auto" w:before="248" w:after="188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shall, from time to time, issue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such directions and guidelines on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national electricity policy including the overall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 and coordination as may be required for the efficient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Council. Such directions and guidelines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objects of this Act and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national electricity policy shall reflect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of the Act specified in section 2, and the policy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Government for the development of the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Industry in a manner consistent with the national policy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5 of the Sri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Formulation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Lanka Sustainable Energy Authority Act, No. 35 of 2007.</w:t>
      </w:r>
    </w:p>
    <w:p>
      <w:pPr>
        <w:autoSpaceDN w:val="0"/>
        <w:autoSpaceDE w:val="0"/>
        <w:widowControl/>
        <w:spacing w:line="250" w:lineRule="auto" w:before="248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coming into operation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shall, with a view to enabling Sri Lanka to meet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future demands for electricity, after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Regulator, National System Operator, licensees,</w:t>
      </w:r>
    </w:p>
    <w:p>
      <w:pPr>
        <w:autoSpaceDN w:val="0"/>
        <w:autoSpaceDE w:val="0"/>
        <w:widowControl/>
        <w:spacing w:line="235" w:lineRule="auto" w:before="3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consumer organisations and other relevant stakeholders and</w:t>
      </w:r>
    </w:p>
    <w:p>
      <w:pPr>
        <w:autoSpaceDN w:val="0"/>
        <w:autoSpaceDE w:val="0"/>
        <w:widowControl/>
        <w:spacing w:line="238" w:lineRule="auto" w:before="3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compliance with all relevant national policies and policy</w:t>
      </w:r>
    </w:p>
    <w:p>
      <w:pPr>
        <w:autoSpaceDN w:val="0"/>
        <w:autoSpaceDE w:val="0"/>
        <w:widowControl/>
        <w:spacing w:line="238" w:lineRule="auto" w:before="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guidelines of the Minister, direct the Council to formulate</w:t>
      </w:r>
    </w:p>
    <w:p>
      <w:pPr>
        <w:autoSpaceDN w:val="0"/>
        <w:autoSpaceDE w:val="0"/>
        <w:widowControl/>
        <w:spacing w:line="235" w:lineRule="auto" w:before="3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draft national electricity policy.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47" w:lineRule="auto" w:before="480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The Council shall in compliance with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under subsection (2), proceed to formulate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draft national electricity policy which shall include an </w:t>
      </w:r>
      <w:r>
        <w:rPr>
          <w:rFonts w:ascii="Times" w:hAnsi="Times" w:eastAsia="Times"/>
          <w:b w:val="0"/>
          <w:i w:val="0"/>
          <w:color w:val="221F1F"/>
          <w:sz w:val="20"/>
        </w:rPr>
        <w:t>outline of the Government’s policy on-</w:t>
      </w:r>
    </w:p>
    <w:p>
      <w:pPr>
        <w:autoSpaceDN w:val="0"/>
        <w:autoSpaceDE w:val="0"/>
        <w:widowControl/>
        <w:spacing w:line="247" w:lineRule="auto" w:before="248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developing the power system to meet the estimated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demand while ensuring affordability,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aligning with the Government’s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commitments for decarbonisation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enhancing consumer satisfaction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tariffs and reliability in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supply;</w:t>
      </w:r>
    </w:p>
    <w:p>
      <w:pPr>
        <w:autoSpaceDN w:val="0"/>
        <w:autoSpaceDE w:val="0"/>
        <w:widowControl/>
        <w:spacing w:line="245" w:lineRule="auto" w:before="250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technologies to be used in connection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and demand 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technologies to promote energy efficiency;</w:t>
      </w:r>
    </w:p>
    <w:p>
      <w:pPr>
        <w:autoSpaceDN w:val="0"/>
        <w:autoSpaceDE w:val="0"/>
        <w:widowControl/>
        <w:spacing w:line="247" w:lineRule="auto" w:before="248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incentivize investments in energy technologies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renewable energy, energy storage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efficiency which increase national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reduce the dependence on imported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fossil fuel sources;</w:t>
      </w:r>
    </w:p>
    <w:p>
      <w:pPr>
        <w:autoSpaceDN w:val="0"/>
        <w:autoSpaceDE w:val="0"/>
        <w:widowControl/>
        <w:spacing w:line="247" w:lineRule="auto" w:before="248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financial viability of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Industry and the need to attract private sector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to the Electricity Industry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renewable energy-based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generation, transmission,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storage and end user energy efficiency;</w:t>
      </w:r>
    </w:p>
    <w:p>
      <w:pPr>
        <w:autoSpaceDN w:val="0"/>
        <w:autoSpaceDE w:val="0"/>
        <w:widowControl/>
        <w:spacing w:line="247" w:lineRule="auto" w:before="248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introducing competition in the procurement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generation, transmission and energy storage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and specifying the preconditions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milestones for the establishment of the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Market;</w:t>
      </w:r>
    </w:p>
    <w:p>
      <w:pPr>
        <w:autoSpaceDN w:val="0"/>
        <w:autoSpaceDE w:val="0"/>
        <w:widowControl/>
        <w:spacing w:line="254" w:lineRule="auto" w:before="248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mobilizing investment needed for sustainable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growth of the Electricity Industry to achieve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Government’s electricity policy objectives;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4" w:lineRule="auto" w:before="500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national tariff policy formulated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Ministry of Finance and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Policy Implementation;</w:t>
      </w:r>
    </w:p>
    <w:p>
      <w:pPr>
        <w:autoSpaceDN w:val="0"/>
        <w:tabs>
          <w:tab w:pos="2296" w:val="left"/>
        </w:tabs>
        <w:autoSpaceDE w:val="0"/>
        <w:widowControl/>
        <w:spacing w:line="257" w:lineRule="auto" w:before="304" w:after="0"/>
        <w:ind w:left="1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including national policy on energy which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revised, from time to time; and</w:t>
      </w:r>
    </w:p>
    <w:p>
      <w:pPr>
        <w:autoSpaceDN w:val="0"/>
        <w:tabs>
          <w:tab w:pos="2296" w:val="left"/>
        </w:tabs>
        <w:autoSpaceDE w:val="0"/>
        <w:widowControl/>
        <w:spacing w:line="257" w:lineRule="auto" w:before="306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identifying priorities and measures towards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the objects of the Act.</w:t>
      </w:r>
    </w:p>
    <w:p>
      <w:pPr>
        <w:autoSpaceDN w:val="0"/>
        <w:autoSpaceDE w:val="0"/>
        <w:widowControl/>
        <w:spacing w:line="271" w:lineRule="auto" w:before="304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completion of the formulation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draft national electricity policy by the Council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and after adequate public stakeholder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the Minister shall, upon being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electricity policy is 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national policy on energy,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such draft policy to the Cabinet of Ministers for its </w:t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autoSpaceDE w:val="0"/>
        <w:widowControl/>
        <w:spacing w:line="266" w:lineRule="auto" w:before="306" w:after="0"/>
        <w:ind w:left="1456" w:right="2760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 review the policy </w:t>
      </w:r>
      <w:r>
        <w:rPr>
          <w:rFonts w:ascii="Times" w:hAnsi="Times" w:eastAsia="Times"/>
          <w:b w:val="0"/>
          <w:i w:val="0"/>
          <w:color w:val="221F1F"/>
          <w:sz w:val="20"/>
        </w:rPr>
        <w:t>forwarded to the Cabinet of Ministers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suggest amendments thereto prior to granting </w:t>
      </w:r>
      <w:r>
        <w:rPr>
          <w:rFonts w:ascii="Times" w:hAnsi="Times" w:eastAsia="Times"/>
          <w:b w:val="0"/>
          <w:i w:val="0"/>
          <w:color w:val="221F1F"/>
          <w:sz w:val="20"/>
        </w:rPr>
        <w:t>approval to such policy.</w:t>
      </w:r>
    </w:p>
    <w:p>
      <w:pPr>
        <w:autoSpaceDN w:val="0"/>
        <w:autoSpaceDE w:val="0"/>
        <w:widowControl/>
        <w:spacing w:line="266" w:lineRule="auto" w:before="306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receiving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Ministers, the Minister shall cause the national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such approval.</w:t>
      </w:r>
    </w:p>
    <w:p>
      <w:pPr>
        <w:autoSpaceDN w:val="0"/>
        <w:autoSpaceDE w:val="0"/>
        <w:widowControl/>
        <w:spacing w:line="274" w:lineRule="auto" w:before="30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electricity policy once approved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this section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superseding all previous policy documents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supply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electricity,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500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Upon the receipt of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as required by subsection (4), the Regulator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the implementation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through the issuance of directions to the licensees.</w:t>
      </w:r>
    </w:p>
    <w:p>
      <w:pPr>
        <w:autoSpaceDN w:val="0"/>
        <w:autoSpaceDE w:val="0"/>
        <w:widowControl/>
        <w:spacing w:line="269" w:lineRule="auto" w:before="306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Minister may once in every five years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of the Council and after consultations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cause a review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to be conducted:</w:t>
      </w:r>
    </w:p>
    <w:p>
      <w:pPr>
        <w:autoSpaceDN w:val="0"/>
        <w:autoSpaceDE w:val="0"/>
        <w:widowControl/>
        <w:spacing w:line="269" w:lineRule="auto" w:before="304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prior to the completion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five years, an urgent need to update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arises, the Minister may direct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cause a review of the national electricity policy to be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autoSpaceDN w:val="0"/>
        <w:autoSpaceDE w:val="0"/>
        <w:widowControl/>
        <w:spacing w:line="264" w:lineRule="auto" w:before="304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Minister shall ensure that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subsections (1) to (7) be complied with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>to updating the national electricity policy.</w:t>
      </w:r>
    </w:p>
    <w:p>
      <w:pPr>
        <w:autoSpaceDN w:val="0"/>
        <w:autoSpaceDE w:val="0"/>
        <w:widowControl/>
        <w:spacing w:line="271" w:lineRule="auto" w:before="302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Minister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Policy and Planning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and with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Ministers, from time to time, issue in writing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relating to the implementation of the principles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electricity policy including national strategies </w:t>
      </w:r>
      <w:r>
        <w:rPr>
          <w:rFonts w:ascii="Times" w:hAnsi="Times" w:eastAsia="Times"/>
          <w:b w:val="0"/>
          <w:i w:val="0"/>
          <w:color w:val="221F1F"/>
          <w:sz w:val="20"/>
        </w:rPr>
        <w:t>and national targets of such policy. Such guidelines shall -</w:t>
      </w:r>
    </w:p>
    <w:p>
      <w:pPr>
        <w:autoSpaceDN w:val="0"/>
        <w:autoSpaceDE w:val="0"/>
        <w:widowControl/>
        <w:spacing w:line="235" w:lineRule="auto" w:before="30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provide guidance with respect to the following: -</w:t>
      </w:r>
    </w:p>
    <w:p>
      <w:pPr>
        <w:autoSpaceDN w:val="0"/>
        <w:autoSpaceDE w:val="0"/>
        <w:widowControl/>
        <w:spacing w:line="238" w:lineRule="auto" w:before="306" w:after="0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facilitating Electricity Industry reform;</w:t>
      </w:r>
    </w:p>
    <w:p>
      <w:pPr>
        <w:autoSpaceDN w:val="0"/>
        <w:autoSpaceDE w:val="0"/>
        <w:widowControl/>
        <w:spacing w:line="264" w:lineRule="auto" w:before="302" w:after="0"/>
        <w:ind w:left="4122" w:right="14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ensuring the implementation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to meet the projected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demand growth in accordance with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9" w:lineRule="auto" w:before="496" w:after="0"/>
        <w:ind w:left="27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objectives and targets with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energy security and environmental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sustainability;</w:t>
      </w:r>
    </w:p>
    <w:p>
      <w:pPr>
        <w:autoSpaceDN w:val="0"/>
        <w:autoSpaceDE w:val="0"/>
        <w:widowControl/>
        <w:spacing w:line="266" w:lineRule="auto" w:before="292" w:after="0"/>
        <w:ind w:left="275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estimating the requirement for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in order to attain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for sustainable development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and the oversight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relating to licensing, regulatory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inspection activities as required by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64" w:lineRule="auto" w:before="292" w:after="0"/>
        <w:ind w:left="2758" w:right="2782" w:hanging="4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identifying incentives to be adopted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achieving national targets for increasing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and enhancing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of the country in an affordable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sustainable manner;</w:t>
      </w:r>
    </w:p>
    <w:p>
      <w:pPr>
        <w:autoSpaceDN w:val="0"/>
        <w:autoSpaceDE w:val="0"/>
        <w:widowControl/>
        <w:spacing w:line="259" w:lineRule="auto" w:before="292" w:after="0"/>
        <w:ind w:left="27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facilitating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tariff policy specified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29;</w:t>
      </w:r>
    </w:p>
    <w:p>
      <w:pPr>
        <w:autoSpaceDN w:val="0"/>
        <w:autoSpaceDE w:val="0"/>
        <w:widowControl/>
        <w:spacing w:line="264" w:lineRule="auto" w:before="290" w:after="0"/>
        <w:ind w:left="2758" w:right="2782" w:hanging="4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identifying the principles and policies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in initiating electricity market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reforms for the introduction of competition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consumer choice;</w:t>
      </w:r>
    </w:p>
    <w:p>
      <w:pPr>
        <w:autoSpaceDN w:val="0"/>
        <w:autoSpaceDE w:val="0"/>
        <w:widowControl/>
        <w:spacing w:line="266" w:lineRule="auto" w:before="294" w:after="0"/>
        <w:ind w:left="2758" w:right="2782" w:hanging="4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ensuring at all times, the availability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reliable and affordable supply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consumers which would be adequate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adequate cashflows to cover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expenses, debt service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return on equity of licensees; and</w:t>
      </w:r>
    </w:p>
    <w:p>
      <w:pPr>
        <w:autoSpaceDN w:val="0"/>
        <w:tabs>
          <w:tab w:pos="2758" w:val="left"/>
        </w:tabs>
        <w:autoSpaceDE w:val="0"/>
        <w:widowControl/>
        <w:spacing w:line="257" w:lineRule="auto" w:before="29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guiding on the nature of Electricity Industry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reports to be published;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500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guidance,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relevant stakeholders,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with respect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—</w:t>
      </w:r>
    </w:p>
    <w:p>
      <w:pPr>
        <w:autoSpaceDN w:val="0"/>
        <w:autoSpaceDE w:val="0"/>
        <w:widowControl/>
        <w:spacing w:line="264" w:lineRule="auto" w:before="300" w:after="0"/>
        <w:ind w:left="410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market-based incentives to promote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in terms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policy;</w:t>
      </w:r>
    </w:p>
    <w:p>
      <w:pPr>
        <w:autoSpaceDN w:val="0"/>
        <w:autoSpaceDE w:val="0"/>
        <w:widowControl/>
        <w:spacing w:line="264" w:lineRule="auto" w:before="300" w:after="0"/>
        <w:ind w:left="410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incentive policies for energy storage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economical energy sources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reliability and energy security;</w:t>
      </w:r>
    </w:p>
    <w:p>
      <w:pPr>
        <w:autoSpaceDN w:val="0"/>
        <w:autoSpaceDE w:val="0"/>
        <w:widowControl/>
        <w:spacing w:line="266" w:lineRule="auto" w:before="300" w:after="0"/>
        <w:ind w:left="410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measures required for the introduction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 through open access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wholesale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71" w:lineRule="auto" w:before="300" w:after="0"/>
        <w:ind w:left="4102" w:right="1436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to prepare the Long Term Power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to enable the supply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at the least economic cost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specified reliability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targets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required for sustainable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growth.</w:t>
      </w:r>
    </w:p>
    <w:p>
      <w:pPr>
        <w:autoSpaceDN w:val="0"/>
        <w:autoSpaceDE w:val="0"/>
        <w:widowControl/>
        <w:spacing w:line="266" w:lineRule="auto" w:before="300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any relevant written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the National System Operator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effect to any written policy guidelines issued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(10).</w:t>
      </w:r>
    </w:p>
    <w:p>
      <w:pPr>
        <w:autoSpaceDN w:val="0"/>
        <w:autoSpaceDE w:val="0"/>
        <w:widowControl/>
        <w:spacing w:line="266" w:lineRule="auto" w:before="300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notify the Minister of any difficulties which may arise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giving effect to the policy guidelines. The Minister shall, </w:t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Regulator and the National System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9" w:lineRule="auto" w:before="50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determine, within the framework of the Act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relating to the relevant policy guidelines,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to be adopted in addressing such difficulties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notify the Regulator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may, with the approval of the Cabinet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Ministers, issue general or special directions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under Part IV of the Act as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powers and performance of duties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Operator, and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>shall forthwith give effect to such directions.</w:t>
      </w:r>
    </w:p>
    <w:p>
      <w:pPr>
        <w:autoSpaceDN w:val="0"/>
        <w:autoSpaceDE w:val="0"/>
        <w:widowControl/>
        <w:spacing w:line="238" w:lineRule="auto" w:before="276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76" w:after="216"/>
        <w:ind w:left="0" w:right="3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EGULATOR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Public Utilities Commission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(in this Act referred to as the “Regulator”) established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Public Utilities Commission of Sri Lanka Act, No. 35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2002 (hereinafter referred to as the “Public Utilities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Sri Lanka Act”) shall, with effect from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Utilities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Regulator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Electricity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Bill becomes an Act of Parliament, be </w:t>
      </w:r>
      <w:r>
        <w:rPr>
          <w:rFonts w:ascii="Times" w:hAnsi="Times" w:eastAsia="Times"/>
          <w:b w:val="0"/>
          <w:i w:val="0"/>
          <w:color w:val="221F1F"/>
          <w:sz w:val="20"/>
        </w:rPr>
        <w:t>deemed to be the Regulator for the Electricity Industry.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in relation to the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Industry, the Regulator shall at all times, act reasonably,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fairness, impartiality and independence and in a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timely, transparent, objective and 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principles and provisions in this Act:</w:t>
      </w:r>
    </w:p>
    <w:p>
      <w:pPr>
        <w:autoSpaceDN w:val="0"/>
        <w:autoSpaceDE w:val="0"/>
        <w:widowControl/>
        <w:spacing w:line="269" w:lineRule="auto" w:before="276" w:after="0"/>
        <w:ind w:left="1438" w:right="2782" w:firstLine="6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may, in the event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provision has been made in this Act,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particular matter, have recourse to, and apply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Public Utilities Commission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Act to the determination of the same: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4" w:lineRule="auto" w:before="49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in the event of a conflict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the provisions of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Utilities Commission of Sri Lanka Act in its application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Industry, the provisions of this Act shall </w:t>
      </w: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autoSpaceDN w:val="0"/>
        <w:autoSpaceDE w:val="0"/>
        <w:widowControl/>
        <w:spacing w:line="235" w:lineRule="auto" w:before="292" w:after="0"/>
        <w:ind w:left="0" w:right="2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Regulator shall have the power to –</w:t>
      </w:r>
    </w:p>
    <w:p>
      <w:pPr>
        <w:autoSpaceDN w:val="0"/>
        <w:autoSpaceDE w:val="0"/>
        <w:widowControl/>
        <w:spacing w:line="264" w:lineRule="auto" w:before="2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grant licences to persons authorised to engage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 including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and distribution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p>
      <w:pPr>
        <w:autoSpaceDN w:val="0"/>
        <w:autoSpaceDE w:val="0"/>
        <w:widowControl/>
        <w:spacing w:line="264" w:lineRule="auto" w:before="2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the conditions of licences and modify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and revoke the licences for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or contravention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autoSpaceDE w:val="0"/>
        <w:widowControl/>
        <w:spacing w:line="257" w:lineRule="auto" w:before="290" w:after="0"/>
        <w:ind w:left="3622" w:right="1296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monitor the performance of licensees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compliance with consumer service standards;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90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enforcement orders to secure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conditions or requirements in the licences;</w:t>
      </w:r>
    </w:p>
    <w:p>
      <w:pPr>
        <w:autoSpaceDN w:val="0"/>
        <w:autoSpaceDE w:val="0"/>
        <w:widowControl/>
        <w:spacing w:line="264" w:lineRule="auto" w:before="290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terms of sections 13 and 30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relevant regulations to introduce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operationalize open access and the Wholesale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Market;</w:t>
      </w:r>
    </w:p>
    <w:p>
      <w:pPr>
        <w:autoSpaceDN w:val="0"/>
        <w:autoSpaceDE w:val="0"/>
        <w:widowControl/>
        <w:spacing w:line="259" w:lineRule="auto" w:before="294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inquire into and take necessary actions to prevent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anticompetitive market practices, mergers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acquisitions and abuse of dominant positions;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90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resolve disputes specified in subsection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46;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71" w:lineRule="auto" w:before="502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the safe operation of the electricity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by issuing safety guidelines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be followed by licensees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consumers and enforce such guidelines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directions;</w:t>
      </w:r>
    </w:p>
    <w:p>
      <w:pPr>
        <w:autoSpaceDN w:val="0"/>
        <w:autoSpaceDE w:val="0"/>
        <w:widowControl/>
        <w:spacing w:line="264" w:lineRule="auto" w:before="310" w:after="0"/>
        <w:ind w:left="229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promote efficiency improvement in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value chain and promote demand 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energy efficiency improvement;</w:t>
      </w:r>
    </w:p>
    <w:p>
      <w:pPr>
        <w:autoSpaceDN w:val="0"/>
        <w:autoSpaceDE w:val="0"/>
        <w:widowControl/>
        <w:spacing w:line="276" w:lineRule="auto" w:before="308" w:after="0"/>
        <w:ind w:left="2296" w:right="276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periodically set the feed in tariff,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tariff from the generation licensees,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sale tariff of the National System Operator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licensees, the transmission tariff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open access charges payable to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licensees, the end user consumer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consisting of distribution tariff (i.e.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costs of distribution licensees) and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(i.e. for power purchase tariff of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licensees) and the allowed revenue to be recovered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transmission and distribution licensees;</w:t>
      </w:r>
    </w:p>
    <w:p>
      <w:pPr>
        <w:autoSpaceDN w:val="0"/>
        <w:autoSpaceDE w:val="0"/>
        <w:widowControl/>
        <w:spacing w:line="269" w:lineRule="auto" w:before="308" w:after="0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recommendations to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to formulate the Long Term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 after conducting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stakeholder consultations;</w:t>
      </w:r>
    </w:p>
    <w:p>
      <w:pPr>
        <w:autoSpaceDN w:val="0"/>
        <w:autoSpaceDE w:val="0"/>
        <w:widowControl/>
        <w:spacing w:line="274" w:lineRule="auto" w:before="310" w:after="0"/>
        <w:ind w:left="2296" w:right="276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cost reduction in power purchase cost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and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is achieved through adoption of open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procurement of new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in accordance with the Long Term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 and least cost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dispatch of available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capacity by the National System Operator;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622" w:val="left"/>
        </w:tabs>
        <w:autoSpaceDE w:val="0"/>
        <w:widowControl/>
        <w:spacing w:line="250" w:lineRule="auto" w:before="496" w:after="0"/>
        <w:ind w:left="324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undertake the dispatch audit of generator dispatch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undertaken by the National System Operator;</w:t>
      </w:r>
    </w:p>
    <w:p>
      <w:pPr>
        <w:autoSpaceDN w:val="0"/>
        <w:autoSpaceDE w:val="0"/>
        <w:widowControl/>
        <w:spacing w:line="252" w:lineRule="auto" w:before="26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review and approve the commercial terms of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 and energy storage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undertaken by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Operator; and</w:t>
      </w:r>
    </w:p>
    <w:p>
      <w:pPr>
        <w:autoSpaceDN w:val="0"/>
        <w:autoSpaceDE w:val="0"/>
        <w:widowControl/>
        <w:spacing w:line="252" w:lineRule="auto" w:before="264" w:after="206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approve the annual power procurement plan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by the National System Operator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any deviations from the approved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 procurement plan.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maintained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Regulator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22" w:right="71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discharging its functions under this Act, maintain at its office,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 in such form as shall be prescribed.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47" w:lineRule="auto" w:before="20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cause to be entered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register the following matters: -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64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every licence issued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autoSpaceDE w:val="0"/>
        <w:widowControl/>
        <w:spacing w:line="250" w:lineRule="auto" w:before="26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the modification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any such licence granted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revocation of any such licence;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66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decision of the Regulator, including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 direction or determination;</w:t>
      </w:r>
    </w:p>
    <w:p>
      <w:pPr>
        <w:autoSpaceDN w:val="0"/>
        <w:autoSpaceDE w:val="0"/>
        <w:widowControl/>
        <w:spacing w:line="238" w:lineRule="auto" w:before="26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every enforcement order made in terms of this Act;</w:t>
      </w:r>
    </w:p>
    <w:p>
      <w:pPr>
        <w:autoSpaceDN w:val="0"/>
        <w:autoSpaceDE w:val="0"/>
        <w:widowControl/>
        <w:spacing w:line="250" w:lineRule="auto" w:before="264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particulars relating to any other instrument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to which the Regulator’s seal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affixed; and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64" w:after="0"/>
        <w:ind w:left="33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minutes of the proceedings of any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hearing held in terms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74" w:lineRule="auto" w:before="502" w:after="248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content of the register shall be made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inspection by the public, during the reasonable hours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day. Certified copies of any information contained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 may on application be provided to the applicant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payment for a prescribed fee. The information contained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register may also be published on the website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4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 for the purpose of discharging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performing its functions and duties under this Act,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in writing, require every licensee and any other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Regulator to call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information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furnish to the Regulator or any person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Regulator within such period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all such information or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specified in such notice which are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>of such licensee or the person, as the case may be.</w:t>
      </w:r>
    </w:p>
    <w:p>
      <w:pPr>
        <w:autoSpaceDN w:val="0"/>
        <w:autoSpaceDE w:val="0"/>
        <w:widowControl/>
        <w:spacing w:line="274" w:lineRule="auto" w:before="308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licensee or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required by a notice under subsection (1) to furnish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document to comply with such notice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specified in such notice, unless such person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in terms of any written law for the time being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from furnishing the document or information so </w:t>
      </w:r>
      <w:r>
        <w:rPr>
          <w:rFonts w:ascii="Times" w:hAnsi="Times" w:eastAsia="Times"/>
          <w:b w:val="0"/>
          <w:i w:val="0"/>
          <w:color w:val="221F1F"/>
          <w:sz w:val="20"/>
        </w:rPr>
        <w:t>required.</w:t>
      </w:r>
    </w:p>
    <w:p>
      <w:pPr>
        <w:autoSpaceDN w:val="0"/>
        <w:autoSpaceDE w:val="0"/>
        <w:widowControl/>
        <w:spacing w:line="271" w:lineRule="auto" w:before="308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information or document furnished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published or disclosed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person except with the consent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or the person furnishing such information or </w:t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autoSpaceDE w:val="0"/>
        <w:widowControl/>
        <w:spacing w:line="264" w:lineRule="auto" w:before="294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disclosure by the Regulator of any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document furnished in terms of subsection (1)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licensee or the person furnishing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documents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496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 court of law when required to do so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court; or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12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discharging any function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to the Regulator by this Act; or</w:t>
      </w:r>
    </w:p>
    <w:p>
      <w:pPr>
        <w:autoSpaceDN w:val="0"/>
        <w:autoSpaceDE w:val="0"/>
        <w:widowControl/>
        <w:spacing w:line="245" w:lineRule="auto" w:before="21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enabling compliance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a licence granted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requiring any information to be furnished; or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14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compliance with the provisions of the Right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Act, No.12 of 2016,</w:t>
      </w:r>
    </w:p>
    <w:p>
      <w:pPr>
        <w:autoSpaceDN w:val="0"/>
        <w:autoSpaceDE w:val="0"/>
        <w:widowControl/>
        <w:spacing w:line="245" w:lineRule="auto" w:before="214" w:after="15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not to be a contravention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Inspectors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362" w:right="71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appoint, such number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duly qualified persons, as Electrical Inspectors,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purposes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an Electrical Inspector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subsection (1) to discharge the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him in terms of this section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Act, including the following: -</w:t>
      </w:r>
    </w:p>
    <w:p>
      <w:pPr>
        <w:autoSpaceDN w:val="0"/>
        <w:autoSpaceDE w:val="0"/>
        <w:widowControl/>
        <w:spacing w:line="245" w:lineRule="auto" w:before="21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 and test electricity lines and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belonging to persons authorised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or exempted from the requirement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a licence, to generate, transmit, trade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bulk purchases and bulk sales, distribute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supply of electricity;</w:t>
      </w:r>
    </w:p>
    <w:p>
      <w:pPr>
        <w:autoSpaceDN w:val="0"/>
        <w:autoSpaceDE w:val="0"/>
        <w:widowControl/>
        <w:spacing w:line="238" w:lineRule="auto" w:before="21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inspect and test, if and when requested to do so</w:t>
      </w:r>
    </w:p>
    <w:p>
      <w:pPr>
        <w:autoSpaceDN w:val="0"/>
        <w:autoSpaceDE w:val="0"/>
        <w:widowControl/>
        <w:spacing w:line="238" w:lineRule="auto" w:before="2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any consumer, any electricity line and</w:t>
      </w:r>
    </w:p>
    <w:p>
      <w:pPr>
        <w:autoSpaceDN w:val="0"/>
        <w:autoSpaceDE w:val="0"/>
        <w:widowControl/>
        <w:spacing w:line="235" w:lineRule="auto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plant on such consumer’s premises, for</w:t>
      </w:r>
    </w:p>
    <w:p>
      <w:pPr>
        <w:autoSpaceDN w:val="0"/>
        <w:autoSpaceDE w:val="0"/>
        <w:widowControl/>
        <w:spacing w:line="238" w:lineRule="auto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purpose of ascertaining whether any</w:t>
      </w:r>
    </w:p>
    <w:p>
      <w:pPr>
        <w:autoSpaceDN w:val="0"/>
        <w:autoSpaceDE w:val="0"/>
        <w:widowControl/>
        <w:spacing w:line="238" w:lineRule="auto" w:before="3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 relating to such electricity line or</w:t>
      </w:r>
    </w:p>
    <w:p>
      <w:pPr>
        <w:autoSpaceDN w:val="0"/>
        <w:autoSpaceDE w:val="0"/>
        <w:widowControl/>
        <w:spacing w:line="235" w:lineRule="auto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plant or the supply of electricity through or by</w:t>
      </w:r>
    </w:p>
    <w:p>
      <w:pPr>
        <w:autoSpaceDN w:val="0"/>
        <w:autoSpaceDE w:val="0"/>
        <w:widowControl/>
        <w:spacing w:line="238" w:lineRule="auto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lines or plants, imposed in terms of this Act</w:t>
      </w:r>
    </w:p>
    <w:p>
      <w:pPr>
        <w:autoSpaceDN w:val="0"/>
        <w:autoSpaceDE w:val="0"/>
        <w:widowControl/>
        <w:spacing w:line="238" w:lineRule="auto" w:before="3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any regulation or rule made thereunder, has</w:t>
      </w:r>
    </w:p>
    <w:p>
      <w:pPr>
        <w:autoSpaceDN w:val="0"/>
        <w:autoSpaceDE w:val="0"/>
        <w:widowControl/>
        <w:spacing w:line="235" w:lineRule="auto" w:before="42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been complied with;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502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to carry out such other ancillary functions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functions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Regulator.</w:t>
      </w:r>
    </w:p>
    <w:p>
      <w:pPr>
        <w:autoSpaceDN w:val="0"/>
        <w:autoSpaceDE w:val="0"/>
        <w:widowControl/>
        <w:spacing w:line="245" w:lineRule="auto" w:before="210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Electrical Inspectors shall discharge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relating to an inspection or test assigned to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this section, under the supervision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Regulator. Upon completion of an inspection or test carried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terms of this section, the Electrical Inspectors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the Regulator a report of the findings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in relation to every inspection or test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 or electricity plant carried out by such </w:t>
      </w:r>
      <w:r>
        <w:rPr>
          <w:rFonts w:ascii="Times" w:hAnsi="Times" w:eastAsia="Times"/>
          <w:b w:val="0"/>
          <w:i w:val="0"/>
          <w:color w:val="221F1F"/>
          <w:sz w:val="20"/>
        </w:rPr>
        <w:t>Inspectors.</w:t>
      </w:r>
    </w:p>
    <w:p>
      <w:pPr>
        <w:autoSpaceDN w:val="0"/>
        <w:autoSpaceDE w:val="0"/>
        <w:widowControl/>
        <w:spacing w:line="245" w:lineRule="auto" w:before="210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upon review of any report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submitted, agree or disagree with the findings of an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Inspector. In the event of a disagreement, the Regulator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relevant Electrical Inspector to make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changes to the report prior to implementation.</w:t>
      </w:r>
    </w:p>
    <w:p>
      <w:pPr>
        <w:autoSpaceDN w:val="0"/>
        <w:autoSpaceDE w:val="0"/>
        <w:widowControl/>
        <w:spacing w:line="245" w:lineRule="auto" w:before="210" w:after="0"/>
        <w:ind w:left="1438" w:right="2736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may make rules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 in respect of all or any of the following matters:-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206" w:after="0"/>
        <w:ind w:left="1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qualifications of persons to be appointed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Electrical Inspectors;</w:t>
      </w:r>
    </w:p>
    <w:p>
      <w:pPr>
        <w:autoSpaceDN w:val="0"/>
        <w:autoSpaceDE w:val="0"/>
        <w:widowControl/>
        <w:spacing w:line="245" w:lineRule="auto" w:before="210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setting out the manner in which, and the times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any duties imposed on the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Inspectors are to be performed;</w:t>
      </w:r>
    </w:p>
    <w:p>
      <w:pPr>
        <w:autoSpaceDN w:val="0"/>
        <w:autoSpaceDE w:val="0"/>
        <w:widowControl/>
        <w:spacing w:line="245" w:lineRule="auto" w:before="206" w:after="0"/>
        <w:ind w:left="2278" w:right="2736" w:hanging="33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requiring persons authorized by a licence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exempted from the requirement of obtaining a</w:t>
      </w:r>
    </w:p>
    <w:p>
      <w:pPr>
        <w:autoSpaceDN w:val="0"/>
        <w:autoSpaceDE w:val="0"/>
        <w:widowControl/>
        <w:spacing w:line="238" w:lineRule="auto" w:before="20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licence, to generate, transmit, trade, distribute or</w:t>
      </w:r>
    </w:p>
    <w:p>
      <w:pPr>
        <w:autoSpaceDN w:val="0"/>
        <w:autoSpaceDE w:val="0"/>
        <w:widowControl/>
        <w:spacing w:line="235" w:lineRule="auto" w:before="32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supply of electricity –</w:t>
      </w:r>
    </w:p>
    <w:p>
      <w:pPr>
        <w:autoSpaceDN w:val="0"/>
        <w:autoSpaceDE w:val="0"/>
        <w:widowControl/>
        <w:spacing w:line="238" w:lineRule="auto" w:before="294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to furnish Electrical Inspectors with records</w:t>
      </w:r>
    </w:p>
    <w:p>
      <w:pPr>
        <w:autoSpaceDN w:val="0"/>
        <w:autoSpaceDE w:val="0"/>
        <w:widowControl/>
        <w:spacing w:line="235" w:lineRule="auto" w:before="32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other relevant information; and</w:t>
      </w:r>
    </w:p>
    <w:p>
      <w:pPr>
        <w:autoSpaceDN w:val="0"/>
        <w:autoSpaceDE w:val="0"/>
        <w:widowControl/>
        <w:spacing w:line="238" w:lineRule="auto" w:before="294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to allow such Electrical Inspectors to access</w:t>
      </w:r>
    </w:p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premises and to use electricity plants and</w:t>
      </w:r>
    </w:p>
    <w:p>
      <w:pPr>
        <w:autoSpaceDN w:val="0"/>
        <w:autoSpaceDE w:val="0"/>
        <w:widowControl/>
        <w:spacing w:line="238" w:lineRule="auto" w:before="32" w:after="0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facilities;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47" w:lineRule="auto" w:before="49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specifying the sum payable as fees, if any,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payable to such Electrical Inspectors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by whom such sums are payable;</w:t>
      </w:r>
    </w:p>
    <w:p>
      <w:pPr>
        <w:autoSpaceDN w:val="0"/>
        <w:autoSpaceDE w:val="0"/>
        <w:widowControl/>
        <w:spacing w:line="247" w:lineRule="auto" w:before="25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identifying the circumstances in which a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relieved from its obligation to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electricity; and</w:t>
      </w:r>
    </w:p>
    <w:p>
      <w:pPr>
        <w:autoSpaceDN w:val="0"/>
        <w:autoSpaceDE w:val="0"/>
        <w:widowControl/>
        <w:spacing w:line="247" w:lineRule="auto" w:before="252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setting out the procedure to be followed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 of a disagreement between an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and a consumer or a licensee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inspection and testing of electricity 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electricity plants as provided for in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(2).</w:t>
      </w:r>
    </w:p>
    <w:p>
      <w:pPr>
        <w:autoSpaceDN w:val="0"/>
        <w:autoSpaceDE w:val="0"/>
        <w:widowControl/>
        <w:spacing w:line="247" w:lineRule="auto" w:before="25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fee received by the Electrical Inspector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shall be credited to the Fund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31 of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p>
      <w:pPr>
        <w:autoSpaceDN w:val="0"/>
        <w:autoSpaceDE w:val="0"/>
        <w:widowControl/>
        <w:spacing w:line="238" w:lineRule="auto" w:before="252" w:after="0"/>
        <w:ind w:left="0" w:right="3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174" w:after="112"/>
        <w:ind w:left="0" w:right="1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system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 licence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62" w:right="71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limited company incorporated in terms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Act, No. 07 of 2007 in which the Government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holds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its shares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to apply in terms of this Act for the issuance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national system operator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4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of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System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Operator,the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84" w:right="716" w:firstLine="47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Company referred to in section 9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“National System Operator”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“National System Operator”) and a national system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operator licence shall be issued to such company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Regulator.</w:t>
            </w:r>
          </w:p>
        </w:tc>
      </w:tr>
    </w:tbl>
    <w:p>
      <w:pPr>
        <w:autoSpaceDN w:val="0"/>
        <w:autoSpaceDE w:val="0"/>
        <w:widowControl/>
        <w:spacing w:line="245" w:lineRule="auto" w:before="54" w:after="0"/>
        <w:ind w:left="2782" w:right="1436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affairs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System Operator shall be vested in a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appointed by the Minister which shall consist </w:t>
      </w:r>
      <w:r>
        <w:rPr>
          <w:rFonts w:ascii="Times" w:hAnsi="Times" w:eastAsia="Times"/>
          <w:b w:val="0"/>
          <w:i w:val="0"/>
          <w:color w:val="221F1F"/>
          <w:sz w:val="20"/>
        </w:rPr>
        <w:t>of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478" w:after="0"/>
        <w:ind w:left="227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representative from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a position not less than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p>
      <w:pPr>
        <w:autoSpaceDN w:val="0"/>
        <w:autoSpaceDE w:val="0"/>
        <w:widowControl/>
        <w:spacing w:line="238" w:lineRule="auto" w:before="236" w:after="0"/>
        <w:ind w:left="19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(ii) a Deputy Secretary to the Treasury;</w:t>
      </w:r>
    </w:p>
    <w:p>
      <w:pPr>
        <w:autoSpaceDN w:val="0"/>
        <w:autoSpaceDE w:val="0"/>
        <w:widowControl/>
        <w:spacing w:line="245" w:lineRule="auto" w:before="238" w:after="0"/>
        <w:ind w:left="2276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 electrical engineer who has at least fifteen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experience in power system 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planning;</w:t>
      </w:r>
    </w:p>
    <w:p>
      <w:pPr>
        <w:autoSpaceDN w:val="0"/>
        <w:autoSpaceDE w:val="0"/>
        <w:widowControl/>
        <w:spacing w:line="245" w:lineRule="auto" w:before="236" w:after="0"/>
        <w:ind w:left="2276" w:right="278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a person who has at least fifteen years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project finance and procurement;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5" w:lineRule="auto" w:before="236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person who has expertise, reached eminence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at least fifteen years of experience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law,</w:t>
      </w:r>
    </w:p>
    <w:p>
      <w:pPr>
        <w:autoSpaceDN w:val="0"/>
        <w:autoSpaceDE w:val="0"/>
        <w:widowControl/>
        <w:spacing w:line="245" w:lineRule="auto" w:before="238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one of whom shall be appointed as the Chairperson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38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Chief Executive Officer of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be a person who has expertise, reached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and has at least twenty years of experience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engineering and administration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Board with the approval of the Minister.</w:t>
      </w:r>
    </w:p>
    <w:p>
      <w:pPr>
        <w:autoSpaceDN w:val="0"/>
        <w:autoSpaceDE w:val="0"/>
        <w:widowControl/>
        <w:spacing w:line="245" w:lineRule="auto" w:before="238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Directors and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National System Operator shall submit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 general disclosure of their interests as at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appointment before assuming office as a Director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of Directors or the Chief Executive Officer,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autoSpaceDE w:val="0"/>
        <w:widowControl/>
        <w:spacing w:line="247" w:lineRule="auto" w:before="236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Director or the Chief Executive Officer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interested in any matter that is to be </w:t>
      </w:r>
      <w:r>
        <w:rPr>
          <w:rFonts w:ascii="Times" w:hAnsi="Times" w:eastAsia="Times"/>
          <w:b w:val="0"/>
          <w:i w:val="0"/>
          <w:color w:val="221F1F"/>
          <w:sz w:val="20"/>
        </w:rPr>
        <w:t>taken up before the Board shall disclose the nature of such</w:t>
      </w:r>
    </w:p>
    <w:p>
      <w:pPr>
        <w:autoSpaceDN w:val="0"/>
        <w:autoSpaceDE w:val="0"/>
        <w:widowControl/>
        <w:spacing w:line="238" w:lineRule="auto" w:before="3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interest to the Board and shall not take part in any</w:t>
      </w:r>
    </w:p>
    <w:p>
      <w:pPr>
        <w:autoSpaceDN w:val="0"/>
        <w:autoSpaceDE w:val="0"/>
        <w:widowControl/>
        <w:spacing w:line="238" w:lineRule="auto" w:before="3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deliberation or decision of the Board with regard to that</w:t>
      </w:r>
    </w:p>
    <w:p>
      <w:pPr>
        <w:autoSpaceDN w:val="0"/>
        <w:autoSpaceDE w:val="0"/>
        <w:widowControl/>
        <w:spacing w:line="235" w:lineRule="auto" w:before="3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matter.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49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System Operator shall be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>for–</w:t>
      </w:r>
    </w:p>
    <w:p>
      <w:pPr>
        <w:autoSpaceDN w:val="0"/>
        <w:autoSpaceDE w:val="0"/>
        <w:widowControl/>
        <w:spacing w:line="254" w:lineRule="auto" w:before="27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operating and maintaining the System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for the real time operation of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 of Sri Lanka;</w:t>
      </w:r>
    </w:p>
    <w:p>
      <w:pPr>
        <w:autoSpaceDN w:val="0"/>
        <w:autoSpaceDE w:val="0"/>
        <w:widowControl/>
        <w:spacing w:line="259" w:lineRule="auto" w:before="27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submitting the annual power procurement plan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least economic cost on or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thirtieth day of September of every year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setting out the manner in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intends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projected demand for the succeeding year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the available generation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new generation capacity expected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commissioned in the succeeding year;</w:t>
      </w:r>
    </w:p>
    <w:p>
      <w:pPr>
        <w:autoSpaceDN w:val="0"/>
        <w:autoSpaceDE w:val="0"/>
        <w:widowControl/>
        <w:spacing w:line="259" w:lineRule="auto" w:before="276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that the integrated operation of the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of the country be based on the projections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annual power procurement plan,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reporting at the end of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calendar month, of any variations from the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procurement plan to the Regulator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reasons therefor;</w:t>
      </w:r>
    </w:p>
    <w:p>
      <w:pPr>
        <w:autoSpaceDN w:val="0"/>
        <w:autoSpaceDE w:val="0"/>
        <w:widowControl/>
        <w:spacing w:line="257" w:lineRule="auto" w:before="27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coordinated operation of the power system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in real time the balance between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demand and for this purpose,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ensure-</w:t>
      </w:r>
    </w:p>
    <w:p>
      <w:pPr>
        <w:autoSpaceDN w:val="0"/>
        <w:autoSpaceDE w:val="0"/>
        <w:widowControl/>
        <w:spacing w:line="257" w:lineRule="auto" w:before="276" w:after="0"/>
        <w:ind w:left="410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compliance with principles, guidelines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methodologies in respect of optimal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scheduling and dispatch, as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prescribed;</w:t>
      </w:r>
    </w:p>
    <w:p>
      <w:pPr>
        <w:autoSpaceDN w:val="0"/>
        <w:autoSpaceDE w:val="0"/>
        <w:widowControl/>
        <w:spacing w:line="252" w:lineRule="auto" w:before="276" w:after="0"/>
        <w:ind w:left="4102" w:right="1296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optimal generation scheduling and dispatch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from the generating plants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69" w:lineRule="auto" w:before="496" w:after="0"/>
        <w:ind w:left="27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power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or standardized power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which have been entered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have been transferred to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Operator, on the most economical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advantageous terms and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and accountable manner to meet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total demand for electricity at any given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time. The procedures to be followed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formats of the agreements to be used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prescribed;</w:t>
      </w:r>
    </w:p>
    <w:p>
      <w:pPr>
        <w:autoSpaceDN w:val="0"/>
        <w:autoSpaceDE w:val="0"/>
        <w:widowControl/>
        <w:spacing w:line="276" w:lineRule="auto" w:before="298" w:after="0"/>
        <w:ind w:left="275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carrying out real time operations for grid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and daily power dispatch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 and economic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Grid of Sri Lanka in accordance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grid code, monitor the grid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and provide the information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required for conducting the dispatch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to the Regulator in such manner,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prescribed;</w:t>
      </w:r>
    </w:p>
    <w:p>
      <w:pPr>
        <w:autoSpaceDN w:val="0"/>
        <w:autoSpaceDE w:val="0"/>
        <w:widowControl/>
        <w:spacing w:line="266" w:lineRule="auto" w:before="312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ensuring the non-discriminatory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congestion management in a timely and effective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autoSpaceDN w:val="0"/>
        <w:autoSpaceDE w:val="0"/>
        <w:widowControl/>
        <w:spacing w:line="276" w:lineRule="auto" w:before="312" w:after="0"/>
        <w:ind w:left="227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establishment of a bulk supply transactions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and monthly public disclosure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such  account to record all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relating to the purchase of bulk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a generation licensee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or standardized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agreements and selling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 through power sales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6" w:lineRule="auto" w:before="502" w:after="0"/>
        <w:ind w:left="36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agreements, or with the prior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consumers, or in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trading with the regional market,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monitoring the import and export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electricity. The procedures to be followed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formats of the bulk supply transactions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agreements to be used shall be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3622" w:val="left"/>
        </w:tabs>
        <w:autoSpaceDE w:val="0"/>
        <w:widowControl/>
        <w:spacing w:line="271" w:lineRule="auto" w:before="314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maintaining records of the quantity and quality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electricity, transmitted through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of Sri Lanka;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exercising supervision and control over the overall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operation of the National Grid of Sri Lanka; and</w:t>
      </w:r>
    </w:p>
    <w:p>
      <w:pPr>
        <w:autoSpaceDN w:val="0"/>
        <w:autoSpaceDE w:val="0"/>
        <w:widowControl/>
        <w:spacing w:line="266" w:lineRule="auto" w:before="290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11, procuring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storage and ancillary services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determined, from time to time, to manage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intermittent nature of output from renewable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plants, in accordance with the procedures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Regulator:</w:t>
      </w:r>
    </w:p>
    <w:p>
      <w:pPr>
        <w:autoSpaceDN w:val="0"/>
        <w:autoSpaceDE w:val="0"/>
        <w:widowControl/>
        <w:spacing w:line="264" w:lineRule="auto" w:before="294" w:after="0"/>
        <w:ind w:left="3624" w:right="1436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System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engage in any commercial activity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the manner and subject to such conditions,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shall be prescribed.</w:t>
      </w:r>
    </w:p>
    <w:p>
      <w:pPr>
        <w:autoSpaceDN w:val="0"/>
        <w:autoSpaceDE w:val="0"/>
        <w:widowControl/>
        <w:spacing w:line="259" w:lineRule="auto" w:before="290" w:after="0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prescribe the procedure, format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manner in which the matters specified in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>are to be implemented by the National System Operator.</w:t>
      </w:r>
    </w:p>
    <w:p>
      <w:pPr>
        <w:autoSpaceDN w:val="0"/>
        <w:autoSpaceDE w:val="0"/>
        <w:widowControl/>
        <w:spacing w:line="264" w:lineRule="auto" w:before="294" w:after="0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avoidance of doubt, it is hereby stated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and after the appointed date the transfer of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as specified in section 18 </w:t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496" w:after="0"/>
        <w:ind w:left="1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generation scheduling, commitment, and merit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economic dispatch of generating plants;</w:t>
      </w:r>
    </w:p>
    <w:p>
      <w:pPr>
        <w:autoSpaceDN w:val="0"/>
        <w:autoSpaceDE w:val="0"/>
        <w:widowControl/>
        <w:spacing w:line="259" w:lineRule="auto" w:before="292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optimised planning of future power system to meet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demand taking into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cost, economic value and decarbonisation objects;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2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operation and maintenance of the System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Centre; and</w:t>
      </w:r>
    </w:p>
    <w:p>
      <w:pPr>
        <w:autoSpaceDN w:val="0"/>
        <w:autoSpaceDE w:val="0"/>
        <w:widowControl/>
        <w:spacing w:line="264" w:lineRule="auto" w:before="292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procurement of electricity in bulk form,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and sale of such procured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any other consumers trading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domestic, regional or international market,</w:t>
      </w:r>
    </w:p>
    <w:p>
      <w:pPr>
        <w:autoSpaceDN w:val="0"/>
        <w:autoSpaceDE w:val="0"/>
        <w:widowControl/>
        <w:spacing w:line="259" w:lineRule="auto" w:before="29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 consequent to the vesting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Ceylon Electricity Board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National System Operator shall, in every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prepare the Long Term Power System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which shall include both generation and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capacity, energy storage and ancillary service additions </w:t>
      </w:r>
      <w:r>
        <w:rPr>
          <w:rFonts w:ascii="Times" w:hAnsi="Times" w:eastAsia="Times"/>
          <w:b w:val="0"/>
          <w:i w:val="0"/>
          <w:color w:val="221F1F"/>
          <w:sz w:val="20"/>
        </w:rPr>
        <w:t>covering a period of ten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an indicative plan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period of ten years in accordance with the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electricity policy and policy guidelines issued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section 4.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System Operator shall, in preparing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Long Term Power System Development Plan,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consideration, the principle of least economic cost,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the most economically advantageous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 capacity and other feasible alternative </w:t>
      </w:r>
      <w:r>
        <w:rPr>
          <w:rFonts w:ascii="Times" w:hAnsi="Times" w:eastAsia="Times"/>
          <w:b w:val="0"/>
          <w:i w:val="0"/>
          <w:color w:val="221F1F"/>
          <w:sz w:val="20"/>
        </w:rPr>
        <w:t>scenarios and submit the same to the 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2" w:lineRule="auto" w:before="496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shall, after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stakeholders including the licensees,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to the National System Operator within </w:t>
      </w:r>
      <w:r>
        <w:rPr>
          <w:rFonts w:ascii="Times" w:hAnsi="Times" w:eastAsia="Times"/>
          <w:b w:val="0"/>
          <w:i w:val="0"/>
          <w:color w:val="221F1F"/>
          <w:sz w:val="20"/>
        </w:rPr>
        <w:t>two months of receipt of the Plan.</w:t>
      </w:r>
    </w:p>
    <w:p>
      <w:pPr>
        <w:autoSpaceDN w:val="0"/>
        <w:autoSpaceDE w:val="0"/>
        <w:widowControl/>
        <w:spacing w:line="269" w:lineRule="auto" w:before="294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shall finalise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taking into consideration, the recommendations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under paragraph (a) and submit the same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within one month of receipt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including the reasons for not accepting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recommendation made by the Regulator.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consultation with the Regulator and the Council,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 the plan and having satisfied with its consistency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electricity policy, submit the same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before the end of the year for approval.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shall, having stated the reasons,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approve or disapprove the plan within three months </w:t>
      </w:r>
      <w:r>
        <w:rPr>
          <w:rFonts w:ascii="Times" w:hAnsi="Times" w:eastAsia="Times"/>
          <w:b w:val="0"/>
          <w:i w:val="0"/>
          <w:color w:val="221F1F"/>
          <w:sz w:val="20"/>
        </w:rPr>
        <w:t>of receipt of the Plan.</w:t>
      </w:r>
    </w:p>
    <w:p>
      <w:pPr>
        <w:autoSpaceDN w:val="0"/>
        <w:autoSpaceDE w:val="0"/>
        <w:widowControl/>
        <w:spacing w:line="259" w:lineRule="auto" w:before="290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National System Operator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for the implementation of the approved Long </w:t>
      </w:r>
      <w:r>
        <w:rPr>
          <w:rFonts w:ascii="Times" w:hAnsi="Times" w:eastAsia="Times"/>
          <w:b w:val="0"/>
          <w:i w:val="0"/>
          <w:color w:val="221F1F"/>
          <w:sz w:val="20"/>
        </w:rPr>
        <w:t>Term Power System Development Plan.</w:t>
      </w:r>
    </w:p>
    <w:p>
      <w:pPr>
        <w:autoSpaceDN w:val="0"/>
        <w:autoSpaceDE w:val="0"/>
        <w:widowControl/>
        <w:spacing w:line="259" w:lineRule="auto" w:before="294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Minister and the Regulator shall forthwith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notified of any deviations made by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from the approved Plan.</w:t>
      </w:r>
    </w:p>
    <w:p>
      <w:pPr>
        <w:autoSpaceDN w:val="0"/>
        <w:autoSpaceDE w:val="0"/>
        <w:widowControl/>
        <w:spacing w:line="266" w:lineRule="auto" w:before="294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National System Operator shall annually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a Report specifying the deviations made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 Term Power System Development Plan and the reasons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deviations and the economic considerations if any,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arise out of such deviations, to the Minister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autoSpaceDN w:val="0"/>
        <w:tabs>
          <w:tab w:pos="3282" w:val="left"/>
        </w:tabs>
        <w:autoSpaceDE w:val="0"/>
        <w:widowControl/>
        <w:spacing w:line="257" w:lineRule="auto" w:before="29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(11) The Long Term Power System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>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9" w:lineRule="auto" w:before="496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include plans to ensure that there is sufficient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from generation plants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estimated demand for electricity,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generation expansion and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development, inclusive of evaluation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least economic cost generation technologies,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conversion and storage technologies,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demand side technologies;</w:t>
      </w:r>
    </w:p>
    <w:p>
      <w:pPr>
        <w:autoSpaceDN w:val="0"/>
        <w:autoSpaceDE w:val="0"/>
        <w:widowControl/>
        <w:spacing w:line="257" w:lineRule="auto" w:before="278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power generation capacity additions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to meet the expected demand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based on the priorities outlined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electricity policy;</w:t>
      </w:r>
    </w:p>
    <w:p>
      <w:pPr>
        <w:autoSpaceDN w:val="0"/>
        <w:autoSpaceDE w:val="0"/>
        <w:widowControl/>
        <w:spacing w:line="259" w:lineRule="auto" w:before="278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new transmission capacity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augment the National Grid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specified in section 15 and to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new power plants or to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the regional markets in accordance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approved Long Term Power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subject to such terms and conditions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Regulator.</w:t>
      </w:r>
    </w:p>
    <w:p>
      <w:pPr>
        <w:autoSpaceDN w:val="0"/>
        <w:autoSpaceDE w:val="0"/>
        <w:widowControl/>
        <w:spacing w:line="259" w:lineRule="auto" w:before="278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National System Operator shall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 transmission service agreements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are issued with additional transmission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subsection (2) of section 14 granting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with operating authority over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network facilities owned by the National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and additional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licensees.</w:t>
      </w:r>
    </w:p>
    <w:p>
      <w:pPr>
        <w:autoSpaceDN w:val="0"/>
        <w:autoSpaceDE w:val="0"/>
        <w:widowControl/>
        <w:spacing w:line="264" w:lineRule="auto" w:before="282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right of trading electricity with other countries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authority of a National System Operator licence </w:t>
      </w:r>
      <w:r>
        <w:rPr>
          <w:rFonts w:ascii="Times" w:hAnsi="Times" w:eastAsia="Times"/>
          <w:b w:val="0"/>
          <w:i w:val="0"/>
          <w:color w:val="221F1F"/>
          <w:sz w:val="20"/>
        </w:rPr>
        <w:t>issued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6" w:lineRule="auto" w:before="512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trading which is </w:t>
      </w:r>
      <w:r>
        <w:rPr>
          <w:rFonts w:ascii="Times" w:hAnsi="Times" w:eastAsia="Times"/>
          <w:b w:val="0"/>
          <w:i w:val="0"/>
          <w:color w:val="221F1F"/>
          <w:sz w:val="20"/>
        </w:rPr>
        <w:t>intended to be done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Ministers.</w:t>
      </w:r>
    </w:p>
    <w:p>
      <w:pPr>
        <w:autoSpaceDN w:val="0"/>
        <w:autoSpaceDE w:val="0"/>
        <w:widowControl/>
        <w:spacing w:line="281" w:lineRule="auto" w:before="340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 generation licensee shall be authorised to </w:t>
      </w:r>
      <w:r>
        <w:rPr>
          <w:rFonts w:ascii="Times" w:hAnsi="Times" w:eastAsia="Times"/>
          <w:b w:val="0"/>
          <w:i w:val="0"/>
          <w:color w:val="221F1F"/>
          <w:sz w:val="20"/>
        </w:rPr>
        <w:t>directly sell electricity to any 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consumer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shall be authorised to purchase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from any country.</w:t>
      </w:r>
    </w:p>
    <w:p>
      <w:pPr>
        <w:autoSpaceDN w:val="0"/>
        <w:autoSpaceDE w:val="0"/>
        <w:widowControl/>
        <w:spacing w:line="238" w:lineRule="auto" w:before="342" w:after="0"/>
        <w:ind w:left="0" w:right="1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(14) The National System Operator shall enter into–</w:t>
      </w:r>
    </w:p>
    <w:p>
      <w:pPr>
        <w:autoSpaceDN w:val="0"/>
        <w:tabs>
          <w:tab w:pos="3762" w:val="left"/>
        </w:tabs>
        <w:autoSpaceDE w:val="0"/>
        <w:widowControl/>
        <w:spacing w:line="281" w:lineRule="auto" w:before="340" w:after="0"/>
        <w:ind w:left="33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with generation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transmission service agreements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transmission licensees as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(12):</w:t>
      </w:r>
    </w:p>
    <w:p>
      <w:pPr>
        <w:autoSpaceDN w:val="0"/>
        <w:autoSpaceDE w:val="0"/>
        <w:widowControl/>
        <w:spacing w:line="293" w:lineRule="auto" w:before="340" w:after="0"/>
        <w:ind w:left="37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all power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standardized power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which had been entered into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Board, and which are valid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are in operation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 be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National System Operator under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for the remaining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purchase agreements or standardized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and continue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 and effective as if entered into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Act. The generation licensees with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purchase agreements and standardized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have been entered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shall be obliged to sell electricity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until the expiration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agreements;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2416" w:val="left"/>
        </w:tabs>
        <w:autoSpaceDE w:val="0"/>
        <w:widowControl/>
        <w:spacing w:line="238" w:lineRule="auto" w:before="512" w:after="0"/>
        <w:ind w:left="20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purchase agreements with generation</w:t>
      </w:r>
    </w:p>
    <w:p>
      <w:pPr>
        <w:autoSpaceDN w:val="0"/>
        <w:autoSpaceDE w:val="0"/>
        <w:widowControl/>
        <w:spacing w:line="245" w:lineRule="auto" w:before="12" w:after="148"/>
        <w:ind w:left="241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incorporated under the preliminary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transfer plan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sales agreements with distribution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Procurement</w:t>
            </w:r>
          </w:p>
        </w:tc>
      </w:tr>
      <w:tr>
        <w:trPr>
          <w:trHeight w:hRule="exact" w:val="7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licensees incorporated under the preliminary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 plan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of section 18;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transmission service agreement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6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Transmission Network Service Provider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under the preliminary transfer plan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and subsection (12) of this section.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736" w:right="104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System Operator shall,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the Long Term Power System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Plan, procure-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0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electricity, generation capacity and energy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 capacity by calling for tenders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procedure:-</w:t>
      </w:r>
    </w:p>
    <w:p>
      <w:pPr>
        <w:autoSpaceDN w:val="0"/>
        <w:tabs>
          <w:tab w:pos="3542" w:val="left"/>
          <w:tab w:pos="4064" w:val="left"/>
          <w:tab w:pos="5098" w:val="left"/>
        </w:tabs>
        <w:autoSpaceDE w:val="0"/>
        <w:widowControl/>
        <w:spacing w:line="245" w:lineRule="auto" w:before="210" w:after="0"/>
        <w:ind w:left="28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shall call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proposals to proceed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 of any new generation plant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expansion of the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an existing plant in excess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threshold capacity mentioned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energy storage capacity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form of ancillary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capacity, and the procurement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adopted for public private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shall be undertaken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and competitive manner.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specific procedures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procurement and the formats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therefore shall be prepared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in terms of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156B (1) of the Constitution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prescribed: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5" w:lineRule="auto" w:before="462" w:after="1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4510"/>
        <w:gridCol w:w="4510"/>
      </w:tblGrid>
      <w:tr>
        <w:trPr>
          <w:trHeight w:hRule="exact" w:val="513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5" w:lineRule="auto" w:before="18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38" w:lineRule="auto" w:before="14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the capacity of the generation plant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below or equal to the threshold value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under subsection (3),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final approval has been granted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generate electricity through renewable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energy resources by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Sustainable Energy Authority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18 of the Sri Lanka Sustainable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Authority Act, No. 35 of 2007;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10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on the day preceding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coming into operation of this Act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Cabinet of Ministers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obtained to develop a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plant or to expand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capacity of an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plant; or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on the day preceding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date a valid letter of award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issued by the Ceylon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Sri Lanka Electricity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20 of 2009,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0"/>
        <w:ind w:left="374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comply with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subsection:</w:t>
      </w:r>
    </w:p>
    <w:p>
      <w:pPr>
        <w:autoSpaceDN w:val="0"/>
        <w:autoSpaceDE w:val="0"/>
        <w:widowControl/>
        <w:spacing w:line="245" w:lineRule="auto" w:before="190" w:after="0"/>
        <w:ind w:left="374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selection of the party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approval has been granted or the letter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has been issued has been  selected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pursuant to a competitive and transparent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procurement process:</w:t>
      </w:r>
    </w:p>
    <w:p>
      <w:pPr>
        <w:autoSpaceDN w:val="0"/>
        <w:autoSpaceDE w:val="0"/>
        <w:widowControl/>
        <w:spacing w:line="245" w:lineRule="auto" w:before="190" w:after="0"/>
        <w:ind w:left="374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requirement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a tender shall not be applicable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new generation plant or to the expansion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existing generation plant that is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to meet any emergency situation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Cabinet of Ministers during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calamity or a long term forced outage</w:t>
      </w:r>
    </w:p>
    <w:p>
      <w:pPr>
        <w:autoSpaceDN w:val="0"/>
        <w:autoSpaceDE w:val="0"/>
        <w:widowControl/>
        <w:spacing w:line="238" w:lineRule="auto" w:before="1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 major generation plant, where protracted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9" w:lineRule="auto" w:before="496" w:after="0"/>
        <w:ind w:left="237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bid inviting process outweighs the potential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benefit or procuring emergency capacity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provided by any person at least cost;</w:t>
      </w:r>
    </w:p>
    <w:p>
      <w:pPr>
        <w:autoSpaceDN w:val="0"/>
        <w:tabs>
          <w:tab w:pos="2258" w:val="left"/>
        </w:tabs>
        <w:autoSpaceDE w:val="0"/>
        <w:widowControl/>
        <w:spacing w:line="254" w:lineRule="auto" w:before="292" w:after="0"/>
        <w:ind w:left="18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capacity based on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procedure:-</w:t>
      </w:r>
    </w:p>
    <w:p>
      <w:pPr>
        <w:autoSpaceDN w:val="0"/>
        <w:autoSpaceDE w:val="0"/>
        <w:widowControl/>
        <w:spacing w:line="266" w:lineRule="auto" w:before="292" w:after="0"/>
        <w:ind w:left="2738" w:right="280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Minister, with the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may, inform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to assign 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be built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in the interest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economy.</w:t>
      </w:r>
    </w:p>
    <w:p>
      <w:pPr>
        <w:autoSpaceDN w:val="0"/>
        <w:autoSpaceDE w:val="0"/>
        <w:widowControl/>
        <w:spacing w:line="269" w:lineRule="auto" w:before="292" w:after="0"/>
        <w:ind w:left="2738" w:right="280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Minister, with the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may, assign 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be procured 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private partnership modality.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shall call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proposals for procuring of such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in a transparent and competitive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manner. Specific procedures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and the formats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therefore shall be prepared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National Procurement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terms of Article 156B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 and shall be as prescribed.</w:t>
      </w:r>
    </w:p>
    <w:p>
      <w:pPr>
        <w:autoSpaceDN w:val="0"/>
        <w:tabs>
          <w:tab w:pos="2738" w:val="left"/>
        </w:tabs>
        <w:autoSpaceDE w:val="0"/>
        <w:widowControl/>
        <w:spacing w:line="257" w:lineRule="auto" w:before="294" w:after="0"/>
        <w:ind w:left="23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National System Operator shall issue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letter of award to the selected party.</w:t>
      </w:r>
    </w:p>
    <w:p>
      <w:pPr>
        <w:autoSpaceDN w:val="0"/>
        <w:autoSpaceDE w:val="0"/>
        <w:widowControl/>
        <w:spacing w:line="262" w:lineRule="auto" w:before="306" w:after="0"/>
        <w:ind w:left="1418" w:right="28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be required, on receipt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of the National System Operator,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approval at its earliest convenience, where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>is satisfied that the recommended price for the purchase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83" w:lineRule="auto" w:before="5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or electricity generating capacity is consistent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requirements of the Long Term Power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and that the terms and conditions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is within the accepted technical and economical </w:t>
      </w:r>
      <w:r>
        <w:rPr>
          <w:rFonts w:ascii="Times" w:hAnsi="Times" w:eastAsia="Times"/>
          <w:b w:val="0"/>
          <w:i w:val="0"/>
          <w:color w:val="221F1F"/>
          <w:sz w:val="20"/>
        </w:rPr>
        <w:t>parameters.</w:t>
      </w:r>
    </w:p>
    <w:p>
      <w:pPr>
        <w:autoSpaceDN w:val="0"/>
        <w:autoSpaceDE w:val="0"/>
        <w:widowControl/>
        <w:spacing w:line="286" w:lineRule="auto" w:before="338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on the advice of the Council,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specify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any renewable energy technology-based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which may be permitted to enter into standardized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with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>Operator:</w:t>
      </w:r>
    </w:p>
    <w:p>
      <w:pPr>
        <w:autoSpaceDN w:val="0"/>
        <w:autoSpaceDE w:val="0"/>
        <w:widowControl/>
        <w:spacing w:line="288" w:lineRule="auto" w:before="336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maximum capacity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plants to be procured from a contiguous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using standard power purchase agreements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cumulative basis shall not exceed 10 MW,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reduced by an order made by the Minister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once the regulations prescribing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competitive procurement of new capacity are </w:t>
      </w:r>
      <w:r>
        <w:rPr>
          <w:rFonts w:ascii="Times" w:hAnsi="Times" w:eastAsia="Times"/>
          <w:b w:val="0"/>
          <w:i w:val="0"/>
          <w:color w:val="221F1F"/>
          <w:sz w:val="20"/>
        </w:rPr>
        <w:t>in place:</w:t>
      </w:r>
    </w:p>
    <w:p>
      <w:pPr>
        <w:autoSpaceDN w:val="0"/>
        <w:autoSpaceDE w:val="0"/>
        <w:widowControl/>
        <w:spacing w:line="281" w:lineRule="auto" w:before="338" w:after="258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any electricity project located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territory of Sri Lanka and the Sri Lanka Waters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involve electricity exports shall be undertaken only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approval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6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captive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plants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dedicated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8" w:after="0"/>
              <w:ind w:left="302" w:right="69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contained in this Part, any person may construct, maintain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operate a captive generating plant and dedicated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lines:</w:t>
            </w:r>
          </w:p>
        </w:tc>
      </w:tr>
    </w:tbl>
    <w:p>
      <w:pPr>
        <w:autoSpaceDN w:val="0"/>
        <w:autoSpaceDE w:val="0"/>
        <w:widowControl/>
        <w:spacing w:line="235" w:lineRule="auto" w:before="190" w:after="0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52" w:lineRule="auto" w:before="486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of electricity from a captive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through the National Grid of Sri Lanka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regulated in the same manner as the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 of a generation licensee;</w:t>
      </w:r>
    </w:p>
    <w:p>
      <w:pPr>
        <w:autoSpaceDN w:val="0"/>
        <w:autoSpaceDE w:val="0"/>
        <w:widowControl/>
        <w:spacing w:line="254" w:lineRule="auto" w:before="264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safety regulations issued by the Regulator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generation and transmission shall apply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all captive generating plants.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captive generating plant exceeds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threshold capacity prescribed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28, such plants shall be required to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generating licence;</w:t>
      </w:r>
    </w:p>
    <w:p>
      <w:pPr>
        <w:autoSpaceDN w:val="0"/>
        <w:autoSpaceDE w:val="0"/>
        <w:widowControl/>
        <w:spacing w:line="254" w:lineRule="auto" w:before="264" w:after="0"/>
        <w:ind w:left="2276" w:right="2782" w:hanging="3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  such captive   generating   plant   and   dedicated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lines are connected to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of Sri Lanka, such captive generating plants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obtain a captive generation or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as the case may be.  Such captive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plants which are connected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Grid of Sri Lanka shall be required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grid code and other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 and safety measures stipulated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and the National Transmission Network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Provider.</w:t>
      </w:r>
    </w:p>
    <w:p>
      <w:pPr>
        <w:autoSpaceDN w:val="0"/>
        <w:autoSpaceDE w:val="0"/>
        <w:widowControl/>
        <w:spacing w:line="254" w:lineRule="auto" w:before="26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person who has constructed a captive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plant and maintains and operates such plant,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enjoy the right to open access for the purpose of carrying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such plant to the destination of use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guidelines as shall be prescribed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open access and payment of the charges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thereof:</w:t>
      </w:r>
    </w:p>
    <w:p>
      <w:pPr>
        <w:autoSpaceDN w:val="0"/>
        <w:autoSpaceDE w:val="0"/>
        <w:widowControl/>
        <w:spacing w:line="264" w:lineRule="auto" w:before="290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such open access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adequate transmission and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which shall be determined by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81" w:lineRule="auto" w:before="51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dispute regarding the availability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capacity shall be resolved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Regulator.</w:t>
      </w:r>
    </w:p>
    <w:p>
      <w:pPr>
        <w:autoSpaceDN w:val="0"/>
        <w:tabs>
          <w:tab w:pos="2782" w:val="left"/>
          <w:tab w:pos="2784" w:val="left"/>
          <w:tab w:pos="3262" w:val="left"/>
        </w:tabs>
        <w:autoSpaceDE w:val="0"/>
        <w:widowControl/>
        <w:spacing w:line="298" w:lineRule="auto" w:before="3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Open access </w:t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Minister,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the National Transmission Network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the distribution licensee, shall operationalize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applicability of open access from such date as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Order published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 of this Act. Such open access shall be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in a phased manner and the extent of open access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successive phases shall take place in such manner as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 be subject to such conditions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cross subsidies and other operational limitations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prescribed. Open access charges and any surcharge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paid thereon shall be payable in such sum as determined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in terms of the provisions of Part VIII.</w:t>
      </w:r>
    </w:p>
    <w:p>
      <w:pPr>
        <w:autoSpaceDN w:val="0"/>
        <w:autoSpaceDE w:val="0"/>
        <w:widowControl/>
        <w:spacing w:line="281" w:lineRule="auto" w:before="350" w:after="0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surcharge received in terms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utilized to meet the cross subsidy within the area of </w:t>
      </w:r>
      <w:r>
        <w:rPr>
          <w:rFonts w:ascii="Times" w:hAnsi="Times" w:eastAsia="Times"/>
          <w:b w:val="0"/>
          <w:i w:val="0"/>
          <w:color w:val="221F1F"/>
          <w:sz w:val="20"/>
        </w:rPr>
        <w:t>supply of the distribution licensee:</w:t>
      </w:r>
    </w:p>
    <w:p>
      <w:pPr>
        <w:autoSpaceDN w:val="0"/>
        <w:autoSpaceDE w:val="0"/>
        <w:widowControl/>
        <w:spacing w:line="238" w:lineRule="auto" w:before="35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 –</w:t>
      </w:r>
    </w:p>
    <w:p>
      <w:pPr>
        <w:autoSpaceDN w:val="0"/>
        <w:autoSpaceDE w:val="0"/>
        <w:widowControl/>
        <w:spacing w:line="281" w:lineRule="auto" w:before="350" w:after="0"/>
        <w:ind w:left="362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surcharge and cross subsidies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progressively reduced in the manner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tariff policy; and</w:t>
      </w:r>
    </w:p>
    <w:p>
      <w:pPr>
        <w:autoSpaceDN w:val="0"/>
        <w:autoSpaceDE w:val="0"/>
        <w:widowControl/>
        <w:spacing w:line="286" w:lineRule="auto" w:before="354" w:after="0"/>
        <w:ind w:left="362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surcharge shall not be levied if open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provided to a person who has established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captive generating electricity plant for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electricity to a destination for his own use.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8" w:lineRule="auto" w:before="538" w:after="0"/>
        <w:ind w:left="0" w:right="48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8" w:after="196"/>
        <w:ind w:left="19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ETWORK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14"/>
        </w:rPr>
        <w:t>PROVIDER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0" w:after="0"/>
              <w:ind w:left="736" w:right="104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No person other than a company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terms of the Companies Act, No. 07 of 2007 in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of Sri Lanka holds more than fifty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 shall be eligible to apply in terms of this Act for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network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 licence</w:t>
            </w:r>
          </w:p>
        </w:tc>
      </w:tr>
    </w:tbl>
    <w:p>
      <w:pPr>
        <w:autoSpaceDN w:val="0"/>
        <w:autoSpaceDE w:val="0"/>
        <w:widowControl/>
        <w:spacing w:line="288" w:lineRule="auto" w:before="5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issue of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>provider licence.</w:t>
      </w:r>
    </w:p>
    <w:p>
      <w:pPr>
        <w:autoSpaceDN w:val="0"/>
        <w:autoSpaceDE w:val="0"/>
        <w:widowControl/>
        <w:spacing w:line="331" w:lineRule="auto" w:before="422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been issued with a letter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by the National System Operator for constructing a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line in accordance with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11 shall apply to the Regulator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additional transmission licence and for approval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with the construction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grid code and other technical standards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parameters. Such additional transmission licensees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to keep the ownership of such transmission assets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built by them and required to provide non-discriminatory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connectivity to any generating station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 in accordance with the grid code and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availability of surplus transmission capacity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National System Operator. The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transmission assets shall be undertaken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in terms of the transmission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entered into with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provisions of subsection (12)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10.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4" w:lineRule="auto" w:before="524" w:after="23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avoidance of doubt, it is stated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specified in subsection (1) shall not apply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been issued with an additional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licence under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Responsibilities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Network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c.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Company referred to in subsection (1)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14 (in this Act referred to as the “National Transmission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Network Service Provider”) shall be responsible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ownership and maintenance of the transmission assets owned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Ceylon Electricity Board as of the appointed date.</w:t>
            </w:r>
          </w:p>
        </w:tc>
      </w:tr>
    </w:tbl>
    <w:p>
      <w:pPr>
        <w:autoSpaceDN w:val="0"/>
        <w:autoSpaceDE w:val="0"/>
        <w:widowControl/>
        <w:spacing w:line="266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Transmission Network Service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additional transmission licensees under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>of section 14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the implementation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functions of the Ceylon Electricity Board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development, expansion and maintenance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infrastructure of the National Grid of Sri Lanka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transmission of bulk electricity to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and other eligible entities in the domestic, regional </w:t>
      </w:r>
      <w:r>
        <w:rPr>
          <w:rFonts w:ascii="Times" w:hAnsi="Times" w:eastAsia="Times"/>
          <w:b w:val="0"/>
          <w:i w:val="0"/>
          <w:color w:val="221F1F"/>
          <w:sz w:val="20"/>
        </w:rPr>
        <w:t>or international market: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Transmission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shall not enter into any contract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the generation, distribution, supply or trading of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electricity.</w:t>
      </w:r>
    </w:p>
    <w:p>
      <w:pPr>
        <w:autoSpaceDN w:val="0"/>
        <w:autoSpaceDE w:val="0"/>
        <w:widowControl/>
        <w:spacing w:line="259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Transfer of functions discharged by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terms of section 18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appointed date connected with–</w:t>
      </w:r>
    </w:p>
    <w:p>
      <w:pPr>
        <w:autoSpaceDN w:val="0"/>
        <w:autoSpaceDE w:val="0"/>
        <w:widowControl/>
        <w:spacing w:line="264" w:lineRule="auto" w:before="2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development, expansion and maintenance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physical infrastructure of the National Grid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and ensure an efficient, coordinated,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reliable and economical integrated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throughout Sri Lanka subject to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(2) of section 14;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4" w:lineRule="auto" w:before="488" w:after="0"/>
        <w:ind w:left="225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connection and transmission of electricity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form to distribution licensees and high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consumers who are connected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system,</w:t>
      </w:r>
    </w:p>
    <w:p>
      <w:pPr>
        <w:autoSpaceDN w:val="0"/>
        <w:autoSpaceDE w:val="0"/>
        <w:widowControl/>
        <w:spacing w:line="254" w:lineRule="auto" w:before="26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done, consequent to the vesting of the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after obtaining the required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licence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section.</w:t>
      </w:r>
    </w:p>
    <w:p>
      <w:pPr>
        <w:autoSpaceDN w:val="0"/>
        <w:tabs>
          <w:tab w:pos="1658" w:val="left"/>
        </w:tabs>
        <w:autoSpaceDE w:val="0"/>
        <w:widowControl/>
        <w:spacing w:line="247" w:lineRule="auto" w:before="270" w:after="0"/>
        <w:ind w:left="14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Transmission Network Service Provider </w:t>
      </w:r>
      <w:r>
        <w:rPr>
          <w:rFonts w:ascii="Times" w:hAnsi="Times" w:eastAsia="Times"/>
          <w:b w:val="0"/>
          <w:i w:val="0"/>
          <w:color w:val="000000"/>
          <w:sz w:val="20"/>
        </w:rPr>
        <w:t>shall –</w:t>
      </w:r>
    </w:p>
    <w:p>
      <w:pPr>
        <w:autoSpaceDN w:val="0"/>
        <w:autoSpaceDE w:val="0"/>
        <w:widowControl/>
        <w:spacing w:line="254" w:lineRule="auto" w:before="182" w:after="0"/>
        <w:ind w:left="2258" w:right="280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commence the transmission of electricity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instructions of the National System Operator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terms of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network service provider licence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and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Agreement entered into with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System Operator;</w:t>
      </w:r>
    </w:p>
    <w:p>
      <w:pPr>
        <w:autoSpaceDN w:val="0"/>
        <w:autoSpaceDE w:val="0"/>
        <w:widowControl/>
        <w:spacing w:line="252" w:lineRule="auto" w:before="182" w:after="0"/>
        <w:ind w:left="2258" w:right="280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 inputs to the National System Operator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transmission capacity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facilitate the preparation of the Long Term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 System Development Plan;</w:t>
      </w:r>
    </w:p>
    <w:p>
      <w:pPr>
        <w:autoSpaceDN w:val="0"/>
        <w:autoSpaceDE w:val="0"/>
        <w:widowControl/>
        <w:spacing w:line="259" w:lineRule="auto" w:before="182" w:after="0"/>
        <w:ind w:left="2258" w:right="280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invest in transmission assets, and where it is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the national economy, facilitate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System Operator in procuring private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investment for new transmission capacity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procurement shall be undertaken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provisions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14;</w:t>
      </w:r>
    </w:p>
    <w:p>
      <w:pPr>
        <w:autoSpaceDN w:val="0"/>
        <w:autoSpaceDE w:val="0"/>
        <w:widowControl/>
        <w:spacing w:line="238" w:lineRule="auto" w:before="214" w:after="0"/>
        <w:ind w:left="19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undertake, in consultation with the National</w:t>
      </w:r>
    </w:p>
    <w:p>
      <w:pPr>
        <w:autoSpaceDN w:val="0"/>
        <w:autoSpaceDE w:val="0"/>
        <w:widowControl/>
        <w:spacing w:line="238" w:lineRule="auto" w:before="50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System Operator to physically witness the</w:t>
      </w:r>
    </w:p>
    <w:p>
      <w:pPr>
        <w:autoSpaceDN w:val="0"/>
        <w:autoSpaceDE w:val="0"/>
        <w:widowControl/>
        <w:spacing w:line="235" w:lineRule="auto" w:before="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commissioning tests of such transmission assets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47" w:lineRule="auto" w:before="480" w:after="0"/>
        <w:ind w:left="364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built by the private investors and thereafter, issue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Compliance Certificate which certifies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grid code and all other applicable technical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or parameters have been complied with.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issuance of the Compliance Certificate,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Transmission Network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shall enable interconnection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assets built by private investors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National Grid of Sri Lanka on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discriminatory basis;</w:t>
      </w:r>
    </w:p>
    <w:p>
      <w:pPr>
        <w:autoSpaceDN w:val="0"/>
        <w:autoSpaceDE w:val="0"/>
        <w:widowControl/>
        <w:spacing w:line="245" w:lineRule="auto" w:before="170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develop, expand and maintain an efficient,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coordinated, reliable and economical integrated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transmission system throughout the entire country;</w:t>
      </w:r>
    </w:p>
    <w:p>
      <w:pPr>
        <w:autoSpaceDN w:val="0"/>
        <w:autoSpaceDE w:val="0"/>
        <w:widowControl/>
        <w:spacing w:line="247" w:lineRule="auto" w:before="172" w:after="0"/>
        <w:ind w:left="3642" w:right="14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connect and transmit electricity in bulk form,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approval of the Regulator, in such manner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prescribed, from generation licensees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licensees and other eligible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consumers and to connect the 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Grid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the transmission network of regional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 and recover transmission charges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charges as shall be prescribed;</w:t>
      </w:r>
    </w:p>
    <w:p>
      <w:pPr>
        <w:autoSpaceDN w:val="0"/>
        <w:autoSpaceDE w:val="0"/>
        <w:widowControl/>
        <w:spacing w:line="247" w:lineRule="auto" w:before="172" w:after="0"/>
        <w:ind w:left="3642" w:right="1418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 open access of transmission services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eligible consumers of the National Grid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upon compliance with the pre-conditions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grant of open access as shall be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payment of open access charges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Regulator and the approval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open access shall not be unreasonably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withheld;</w:t>
      </w:r>
    </w:p>
    <w:p>
      <w:pPr>
        <w:autoSpaceDN w:val="0"/>
        <w:autoSpaceDE w:val="0"/>
        <w:widowControl/>
        <w:spacing w:line="245" w:lineRule="auto" w:before="172" w:after="0"/>
        <w:ind w:left="3642" w:right="1418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liaise with the National System Operator to draft,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 and maintain the grid code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and operational codes and standards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National Grid of Sri Lanka:</w:t>
      </w:r>
    </w:p>
    <w:p>
      <w:pPr>
        <w:autoSpaceDN w:val="0"/>
        <w:autoSpaceDE w:val="0"/>
        <w:widowControl/>
        <w:spacing w:line="245" w:lineRule="auto" w:before="172" w:after="0"/>
        <w:ind w:left="3642" w:right="1296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grid code shall be updated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 regular manner and be approved by the</w:t>
      </w:r>
    </w:p>
    <w:p>
      <w:pPr>
        <w:autoSpaceDN w:val="0"/>
        <w:autoSpaceDE w:val="0"/>
        <w:widowControl/>
        <w:spacing w:line="235" w:lineRule="auto" w:before="40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45" w:lineRule="auto" w:before="510" w:after="0"/>
        <w:ind w:left="2296" w:right="2764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facilitate whenever the need to do so arises,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Regulator, the expansion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network in terms of the grid code and the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Long Term Power System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Plan;</w:t>
      </w:r>
    </w:p>
    <w:p>
      <w:pPr>
        <w:autoSpaceDN w:val="0"/>
        <w:autoSpaceDE w:val="0"/>
        <w:widowControl/>
        <w:spacing w:line="245" w:lineRule="auto" w:before="166" w:after="0"/>
        <w:ind w:left="2296" w:right="2764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submit, from time to time, to the Regulator,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relating to the levying of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tariffs and other charges; and</w:t>
      </w:r>
    </w:p>
    <w:p>
      <w:pPr>
        <w:autoSpaceDN w:val="0"/>
        <w:autoSpaceDE w:val="0"/>
        <w:widowControl/>
        <w:spacing w:line="245" w:lineRule="auto" w:before="164" w:after="104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maintain separate accounts for the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carried on in terms of the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subsection (2)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14, the National Transmission Network Service Provider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the power to construct transmission lines, grid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lines and grid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substations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substations and other associated transmission plants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within the territory of Sri Lanka and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in terms of the duly approved Long Term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Development Plan. In the event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of the National Grid of Sri Lanka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of regional markets, such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shall be constructed only after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>the prior approval of the Cabinet of Ministers.</w:t>
      </w:r>
    </w:p>
    <w:p>
      <w:pPr>
        <w:autoSpaceDN w:val="0"/>
        <w:autoSpaceDE w:val="0"/>
        <w:widowControl/>
        <w:spacing w:line="235" w:lineRule="auto" w:before="236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36" w:after="176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IMITED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0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incorporated in terms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Act, No.07 of 2007, such number of limited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as may be required, in terms of the structure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Electricity Industry described in Schedule I: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Companies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Companies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07 of 2007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4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vesting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therein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restructured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activities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 Board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496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Articles of Association of each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limited companies shall be prepared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Act. Subject to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 No. 07 of 2007, the Articles of Association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each of such limited companies so incorporated shall also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in detail the activities to be vested by operation of </w:t>
      </w:r>
      <w:r>
        <w:rPr>
          <w:rFonts w:ascii="Times" w:hAnsi="Times" w:eastAsia="Times"/>
          <w:b w:val="0"/>
          <w:i w:val="0"/>
          <w:color w:val="221F1F"/>
          <w:sz w:val="20"/>
        </w:rPr>
        <w:t>law, in each of such limited companies.</w:t>
      </w:r>
    </w:p>
    <w:p>
      <w:pPr>
        <w:autoSpaceDN w:val="0"/>
        <w:autoSpaceDE w:val="0"/>
        <w:widowControl/>
        <w:spacing w:line="269" w:lineRule="auto" w:before="294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the appointed date, by virtue of the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section, the restructured activities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 relating to the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electricity,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generation, transmission,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along with their respective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shall vest in the limited companies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subsection (1), in accordance with the scheme set </w:t>
      </w:r>
      <w:r>
        <w:rPr>
          <w:rFonts w:ascii="Times" w:hAnsi="Times" w:eastAsia="Times"/>
          <w:b w:val="0"/>
          <w:i w:val="0"/>
          <w:color w:val="221F1F"/>
          <w:sz w:val="20"/>
        </w:rPr>
        <w:t>out in the transfer plan specified in section 18.</w:t>
      </w:r>
    </w:p>
    <w:p>
      <w:pPr>
        <w:autoSpaceDN w:val="0"/>
        <w:autoSpaceDE w:val="0"/>
        <w:widowControl/>
        <w:spacing w:line="266" w:lineRule="auto" w:before="290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Secretary to the Treasury shall be initially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allotted hundred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shares in the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incorporated under this section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>companies referred to in items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(ii) of Schedule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 in which the Secretary to the Treasury shall be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allotted hundred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shares.</w:t>
      </w:r>
    </w:p>
    <w:p>
      <w:pPr>
        <w:autoSpaceDN w:val="0"/>
        <w:autoSpaceDE w:val="0"/>
        <w:widowControl/>
        <w:spacing w:line="266" w:lineRule="auto" w:before="294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after the requirements of subsections (1) and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completed it is apparent that one or more residual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are required to be incorporated for the transfer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to be fully implemented, such required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shall be incorporated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the Companies Act, No.07 of 2007,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subsections (1) and (2) of this section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applicable in relation to such residual </w:t>
      </w:r>
      <w:r>
        <w:rPr>
          <w:rFonts w:ascii="Times" w:hAnsi="Times" w:eastAsia="Times"/>
          <w:b w:val="0"/>
          <w:i w:val="0"/>
          <w:color w:val="221F1F"/>
          <w:sz w:val="20"/>
        </w:rPr>
        <w:t>companies.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transfer plan</w:t>
            </w:r>
          </w:p>
        </w:tc>
      </w:tr>
      <w:tr>
        <w:trPr>
          <w:trHeight w:hRule="exact" w:val="7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Minister shall,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and the Secretary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Treasury, and where it is deemed necessary,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stakeholders, require the Power Sector Reform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established under section 38, to prepare a Transfer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for the transition, transfer and reorganization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in Sri Lanka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“transfer plan”). The transfer plan as provided for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and Schedule I relating to the structure of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shall contain detailed plans, proposals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strategies for the unbundling of the activities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relating to the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transmission, distribution and supply of electricity.</w:t>
      </w:r>
    </w:p>
    <w:p>
      <w:pPr>
        <w:autoSpaceDN w:val="0"/>
        <w:autoSpaceDE w:val="0"/>
        <w:widowControl/>
        <w:spacing w:line="245" w:lineRule="auto" w:before="24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Power Sector Reform Secretariat shall,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policy directions of the Minister prepare the transfer </w:t>
      </w:r>
      <w:r>
        <w:rPr>
          <w:rFonts w:ascii="Times" w:hAnsi="Times" w:eastAsia="Times"/>
          <w:b w:val="0"/>
          <w:i w:val="0"/>
          <w:color w:val="221F1F"/>
          <w:sz w:val="20"/>
        </w:rPr>
        <w:t>plan which shall comprise -</w:t>
      </w:r>
    </w:p>
    <w:p>
      <w:pPr>
        <w:autoSpaceDN w:val="0"/>
        <w:autoSpaceDE w:val="0"/>
        <w:widowControl/>
        <w:spacing w:line="245" w:lineRule="auto" w:before="242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preliminary transfer plan,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Cabinet of Ministers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succeeding the appointed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contain all details of the vesting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relating to the restructuring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 and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as well as a financial plan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vesting of assets and liabilities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initially required for the successor companies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 operations;</w:t>
      </w:r>
    </w:p>
    <w:p>
      <w:pPr>
        <w:autoSpaceDN w:val="0"/>
        <w:autoSpaceDE w:val="0"/>
        <w:widowControl/>
        <w:spacing w:line="250" w:lineRule="auto" w:before="242" w:after="0"/>
        <w:ind w:left="2296" w:right="2760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final transfer plan which shall be prepared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two years from the appointed date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approved by the Cabinet of Ministers</w:t>
      </w:r>
    </w:p>
    <w:p>
      <w:pPr>
        <w:autoSpaceDN w:val="0"/>
        <w:autoSpaceDE w:val="0"/>
        <w:widowControl/>
        <w:spacing w:line="238" w:lineRule="auto" w:before="38" w:after="0"/>
        <w:ind w:left="0" w:right="2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immediately thereafter, be published in the</w:t>
      </w:r>
    </w:p>
    <w:p>
      <w:pPr>
        <w:autoSpaceDN w:val="0"/>
        <w:autoSpaceDE w:val="0"/>
        <w:widowControl/>
        <w:spacing w:line="235" w:lineRule="auto" w:before="40" w:after="0"/>
        <w:ind w:left="0" w:right="27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 The final transfer plan shall after</w:t>
      </w:r>
    </w:p>
    <w:p>
      <w:pPr>
        <w:autoSpaceDN w:val="0"/>
        <w:autoSpaceDE w:val="0"/>
        <w:widowControl/>
        <w:spacing w:line="235" w:lineRule="auto" w:before="40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Gazetting be deemed to comprise the process of</w:t>
      </w:r>
    </w:p>
    <w:p>
      <w:pPr>
        <w:autoSpaceDN w:val="0"/>
        <w:autoSpaceDE w:val="0"/>
        <w:widowControl/>
        <w:spacing w:line="238" w:lineRule="auto" w:before="40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implementation of all remaining matters required</w:t>
      </w:r>
    </w:p>
    <w:p>
      <w:pPr>
        <w:autoSpaceDN w:val="0"/>
        <w:autoSpaceDE w:val="0"/>
        <w:widowControl/>
        <w:spacing w:line="238" w:lineRule="auto" w:before="38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complete the restructuring of the Electricity</w:t>
      </w:r>
    </w:p>
    <w:p>
      <w:pPr>
        <w:autoSpaceDN w:val="0"/>
        <w:autoSpaceDE w:val="0"/>
        <w:widowControl/>
        <w:spacing w:line="238" w:lineRule="auto" w:before="36" w:after="0"/>
        <w:ind w:left="0" w:right="56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Industry;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45" w:lineRule="auto" w:before="500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Secretary to the Treasury may, with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Cabinet of Ministers, and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a transparent and competitive bidding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as stipulated by law dispose of any shares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or allotted to him in any successor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than the companies referred to in items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(ii) of Schedule I or of any rights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shares only after the publication of the final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plan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):</w:t>
      </w:r>
    </w:p>
    <w:p>
      <w:pPr>
        <w:autoSpaceDN w:val="0"/>
        <w:autoSpaceDE w:val="0"/>
        <w:widowControl/>
        <w:spacing w:line="245" w:lineRule="auto" w:before="240" w:after="0"/>
        <w:ind w:left="3642" w:right="141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Secretary to the Treasury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disposing any shares as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that the Government holds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 referred to in 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of Schedule I.</w:t>
      </w:r>
    </w:p>
    <w:p>
      <w:pPr>
        <w:autoSpaceDN w:val="0"/>
        <w:tabs>
          <w:tab w:pos="3282" w:val="left"/>
        </w:tabs>
        <w:autoSpaceDE w:val="0"/>
        <w:widowControl/>
        <w:spacing w:line="245" w:lineRule="auto" w:before="24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transfer plan prepared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shall—</w:t>
      </w:r>
    </w:p>
    <w:p>
      <w:pPr>
        <w:autoSpaceDN w:val="0"/>
        <w:autoSpaceDE w:val="0"/>
        <w:widowControl/>
        <w:spacing w:line="245" w:lineRule="auto" w:before="242" w:after="0"/>
        <w:ind w:left="3642" w:right="14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duties and functions discharged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immediately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appointed date;</w:t>
      </w:r>
    </w:p>
    <w:p>
      <w:pPr>
        <w:autoSpaceDN w:val="0"/>
        <w:autoSpaceDE w:val="0"/>
        <w:widowControl/>
        <w:spacing w:line="245" w:lineRule="auto" w:before="242" w:after="0"/>
        <w:ind w:left="3642" w:right="14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connection with the existing financial liabilities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Board, specify that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which shall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 liabilities be allocated to the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to whom the hydro power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of the Ceylon Electricity Board will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and which shall be a company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are held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and the balance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will be allocated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amongst the other successor companies,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proportions as shall be specified in the transfer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plan;</w:t>
      </w:r>
    </w:p>
    <w:p>
      <w:pPr>
        <w:autoSpaceDN w:val="0"/>
        <w:autoSpaceDE w:val="0"/>
        <w:widowControl/>
        <w:spacing w:line="245" w:lineRule="auto" w:before="242" w:after="0"/>
        <w:ind w:left="3642" w:right="1296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separate such duties and functions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into the following categories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5" w:lineRule="auto" w:before="478" w:after="0"/>
        <w:ind w:left="229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enable the allocation and subsequent vesting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duties and functions and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to the successor companies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section 17 -</w:t>
      </w:r>
    </w:p>
    <w:p>
      <w:pPr>
        <w:autoSpaceDN w:val="0"/>
        <w:autoSpaceDE w:val="0"/>
        <w:widowControl/>
        <w:spacing w:line="245" w:lineRule="auto" w:before="242" w:after="0"/>
        <w:ind w:left="2448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electricity generation based on hydro,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thermal and renewable energy sources;</w:t>
      </w:r>
    </w:p>
    <w:p>
      <w:pPr>
        <w:autoSpaceDN w:val="0"/>
        <w:autoSpaceDE w:val="0"/>
        <w:widowControl/>
        <w:spacing w:line="245" w:lineRule="auto" w:before="240" w:after="0"/>
        <w:ind w:left="277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electricity transmission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National Grid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autoSpaceDE w:val="0"/>
        <w:widowControl/>
        <w:spacing w:line="245" w:lineRule="auto" w:before="240" w:after="0"/>
        <w:ind w:left="2776" w:right="276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electricity demand forecasting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planning, procurement of electricity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in bulk form, economic dispatch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electricity, the management,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and maintenance of the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Centre and National Grid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operation including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 expansion planning; and</w:t>
      </w:r>
    </w:p>
    <w:p>
      <w:pPr>
        <w:autoSpaceDN w:val="0"/>
        <w:autoSpaceDE w:val="0"/>
        <w:widowControl/>
        <w:spacing w:line="235" w:lineRule="auto" w:before="242" w:after="0"/>
        <w:ind w:left="0" w:right="3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electricity distribution or supply;</w:t>
      </w:r>
    </w:p>
    <w:p>
      <w:pPr>
        <w:autoSpaceDN w:val="0"/>
        <w:autoSpaceDE w:val="0"/>
        <w:widowControl/>
        <w:spacing w:line="245" w:lineRule="auto" w:before="242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such duties, functions and activities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which are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directly to the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including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 the management of employees’ pensions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employees’ Provident Fund, support services,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distribution of existing human resources,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vested in and be discharged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residual companies referred to in section 17;</w:t>
      </w:r>
    </w:p>
    <w:p>
      <w:pPr>
        <w:autoSpaceDN w:val="0"/>
        <w:autoSpaceDE w:val="0"/>
        <w:widowControl/>
        <w:spacing w:line="245" w:lineRule="auto" w:before="242" w:after="0"/>
        <w:ind w:left="229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allocate to a company or companies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 whose sole shareholder shall be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–</w:t>
      </w:r>
    </w:p>
    <w:p>
      <w:pPr>
        <w:autoSpaceDN w:val="0"/>
        <w:autoSpaceDE w:val="0"/>
        <w:widowControl/>
        <w:spacing w:line="247" w:lineRule="auto" w:before="242" w:after="0"/>
        <w:ind w:left="277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unassigned residual assets, liabilities,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and the remaining staff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Ceylon Electricity Board: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45" w:lineRule="auto" w:before="492" w:after="0"/>
        <w:ind w:left="4122" w:right="1418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rate of levy from the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to be paid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to recover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expenses of the residual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and the procedure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collection of such levy shall be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autoSpaceDE w:val="0"/>
        <w:widowControl/>
        <w:spacing w:line="245" w:lineRule="auto" w:before="232" w:after="0"/>
        <w:ind w:left="4122" w:right="141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functions of the Provident Fund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Pension Fund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the custodian and trustee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such Provident Fund and Pension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the monies required to meet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obligations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Ceylon Electricity Board:</w:t>
      </w:r>
    </w:p>
    <w:p>
      <w:pPr>
        <w:autoSpaceDN w:val="0"/>
        <w:autoSpaceDE w:val="0"/>
        <w:widowControl/>
        <w:spacing w:line="245" w:lineRule="auto" w:before="234" w:after="0"/>
        <w:ind w:left="4122" w:right="1418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both the Provident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Pension Fund shall be transferred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separate company established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and the benefits of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and the Pension Fund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apply to the employees on the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and former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Ceylon Electricity Board:</w:t>
      </w:r>
    </w:p>
    <w:p>
      <w:pPr>
        <w:autoSpaceDN w:val="0"/>
        <w:autoSpaceDE w:val="0"/>
        <w:widowControl/>
        <w:spacing w:line="245" w:lineRule="auto" w:before="230" w:after="0"/>
        <w:ind w:left="4122" w:right="1416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governance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 for the company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such funds shall be as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include representatives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on the day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and former employees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who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consulted regarding the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decisions of such funds;</w:t>
      </w:r>
    </w:p>
    <w:p>
      <w:pPr>
        <w:autoSpaceDN w:val="0"/>
        <w:tabs>
          <w:tab w:pos="3642" w:val="left"/>
        </w:tabs>
        <w:autoSpaceDE w:val="0"/>
        <w:widowControl/>
        <w:spacing w:line="235" w:lineRule="auto" w:before="294" w:after="0"/>
        <w:ind w:left="32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ensure that all officers and servants of the Ceylon</w:t>
      </w:r>
    </w:p>
    <w:p>
      <w:pPr>
        <w:autoSpaceDN w:val="0"/>
        <w:autoSpaceDE w:val="0"/>
        <w:widowControl/>
        <w:spacing w:line="238" w:lineRule="auto" w:before="3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Board holding office in the Ceylon</w:t>
      </w:r>
    </w:p>
    <w:p>
      <w:pPr>
        <w:autoSpaceDN w:val="0"/>
        <w:autoSpaceDE w:val="0"/>
        <w:widowControl/>
        <w:spacing w:line="238" w:lineRule="auto" w:before="3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Board on the day preceding the</w:t>
      </w:r>
    </w:p>
    <w:p>
      <w:pPr>
        <w:autoSpaceDN w:val="0"/>
        <w:autoSpaceDE w:val="0"/>
        <w:widowControl/>
        <w:spacing w:line="235" w:lineRule="auto" w:before="32" w:after="0"/>
        <w:ind w:left="0" w:right="34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date shall be-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776" w:val="left"/>
        </w:tabs>
        <w:autoSpaceDE w:val="0"/>
        <w:widowControl/>
        <w:spacing w:line="250" w:lineRule="auto" w:before="496" w:after="0"/>
        <w:ind w:left="24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duly identified by the Ceylon Electricity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Board;</w:t>
      </w:r>
    </w:p>
    <w:p>
      <w:pPr>
        <w:autoSpaceDN w:val="0"/>
        <w:autoSpaceDE w:val="0"/>
        <w:widowControl/>
        <w:spacing w:line="257" w:lineRule="auto" w:before="278" w:after="0"/>
        <w:ind w:left="2776" w:right="276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be notified by the Ceylon Electricity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proposed assignation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successor companies within four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 this section comes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operation; and</w:t>
      </w:r>
    </w:p>
    <w:p>
      <w:pPr>
        <w:autoSpaceDN w:val="0"/>
        <w:autoSpaceDE w:val="0"/>
        <w:widowControl/>
        <w:spacing w:line="257" w:lineRule="auto" w:before="278" w:after="0"/>
        <w:ind w:left="2776" w:right="276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be required to notify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within two months of the receipt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notice referred to in subparagraph (ii),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they opt to be assigned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respective successor companies or not,</w:t>
      </w:r>
    </w:p>
    <w:p>
      <w:pPr>
        <w:autoSpaceDN w:val="0"/>
        <w:autoSpaceDE w:val="0"/>
        <w:widowControl/>
        <w:spacing w:line="262" w:lineRule="auto" w:before="278" w:after="0"/>
        <w:ind w:left="229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with effect from the date succeeding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 be assigned to such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under the preliminary transfer plan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not less favourable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enjoyed by them on the day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under their contract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with the Ceylon Electricity Board.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employee does not opt to be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successor company, such employee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a voluntary retirement scheme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such scheme shall be &amp;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within four months of this section comes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into operation; and</w:t>
      </w:r>
    </w:p>
    <w:p>
      <w:pPr>
        <w:autoSpaceDN w:val="0"/>
        <w:autoSpaceDE w:val="0"/>
        <w:widowControl/>
        <w:spacing w:line="254" w:lineRule="auto" w:before="278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the share capital, the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 and the source of funds for the entities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established under subsection (1) of section 17.</w:t>
      </w:r>
    </w:p>
    <w:p>
      <w:pPr>
        <w:autoSpaceDN w:val="0"/>
        <w:autoSpaceDE w:val="0"/>
        <w:widowControl/>
        <w:spacing w:line="262" w:lineRule="auto" w:before="27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the event an officer or servant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on the day preceding the appointed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opts to be assigned to a successor company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17, such officer or servant shall-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2" w:lineRule="auto" w:before="49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only of calculating the pension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and other retirement benefits,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continued in office in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as from the date on which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was employed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 until the termination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service in the successor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17, and shall if the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of any such officer or servant in a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when added to his previous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in the Ceylon Electricity Board,  amounts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twenty years or more, be eligible at the end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period of service in a successor company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of pension and retirement benefits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applicable to such officers and servants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rules of the Pension Fund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autoSpaceDE w:val="0"/>
        <w:widowControl/>
        <w:spacing w:line="250" w:lineRule="auto" w:before="258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continue to make such contributions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together with such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as they are required to make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or regulations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 Provident Fund:</w:t>
      </w:r>
    </w:p>
    <w:p>
      <w:pPr>
        <w:autoSpaceDN w:val="0"/>
        <w:autoSpaceDE w:val="0"/>
        <w:widowControl/>
        <w:spacing w:line="247" w:lineRule="auto" w:before="258" w:after="0"/>
        <w:ind w:left="3624" w:right="1436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obligatory service bonds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signed by any employee shall be transferred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successor company to which such employee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assigned.</w:t>
      </w:r>
    </w:p>
    <w:p>
      <w:pPr>
        <w:autoSpaceDN w:val="0"/>
        <w:autoSpaceDE w:val="0"/>
        <w:widowControl/>
        <w:spacing w:line="266" w:lineRule="auto" w:before="25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or servant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opts for voluntary retirement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officer or servant was notified of the proposed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assignation to the respective successor company and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 has completed eighteen years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Ceylon Electricity Board, be entitled to pension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retirement benefits which may be applicable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servant in accordance with the rules of the Pension </w:t>
      </w:r>
      <w:r>
        <w:rPr>
          <w:rFonts w:ascii="Times" w:hAnsi="Times" w:eastAsia="Times"/>
          <w:b w:val="0"/>
          <w:i w:val="0"/>
          <w:color w:val="221F1F"/>
          <w:sz w:val="20"/>
        </w:rPr>
        <w:t>Fund of the Ceylon Electricity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64" w:lineRule="auto" w:before="496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Officers and servants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opts to join the service of any successor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be members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and Pension Fund and shall be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>all the benefits thereunder.</w:t>
      </w:r>
    </w:p>
    <w:p>
      <w:pPr>
        <w:autoSpaceDN w:val="0"/>
        <w:autoSpaceDE w:val="0"/>
        <w:widowControl/>
        <w:spacing w:line="269" w:lineRule="auto" w:before="292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successor companies and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of the Ceylon Electricity Board who have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successor companies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the appointed date shall make such contributions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Provident Fund and Pension Fund as they are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by rules or regulations of the Provident Fund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Pension Fund, as the case may be, and the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shall make all other statutory payments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gratuity to the employees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have become the employees of the successor companies.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that an employee served with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shall be taken into consideration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calculating the statutory payments that are paybale to such </w:t>
      </w:r>
      <w:r>
        <w:rPr>
          <w:rFonts w:ascii="Times" w:hAnsi="Times" w:eastAsia="Times"/>
          <w:b w:val="0"/>
          <w:i w:val="0"/>
          <w:color w:val="221F1F"/>
          <w:sz w:val="20"/>
        </w:rPr>
        <w:t>employees.</w:t>
      </w:r>
    </w:p>
    <w:p>
      <w:pPr>
        <w:autoSpaceDN w:val="0"/>
        <w:autoSpaceDE w:val="0"/>
        <w:widowControl/>
        <w:spacing w:line="235" w:lineRule="auto" w:before="294" w:after="0"/>
        <w:ind w:left="0" w:right="4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194" w:after="134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83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2" w:val="left"/>
              </w:tabs>
              <w:autoSpaceDE w:val="0"/>
              <w:widowControl/>
              <w:spacing w:line="391" w:lineRule="auto" w:before="60" w:after="0"/>
              <w:ind w:left="858" w:right="115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generate electricity;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29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Unlicenced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generation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distribution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 to be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 offence</w:t>
      </w:r>
    </w:p>
    <w:p>
      <w:pPr>
        <w:autoSpaceDN w:val="0"/>
        <w:autoSpaceDE w:val="0"/>
        <w:widowControl/>
        <w:spacing w:line="264" w:lineRule="auto" w:before="76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transmit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form, from a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any distribution licensee or to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consumer connected to the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or to and from any entity in the domestic,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regional or international market;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290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perform the duties of the National System Operator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section 10;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0" w:lineRule="auto" w:before="49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distribute and supply or distribute electricity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giving an electricity connection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premises or to any consumer or trader,</w:t>
      </w:r>
    </w:p>
    <w:p>
      <w:pPr>
        <w:autoSpaceDN w:val="0"/>
        <w:autoSpaceDE w:val="0"/>
        <w:widowControl/>
        <w:spacing w:line="252" w:lineRule="auto" w:before="26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is authorised to do so in terms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him in terms of this Act, or the supply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exclusively for private use of a licensee, or a person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licence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the provisions of section 28.</w:t>
      </w:r>
    </w:p>
    <w:p>
      <w:pPr>
        <w:autoSpaceDN w:val="0"/>
        <w:autoSpaceDE w:val="0"/>
        <w:widowControl/>
        <w:spacing w:line="238" w:lineRule="auto" w:before="260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 person who -</w:t>
      </w:r>
    </w:p>
    <w:p>
      <w:pPr>
        <w:autoSpaceDN w:val="0"/>
        <w:autoSpaceDE w:val="0"/>
        <w:widowControl/>
        <w:spacing w:line="247" w:lineRule="auto" w:before="262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generates, transmits or distributes electricity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giving an electricity connection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consumer or premises; or</w:t>
      </w:r>
    </w:p>
    <w:p>
      <w:pPr>
        <w:autoSpaceDN w:val="0"/>
        <w:autoSpaceDE w:val="0"/>
        <w:widowControl/>
        <w:spacing w:line="238" w:lineRule="auto" w:before="260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exports or imports electricity,</w:t>
      </w:r>
    </w:p>
    <w:p>
      <w:pPr>
        <w:autoSpaceDN w:val="0"/>
        <w:autoSpaceDE w:val="0"/>
        <w:widowControl/>
        <w:spacing w:line="252" w:lineRule="auto" w:before="26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than under the authority of a licence issued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purpose under this Act, or an exemption granted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a summary trial before a Magistrate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and not exceeding one year, or to both such fine </w:t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autoSpaceDE w:val="0"/>
        <w:widowControl/>
        <w:spacing w:line="254" w:lineRule="auto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is prosecuted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Court shall, in addition to the punishment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that subsection, further order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to refrain with immediate effect from carrying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 which such person is convicted of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until such person obtains a licence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activity as required by that subsection.</w:t>
      </w:r>
    </w:p>
    <w:p>
      <w:pPr>
        <w:autoSpaceDN w:val="0"/>
        <w:autoSpaceDE w:val="0"/>
        <w:widowControl/>
        <w:spacing w:line="238" w:lineRule="auto" w:before="31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No proceedings shall be instituted in respect of an</w:t>
      </w:r>
    </w:p>
    <w:p>
      <w:pPr>
        <w:autoSpaceDN w:val="0"/>
        <w:autoSpaceDE w:val="0"/>
        <w:widowControl/>
        <w:spacing w:line="235" w:lineRule="auto" w:before="4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under this section except with the written sanction</w:t>
      </w:r>
    </w:p>
    <w:p>
      <w:pPr>
        <w:autoSpaceDN w:val="0"/>
        <w:autoSpaceDE w:val="0"/>
        <w:widowControl/>
        <w:spacing w:line="238" w:lineRule="auto" w:before="44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92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256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shall be eligible to apply for the 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generation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676" w:val="left"/>
        </w:tabs>
        <w:autoSpaceDE w:val="0"/>
        <w:widowControl/>
        <w:spacing w:line="245" w:lineRule="auto" w:before="5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following shall be eligible to apply for the issue </w:t>
      </w:r>
      <w:r>
        <w:rPr>
          <w:rFonts w:ascii="Times" w:hAnsi="Times" w:eastAsia="Times"/>
          <w:b w:val="0"/>
          <w:i w:val="0"/>
          <w:color w:val="221F1F"/>
          <w:sz w:val="20"/>
        </w:rPr>
        <w:t>of a distribution licence:-</w:t>
      </w:r>
    </w:p>
    <w:p>
      <w:pPr>
        <w:autoSpaceDN w:val="0"/>
        <w:autoSpaceDE w:val="0"/>
        <w:widowControl/>
        <w:spacing w:line="247" w:lineRule="auto" w:before="248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company incorporated under the Conversion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Corporations or Government owned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Undertakings into Public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No.23 of 1987 or the Companies Act, No. 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2007, as the case may be;</w:t>
      </w:r>
    </w:p>
    <w:p>
      <w:pPr>
        <w:autoSpaceDN w:val="0"/>
        <w:tabs>
          <w:tab w:pos="2276" w:val="left"/>
        </w:tabs>
        <w:autoSpaceDE w:val="0"/>
        <w:widowControl/>
        <w:spacing w:line="245" w:lineRule="auto" w:before="248" w:after="0"/>
        <w:ind w:left="1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society registered under the Co-operative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Societies Law No. 05 of 1972.</w:t>
      </w:r>
    </w:p>
    <w:p>
      <w:pPr>
        <w:autoSpaceDN w:val="0"/>
        <w:autoSpaceDE w:val="0"/>
        <w:widowControl/>
        <w:spacing w:line="245" w:lineRule="auto" w:before="248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Only a limited company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No.07 of 2007 in which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holds -</w:t>
      </w:r>
    </w:p>
    <w:p>
      <w:pPr>
        <w:autoSpaceDN w:val="0"/>
        <w:autoSpaceDE w:val="0"/>
        <w:widowControl/>
        <w:spacing w:line="245" w:lineRule="auto" w:before="248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hundred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its shares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 licence;</w:t>
      </w:r>
    </w:p>
    <w:p>
      <w:pPr>
        <w:autoSpaceDN w:val="0"/>
        <w:autoSpaceDE w:val="0"/>
        <w:widowControl/>
        <w:spacing w:line="245" w:lineRule="auto" w:before="248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more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shares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 licence.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5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functions of the Ceylon Electricity Board,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–</w:t>
      </w:r>
    </w:p>
    <w:p>
      <w:pPr>
        <w:autoSpaceDN w:val="0"/>
        <w:autoSpaceDE w:val="0"/>
        <w:widowControl/>
        <w:spacing w:line="250" w:lineRule="auto" w:before="248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generation scheduling, commitment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dispatch of generating plants, planning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meeting future electricity demands, operation</w:t>
      </w:r>
    </w:p>
    <w:p>
      <w:pPr>
        <w:autoSpaceDN w:val="0"/>
        <w:autoSpaceDE w:val="0"/>
        <w:widowControl/>
        <w:spacing w:line="238" w:lineRule="auto" w:before="34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maintenance of the System Control Centre,</w:t>
      </w:r>
    </w:p>
    <w:p>
      <w:pPr>
        <w:autoSpaceDN w:val="0"/>
        <w:autoSpaceDE w:val="0"/>
        <w:widowControl/>
        <w:spacing w:line="235" w:lineRule="auto" w:before="3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procurement of electricity in bulk form from the</w:t>
      </w:r>
    </w:p>
    <w:p>
      <w:pPr>
        <w:autoSpaceDN w:val="0"/>
        <w:autoSpaceDE w:val="0"/>
        <w:widowControl/>
        <w:spacing w:line="250" w:lineRule="auto" w:before="32" w:after="0"/>
        <w:ind w:left="22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and sale of such procured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the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vested, with effect from the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 in the National System Operator;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2" w:lineRule="auto" w:before="492" w:after="0"/>
        <w:ind w:left="364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maintenance of the physical infrastructure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comprises the National Grid of Sri Lanka and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transmission of electricity in bulk form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shall be vested, with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in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subsection (2) of section 14.</w:t>
      </w:r>
    </w:p>
    <w:p>
      <w:pPr>
        <w:autoSpaceDN w:val="0"/>
        <w:autoSpaceDE w:val="0"/>
        <w:widowControl/>
        <w:spacing w:line="259" w:lineRule="auto" w:before="28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Additional transmission licences may be granted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which acquires subject to the limitation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(4), the right to build a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asset pursuant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(11) of section 10 and subsection (2) of section 14.</w:t>
      </w:r>
    </w:p>
    <w:p>
      <w:pPr>
        <w:autoSpaceDN w:val="0"/>
        <w:autoSpaceDE w:val="0"/>
        <w:widowControl/>
        <w:spacing w:line="259" w:lineRule="auto" w:before="28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who holds more than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shares of a single company, directly or indirectly,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a combination of any two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licences: –</w:t>
      </w:r>
    </w:p>
    <w:p>
      <w:pPr>
        <w:autoSpaceDN w:val="0"/>
        <w:tabs>
          <w:tab w:pos="3642" w:val="left"/>
        </w:tabs>
        <w:autoSpaceDE w:val="0"/>
        <w:widowControl/>
        <w:spacing w:line="252" w:lineRule="auto" w:before="278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and a generation licence;</w:t>
      </w:r>
    </w:p>
    <w:p>
      <w:pPr>
        <w:autoSpaceDN w:val="0"/>
        <w:tabs>
          <w:tab w:pos="3642" w:val="left"/>
        </w:tabs>
        <w:autoSpaceDE w:val="0"/>
        <w:widowControl/>
        <w:spacing w:line="252" w:lineRule="auto" w:before="282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and a distribution licence;</w:t>
      </w:r>
    </w:p>
    <w:p>
      <w:pPr>
        <w:autoSpaceDN w:val="0"/>
        <w:autoSpaceDE w:val="0"/>
        <w:widowControl/>
        <w:spacing w:line="252" w:lineRule="auto" w:before="278" w:after="0"/>
        <w:ind w:left="3312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and national system operator licence;</w:t>
      </w:r>
    </w:p>
    <w:p>
      <w:pPr>
        <w:autoSpaceDN w:val="0"/>
        <w:tabs>
          <w:tab w:pos="3642" w:val="left"/>
        </w:tabs>
        <w:autoSpaceDE w:val="0"/>
        <w:widowControl/>
        <w:spacing w:line="252" w:lineRule="auto" w:before="282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licence;</w:t>
      </w:r>
    </w:p>
    <w:p>
      <w:pPr>
        <w:autoSpaceDN w:val="0"/>
        <w:tabs>
          <w:tab w:pos="3642" w:val="left"/>
        </w:tabs>
        <w:autoSpaceDE w:val="0"/>
        <w:widowControl/>
        <w:spacing w:line="252" w:lineRule="auto" w:before="278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licence;</w:t>
      </w:r>
    </w:p>
    <w:p>
      <w:pPr>
        <w:autoSpaceDN w:val="0"/>
        <w:autoSpaceDE w:val="0"/>
        <w:widowControl/>
        <w:spacing w:line="238" w:lineRule="auto" w:before="28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 generation licence and a distribution licence; or</w:t>
      </w:r>
    </w:p>
    <w:p>
      <w:pPr>
        <w:autoSpaceDN w:val="0"/>
        <w:autoSpaceDE w:val="0"/>
        <w:widowControl/>
        <w:spacing w:line="238" w:lineRule="auto" w:before="278" w:after="0"/>
        <w:ind w:left="0" w:right="2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more than one distribution licence.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licence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of licence</w:t>
            </w:r>
          </w:p>
        </w:tc>
      </w:tr>
      <w:tr>
        <w:trPr>
          <w:trHeight w:hRule="exact" w:val="100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2" w:after="0"/>
              <w:ind w:left="718" w:right="1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application for the grant of a licence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transmission, distribution or supply of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 extension of any one of such licences,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writing to the Regulator in such form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and shall be accompanied by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and documents, and such fee, as shall be prescribed.</w:t>
      </w:r>
    </w:p>
    <w:p>
      <w:pPr>
        <w:autoSpaceDN w:val="0"/>
        <w:autoSpaceDE w:val="0"/>
        <w:widowControl/>
        <w:spacing w:line="266" w:lineRule="auto" w:before="288" w:after="0"/>
        <w:ind w:left="1418" w:right="280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receipt of the application, the Regulator shall,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is of the opinion that on the basis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disclosed with the respective application,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to be no impediment to the issue of a licence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applicant, proceed to take all necessary steps for the granting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licence or the extension applied for,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publishing a notice on the official website of the Regulator,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a local newspaper in the Sinhala, Tamil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English languages of its intention to grant the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extension applied for, with the details of the intended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in order to inform persons who are likely to be affected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issue of the licence or extension of the same.</w:t>
      </w:r>
    </w:p>
    <w:p>
      <w:pPr>
        <w:autoSpaceDN w:val="0"/>
        <w:autoSpaceDE w:val="0"/>
        <w:widowControl/>
        <w:spacing w:line="235" w:lineRule="auto" w:before="290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notice under subsection (2), shall state—</w:t>
      </w:r>
    </w:p>
    <w:p>
      <w:pPr>
        <w:autoSpaceDN w:val="0"/>
        <w:autoSpaceDE w:val="0"/>
        <w:widowControl/>
        <w:spacing w:line="259" w:lineRule="auto" w:before="290" w:after="0"/>
        <w:ind w:left="225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Regulator proposes to grant the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extension to the applicant and the purpose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 licence is applied for;</w:t>
      </w:r>
    </w:p>
    <w:p>
      <w:pPr>
        <w:autoSpaceDN w:val="0"/>
        <w:tabs>
          <w:tab w:pos="2258" w:val="left"/>
        </w:tabs>
        <w:autoSpaceDE w:val="0"/>
        <w:widowControl/>
        <w:spacing w:line="252" w:lineRule="auto" w:before="290" w:after="0"/>
        <w:ind w:left="19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reasons for intending to grant such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extension; and</w:t>
      </w:r>
    </w:p>
    <w:p>
      <w:pPr>
        <w:autoSpaceDN w:val="0"/>
        <w:autoSpaceDE w:val="0"/>
        <w:widowControl/>
        <w:spacing w:line="274" w:lineRule="auto" w:before="288" w:after="0"/>
        <w:ind w:left="2258" w:right="280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period which shall not be less than twenty-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days from the date of publication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within which representations in writing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made to the Regulator stating the concerns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persons in relation to activities of such 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situation of such intended project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objecting to the grant of such licence.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8" w:lineRule="auto" w:before="50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On receipt of a written representation against granting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particular licence, the Regulator shall appoint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adjudicating panel consisting of two members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and experience not less than ten years in the fields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and engineering to inquire into the matter.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permitting the concerned persons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to make their representation and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inquiries and visiting the site, the adjudicating panel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notify the Regulator in writing of its recommendation.</w:t>
      </w:r>
    </w:p>
    <w:p>
      <w:pPr>
        <w:autoSpaceDN w:val="0"/>
        <w:autoSpaceDE w:val="0"/>
        <w:widowControl/>
        <w:spacing w:line="274" w:lineRule="auto" w:before="31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shall, in keeping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adjudicating panel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make its determination in respect thereof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informed to the applicant within ninety days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the recommendation.</w:t>
      </w:r>
    </w:p>
    <w:p>
      <w:pPr>
        <w:autoSpaceDN w:val="0"/>
        <w:autoSpaceDE w:val="0"/>
        <w:widowControl/>
        <w:spacing w:line="274" w:lineRule="auto" w:before="31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determination of the Regulator is to dismiss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representation, the Regulator shall thereafter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the licence applied for and such licence shall be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form as shall be prescribed in respect of each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 category of licence.</w:t>
      </w:r>
    </w:p>
    <w:p>
      <w:pPr>
        <w:autoSpaceDN w:val="0"/>
        <w:autoSpaceDE w:val="0"/>
        <w:widowControl/>
        <w:spacing w:line="274" w:lineRule="auto" w:before="31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applicable to each category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licences shall be as prescribed and the licence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applicant shall also include a schedule specifying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applicable to the relevant licence being </w:t>
      </w:r>
      <w:r>
        <w:rPr>
          <w:rFonts w:ascii="Times" w:hAnsi="Times" w:eastAsia="Times"/>
          <w:b w:val="0"/>
          <w:i w:val="0"/>
          <w:color w:val="221F1F"/>
          <w:sz w:val="20"/>
        </w:rPr>
        <w:t>granted.</w:t>
      </w:r>
    </w:p>
    <w:p>
      <w:pPr>
        <w:autoSpaceDN w:val="0"/>
        <w:tabs>
          <w:tab w:pos="3042" w:val="left"/>
        </w:tabs>
        <w:autoSpaceDE w:val="0"/>
        <w:widowControl/>
        <w:spacing w:line="259" w:lineRule="auto" w:before="31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licence issued in terms of this Part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–</w:t>
      </w:r>
    </w:p>
    <w:p>
      <w:pPr>
        <w:autoSpaceDN w:val="0"/>
        <w:autoSpaceDE w:val="0"/>
        <w:widowControl/>
        <w:spacing w:line="238" w:lineRule="auto" w:before="296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conditions of licences;</w:t>
      </w:r>
    </w:p>
    <w:p>
      <w:pPr>
        <w:autoSpaceDN w:val="0"/>
        <w:tabs>
          <w:tab w:pos="3642" w:val="left"/>
        </w:tabs>
        <w:autoSpaceDE w:val="0"/>
        <w:widowControl/>
        <w:spacing w:line="254" w:lineRule="auto" w:before="294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powers and duties of the respective categories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62" w:lineRule="auto" w:before="496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relating to obtaining of permits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clearances for carrying out construction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activities undertaken by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Schedule II;</w:t>
      </w:r>
    </w:p>
    <w:p>
      <w:pPr>
        <w:autoSpaceDN w:val="0"/>
        <w:autoSpaceDE w:val="0"/>
        <w:widowControl/>
        <w:spacing w:line="264" w:lineRule="auto" w:before="294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standards and procedures applicable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which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are required to be complied with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Schedule III; and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2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applicable to metering of electricity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consumption as specified in Schedule IV,</w:t>
      </w:r>
    </w:p>
    <w:p>
      <w:pPr>
        <w:autoSpaceDN w:val="0"/>
        <w:autoSpaceDE w:val="0"/>
        <w:widowControl/>
        <w:spacing w:line="254" w:lineRule="auto" w:before="292" w:after="232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shall be prescribed and shall be applicable to each such </w:t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(2),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capable of being assigned either with or without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Assignment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 condition authorizing such assignment.</w:t>
      </w:r>
    </w:p>
    <w:p>
      <w:pPr>
        <w:autoSpaceDN w:val="0"/>
        <w:tabs>
          <w:tab w:pos="1676" w:val="left"/>
        </w:tabs>
        <w:autoSpaceDE w:val="0"/>
        <w:widowControl/>
        <w:spacing w:line="254" w:lineRule="auto" w:before="29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licence shall not be capable of being assigned except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prior consent of the Regulator.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deciding whether to approve the application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21, the Regulator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criteria as it would apply if it were deciding whether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grant a corresponding licence or part of a corresponding </w:t>
      </w:r>
      <w:r>
        <w:rPr>
          <w:rFonts w:ascii="Times" w:hAnsi="Times" w:eastAsia="Times"/>
          <w:b w:val="0"/>
          <w:i w:val="0"/>
          <w:color w:val="221F1F"/>
          <w:sz w:val="20"/>
        </w:rPr>
        <w:t>licence to the assignee.</w:t>
      </w:r>
    </w:p>
    <w:p>
      <w:pPr>
        <w:autoSpaceDN w:val="0"/>
        <w:tabs>
          <w:tab w:pos="1676" w:val="left"/>
        </w:tabs>
        <w:autoSpaceDE w:val="0"/>
        <w:widowControl/>
        <w:spacing w:line="254" w:lineRule="auto" w:before="29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approval in terms of subsection (3) may be given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assignee agreeing to –</w:t>
      </w:r>
    </w:p>
    <w:p>
      <w:pPr>
        <w:autoSpaceDN w:val="0"/>
        <w:autoSpaceDE w:val="0"/>
        <w:widowControl/>
        <w:spacing w:line="274" w:lineRule="auto" w:before="304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modification of the conditions of the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imposition of such further conditions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considers necessary,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protecting the interests of consumers;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1" w:lineRule="auto" w:before="508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incidental or consequential modifications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conditions as the Regulator considers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necessary.</w:t>
      </w:r>
    </w:p>
    <w:p>
      <w:pPr>
        <w:autoSpaceDN w:val="0"/>
        <w:autoSpaceDE w:val="0"/>
        <w:widowControl/>
        <w:spacing w:line="271" w:lineRule="auto" w:before="32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(5) A licence may include conditions authorising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assignment, subject to compliance by the assignee of certain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conditions.</w:t>
      </w:r>
    </w:p>
    <w:p>
      <w:pPr>
        <w:autoSpaceDN w:val="0"/>
        <w:tabs>
          <w:tab w:pos="3042" w:val="left"/>
        </w:tabs>
        <w:autoSpaceDE w:val="0"/>
        <w:widowControl/>
        <w:spacing w:line="262" w:lineRule="auto" w:before="32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assignment or purported assignment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void-</w:t>
      </w:r>
    </w:p>
    <w:p>
      <w:pPr>
        <w:autoSpaceDN w:val="0"/>
        <w:autoSpaceDE w:val="0"/>
        <w:widowControl/>
        <w:spacing w:line="235" w:lineRule="auto" w:before="326" w:after="0"/>
        <w:ind w:left="0" w:right="18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if the licence is not capable of assignment;</w:t>
      </w:r>
    </w:p>
    <w:p>
      <w:pPr>
        <w:autoSpaceDN w:val="0"/>
        <w:tabs>
          <w:tab w:pos="3642" w:val="left"/>
        </w:tabs>
        <w:autoSpaceDE w:val="0"/>
        <w:widowControl/>
        <w:spacing w:line="262" w:lineRule="auto" w:before="326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assignment or purported assignment is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breach of a condition of the licence; or</w:t>
      </w:r>
    </w:p>
    <w:p>
      <w:pPr>
        <w:autoSpaceDN w:val="0"/>
        <w:autoSpaceDE w:val="0"/>
        <w:widowControl/>
        <w:spacing w:line="271" w:lineRule="auto" w:before="326" w:after="266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there has been before the assignment or purported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 a contravention of a condition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which consent was given under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3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Modification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revocation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licences,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enforcement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8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may, if it appears to be necessary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modify any licence in the national interest, proceed to modify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conditions of the specific licence being granted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of the licensee, or without the agreement of the</w:t>
            </w:r>
          </w:p>
        </w:tc>
      </w:tr>
    </w:tbl>
    <w:p>
      <w:pPr>
        <w:autoSpaceDN w:val="0"/>
        <w:autoSpaceDE w:val="0"/>
        <w:widowControl/>
        <w:spacing w:line="271" w:lineRule="auto" w:before="2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in the circumstances of general application as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and, in the manner and form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in relation to the different categories of licences.</w:t>
      </w:r>
    </w:p>
    <w:p>
      <w:pPr>
        <w:autoSpaceDN w:val="0"/>
        <w:autoSpaceDE w:val="0"/>
        <w:widowControl/>
        <w:spacing w:line="271" w:lineRule="auto" w:before="32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may, after considering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made to it in response to a notice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specified in subsection  (3), revoke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 generation licence or distribution licence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 licence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terms as to revocation of such licences.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76" w:lineRule="auto" w:before="50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the revocation of any licence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Regulator shall, by notice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by such other means as it considers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for bringing it to the attention of persons likely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affected by such revocation, state that it proposes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the licence specified in the notice, and the reasons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proposing to do so and specify the period within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may be made to it against such revocation.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revoking a licence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as prescribed.</w:t>
      </w:r>
    </w:p>
    <w:p>
      <w:pPr>
        <w:autoSpaceDN w:val="0"/>
        <w:autoSpaceDE w:val="0"/>
        <w:widowControl/>
        <w:spacing w:line="274" w:lineRule="auto" w:before="31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Regulator is satisfied that a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or distribution licensee is contravening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contravene any condition of a licence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licensee or any statutory requirement,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an enforcement order containing such provision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deem necessary to secure compliance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 or requirement by the licensee.</w:t>
      </w:r>
    </w:p>
    <w:p>
      <w:pPr>
        <w:autoSpaceDN w:val="0"/>
        <w:autoSpaceDE w:val="0"/>
        <w:widowControl/>
        <w:spacing w:line="238" w:lineRule="auto" w:before="310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enforcement order—</w:t>
      </w:r>
    </w:p>
    <w:p>
      <w:pPr>
        <w:autoSpaceDN w:val="0"/>
        <w:autoSpaceDE w:val="0"/>
        <w:widowControl/>
        <w:spacing w:line="264" w:lineRule="auto" w:before="308" w:after="0"/>
        <w:ind w:left="229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shall require the licensee to whom it relates to do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desist from doing such things as are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order;</w:t>
      </w:r>
    </w:p>
    <w:p>
      <w:pPr>
        <w:autoSpaceDN w:val="0"/>
        <w:tabs>
          <w:tab w:pos="2296" w:val="left"/>
        </w:tabs>
        <w:autoSpaceDE w:val="0"/>
        <w:widowControl/>
        <w:spacing w:line="257" w:lineRule="auto" w:before="310" w:after="0"/>
        <w:ind w:left="19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shall be in force for such period as maybe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order; and</w:t>
      </w:r>
    </w:p>
    <w:p>
      <w:pPr>
        <w:autoSpaceDN w:val="0"/>
        <w:autoSpaceDE w:val="0"/>
        <w:widowControl/>
        <w:spacing w:line="269" w:lineRule="auto" w:before="310" w:after="0"/>
        <w:ind w:left="2296" w:right="276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may be revoked or modified at any time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but in any event shall cease to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at the end of the period specified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order.</w:t>
      </w:r>
    </w:p>
    <w:p>
      <w:pPr>
        <w:autoSpaceDN w:val="0"/>
        <w:tabs>
          <w:tab w:pos="1696" w:val="left"/>
        </w:tabs>
        <w:autoSpaceDE w:val="0"/>
        <w:widowControl/>
        <w:spacing w:line="259" w:lineRule="auto" w:before="30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making an enforcement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(4), the Regulator shall—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498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publish a notice in such manner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the matter to the attention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persons likely to be affected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order, stating that the Regulator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proposing to make such order; and</w:t>
      </w:r>
    </w:p>
    <w:p>
      <w:pPr>
        <w:autoSpaceDN w:val="0"/>
        <w:tabs>
          <w:tab w:pos="3622" w:val="left"/>
        </w:tabs>
        <w:autoSpaceDE w:val="0"/>
        <w:widowControl/>
        <w:spacing w:line="254" w:lineRule="auto" w:before="296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serve on the licensee a copy of the notice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copy of the proposed order.</w:t>
      </w:r>
    </w:p>
    <w:p>
      <w:pPr>
        <w:autoSpaceDN w:val="0"/>
        <w:autoSpaceDE w:val="0"/>
        <w:widowControl/>
        <w:spacing w:line="238" w:lineRule="auto" w:before="298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notice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 set out –</w:t>
      </w:r>
    </w:p>
    <w:p>
      <w:pPr>
        <w:autoSpaceDN w:val="0"/>
        <w:autoSpaceDE w:val="0"/>
        <w:widowControl/>
        <w:spacing w:line="262" w:lineRule="auto" w:before="296" w:after="0"/>
        <w:ind w:left="362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relevant conditions  of the licence or statutory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with which the proposed order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intended to secure compliance;</w:t>
      </w:r>
    </w:p>
    <w:p>
      <w:pPr>
        <w:autoSpaceDN w:val="0"/>
        <w:autoSpaceDE w:val="0"/>
        <w:widowControl/>
        <w:spacing w:line="262" w:lineRule="auto" w:before="298" w:after="0"/>
        <w:ind w:left="36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acts or omissions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constitute a contravention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 or requirement;</w:t>
      </w:r>
    </w:p>
    <w:p>
      <w:pPr>
        <w:autoSpaceDN w:val="0"/>
        <w:autoSpaceDE w:val="0"/>
        <w:widowControl/>
        <w:spacing w:line="262" w:lineRule="auto" w:before="296" w:after="0"/>
        <w:ind w:left="362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facts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justify the making of the proposed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p>
      <w:pPr>
        <w:autoSpaceDN w:val="0"/>
        <w:autoSpaceDE w:val="0"/>
        <w:widowControl/>
        <w:spacing w:line="238" w:lineRule="auto" w:before="298" w:after="0"/>
        <w:ind w:left="0" w:right="2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the effects of the proposed order; and</w:t>
      </w:r>
    </w:p>
    <w:p>
      <w:pPr>
        <w:autoSpaceDN w:val="0"/>
        <w:autoSpaceDE w:val="0"/>
        <w:widowControl/>
        <w:spacing w:line="264" w:lineRule="auto" w:before="296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period, not being less than twenty-eight days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the notice, within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make representations or objections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proposed order.</w:t>
      </w:r>
    </w:p>
    <w:p>
      <w:pPr>
        <w:autoSpaceDN w:val="0"/>
        <w:autoSpaceDE w:val="0"/>
        <w:widowControl/>
        <w:spacing w:line="262" w:lineRule="auto" w:before="2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making an enforcement order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(4), the Regulator shall consider any representations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objections made to it under               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Regulator shall not make an enforcement order if </w:t>
      </w:r>
      <w:r>
        <w:rPr>
          <w:rFonts w:ascii="Times" w:hAnsi="Times" w:eastAsia="Times"/>
          <w:b w:val="0"/>
          <w:i w:val="0"/>
          <w:color w:val="221F1F"/>
          <w:sz w:val="20"/>
        </w:rPr>
        <w:t>the Regulator is satisfied that—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57" w:lineRule="auto" w:before="496" w:after="214"/>
        <w:ind w:left="227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licensee has agreed to take and is taking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steps as the Regulator considers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should take to secure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condition or requirement in question;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contraventions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apprehended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contraventions are trivial.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7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soon as practicable after making an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>order, the Regulator shall—</w:t>
      </w:r>
    </w:p>
    <w:p>
      <w:pPr>
        <w:autoSpaceDN w:val="0"/>
        <w:tabs>
          <w:tab w:pos="2276" w:val="left"/>
        </w:tabs>
        <w:autoSpaceDE w:val="0"/>
        <w:widowControl/>
        <w:spacing w:line="250" w:lineRule="auto" w:before="274" w:after="0"/>
        <w:ind w:left="19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serve a copy of the order on the licensee to whom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order relates; and</w:t>
      </w:r>
    </w:p>
    <w:p>
      <w:pPr>
        <w:autoSpaceDN w:val="0"/>
        <w:autoSpaceDE w:val="0"/>
        <w:widowControl/>
        <w:spacing w:line="254" w:lineRule="auto" w:before="272" w:after="0"/>
        <w:ind w:left="227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publish the order in such manner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it to the attention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likely to be affected by it.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7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Before revoking an enforcement order,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>shall—</w:t>
      </w:r>
    </w:p>
    <w:p>
      <w:pPr>
        <w:autoSpaceDN w:val="0"/>
        <w:autoSpaceDE w:val="0"/>
        <w:widowControl/>
        <w:spacing w:line="257" w:lineRule="auto" w:before="272" w:after="0"/>
        <w:ind w:left="227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publish a notice in such manner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for bringing the proposed order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to the attention of persons likely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affected by it;</w:t>
      </w:r>
    </w:p>
    <w:p>
      <w:pPr>
        <w:autoSpaceDN w:val="0"/>
        <w:tabs>
          <w:tab w:pos="2276" w:val="left"/>
        </w:tabs>
        <w:autoSpaceDE w:val="0"/>
        <w:widowControl/>
        <w:spacing w:line="247" w:lineRule="auto" w:before="272" w:after="0"/>
        <w:ind w:left="19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serve a copy of the proposed order of revocation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licensee; and</w:t>
      </w:r>
    </w:p>
    <w:p>
      <w:pPr>
        <w:autoSpaceDN w:val="0"/>
        <w:tabs>
          <w:tab w:pos="2276" w:val="left"/>
        </w:tabs>
        <w:autoSpaceDE w:val="0"/>
        <w:widowControl/>
        <w:spacing w:line="250" w:lineRule="auto" w:before="274" w:after="0"/>
        <w:ind w:left="18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consider any representations and objections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response to the notice;</w:t>
      </w:r>
    </w:p>
    <w:p>
      <w:pPr>
        <w:autoSpaceDN w:val="0"/>
        <w:autoSpaceDE w:val="0"/>
        <w:widowControl/>
        <w:spacing w:line="235" w:lineRule="auto" w:before="272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Every notice published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shall –</w:t>
      </w:r>
    </w:p>
    <w:p>
      <w:pPr>
        <w:autoSpaceDN w:val="0"/>
        <w:autoSpaceDE w:val="0"/>
        <w:widowControl/>
        <w:spacing w:line="259" w:lineRule="auto" w:before="280" w:after="0"/>
        <w:ind w:left="227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state that the Regulator proposes to revoke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specified in the notice and the effect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revocation;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4" w:lineRule="auto" w:before="496" w:after="0"/>
        <w:ind w:left="362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specify a period of not later than twenty-eight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from the date of publication of the notice,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representations or objections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proposed order of revocation may be made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autoSpaceDN w:val="0"/>
        <w:autoSpaceDE w:val="0"/>
        <w:widowControl/>
        <w:spacing w:line="262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after considering any representations and objections </w:t>
      </w:r>
      <w:r>
        <w:rPr>
          <w:rFonts w:ascii="Times" w:hAnsi="Times" w:eastAsia="Times"/>
          <w:b w:val="0"/>
          <w:i w:val="0"/>
          <w:color w:val="221F1F"/>
          <w:sz w:val="20"/>
        </w:rPr>
        <w:t>made in response to a notice published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decides not to revoke the enforcement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which the notice relates, it shall give notice of its decision </w:t>
      </w:r>
      <w:r>
        <w:rPr>
          <w:rFonts w:ascii="Times" w:hAnsi="Times" w:eastAsia="Times"/>
          <w:b w:val="0"/>
          <w:i w:val="0"/>
          <w:color w:val="221F1F"/>
          <w:sz w:val="20"/>
        </w:rPr>
        <w:t>to the licensee and to the persons affected.</w:t>
      </w:r>
    </w:p>
    <w:p>
      <w:pPr>
        <w:autoSpaceDN w:val="0"/>
        <w:tabs>
          <w:tab w:pos="3024" w:val="left"/>
        </w:tabs>
        <w:autoSpaceDE w:val="0"/>
        <w:widowControl/>
        <w:spacing w:line="252" w:lineRule="auto" w:before="29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shall be the duty of a licensee to whom an 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 relates to comply with such order.</w:t>
      </w:r>
    </w:p>
    <w:p>
      <w:pPr>
        <w:autoSpaceDN w:val="0"/>
        <w:autoSpaceDE w:val="0"/>
        <w:widowControl/>
        <w:spacing w:line="264" w:lineRule="auto" w:before="28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duty is also owed by the licensee to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affected by a contravention of the enforcement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such person who sustains any loss or damage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 of such contravention, may institute an action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licensee in a court of competent jurisdiction, for damages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loss or damage.</w:t>
      </w:r>
    </w:p>
    <w:p>
      <w:pPr>
        <w:autoSpaceDN w:val="0"/>
        <w:autoSpaceDE w:val="0"/>
        <w:widowControl/>
        <w:spacing w:line="262" w:lineRule="auto" w:before="290" w:after="0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proceedings brought against a licensee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it shall be a defence for the licensee to 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licensee took all reasonable steps and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>due diligence, to avoid contravening the enforcement order.</w:t>
      </w:r>
    </w:p>
    <w:p>
      <w:pPr>
        <w:autoSpaceDN w:val="0"/>
        <w:autoSpaceDE w:val="0"/>
        <w:widowControl/>
        <w:spacing w:line="266" w:lineRule="auto" w:before="288" w:after="0"/>
        <w:ind w:left="2782" w:right="143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licensee to whom an enforcement order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comply with such enforcement order in whole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such licensee commits an offence under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on conviction after a summary trial before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to a fine not less than one million rupees and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million rupees, and to a further fine of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for each day during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contravention continues after conviction.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64" w:lineRule="auto" w:before="4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shall in making an enforcement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entitled to direct that compensation be paid by the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the enforcement order relates, to any person affected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contravention specified in such order.</w:t>
      </w:r>
    </w:p>
    <w:p>
      <w:pPr>
        <w:autoSpaceDN w:val="0"/>
        <w:autoSpaceDE w:val="0"/>
        <w:widowControl/>
        <w:spacing w:line="264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levies by way of fine and compensation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imposed under this section shall be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in derogation of any other liability which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guilty of non-compliance may incur.</w:t>
      </w:r>
    </w:p>
    <w:p>
      <w:pPr>
        <w:autoSpaceDN w:val="0"/>
        <w:autoSpaceDE w:val="0"/>
        <w:widowControl/>
        <w:spacing w:line="266" w:lineRule="auto" w:before="2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apply to a court of competent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for an injunction or other remedy to secure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an enforcement order by a licensee,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fact that it has instituted a prosecution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licensee for failure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order.</w:t>
      </w:r>
    </w:p>
    <w:p>
      <w:pPr>
        <w:autoSpaceDN w:val="0"/>
        <w:tabs>
          <w:tab w:pos="1676" w:val="left"/>
        </w:tabs>
        <w:autoSpaceDE w:val="0"/>
        <w:widowControl/>
        <w:spacing w:line="254" w:lineRule="auto" w:before="29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is satisfied that a licensee </w:t>
      </w:r>
      <w:r>
        <w:rPr>
          <w:rFonts w:ascii="Times" w:hAnsi="Times" w:eastAsia="Times"/>
          <w:b w:val="0"/>
          <w:i w:val="0"/>
          <w:color w:val="221F1F"/>
          <w:sz w:val="20"/>
        </w:rPr>
        <w:t>who is –</w:t>
      </w:r>
    </w:p>
    <w:p>
      <w:pPr>
        <w:autoSpaceDN w:val="0"/>
        <w:tabs>
          <w:tab w:pos="2276" w:val="left"/>
        </w:tabs>
        <w:autoSpaceDE w:val="0"/>
        <w:widowControl/>
        <w:spacing w:line="257" w:lineRule="auto" w:before="296" w:after="0"/>
        <w:ind w:left="19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subject to an enforcement order made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Regulator; or</w:t>
      </w:r>
    </w:p>
    <w:p>
      <w:pPr>
        <w:autoSpaceDN w:val="0"/>
        <w:autoSpaceDE w:val="0"/>
        <w:widowControl/>
        <w:spacing w:line="238" w:lineRule="auto" w:before="298" w:after="0"/>
        <w:ind w:left="19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(ii) subject to an insolvency event,</w:t>
      </w:r>
    </w:p>
    <w:p>
      <w:pPr>
        <w:autoSpaceDN w:val="0"/>
        <w:autoSpaceDE w:val="0"/>
        <w:widowControl/>
        <w:spacing w:line="269" w:lineRule="auto" w:before="29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carrying on the activities that such licensee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to carry on under the licence properly, and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supply of electricity to consumers is not being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be given in an efficient, secure and a safe manner,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vest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control of the whole or a part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undertaking of the licensee in any other authority or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Order and such authority or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all the powers necessary for carrying on such </w:t>
      </w:r>
      <w:r>
        <w:rPr>
          <w:rFonts w:ascii="Times" w:hAnsi="Times" w:eastAsia="Times"/>
          <w:b w:val="0"/>
          <w:i w:val="0"/>
          <w:color w:val="221F1F"/>
          <w:sz w:val="20"/>
        </w:rPr>
        <w:t>undertaking.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49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or authority in whom the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an undertaking is vested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held liable for conduct amounting to a fraudulent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preference under the Companies Act, No. 07 of 2007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 that it is continuing to carry on the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licensee’s undertaking.</w:t>
      </w:r>
    </w:p>
    <w:p>
      <w:pPr>
        <w:autoSpaceDN w:val="0"/>
        <w:autoSpaceDE w:val="0"/>
        <w:widowControl/>
        <w:spacing w:line="264" w:lineRule="auto" w:before="29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 Order shall be made under this section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the relevant licensee written notice of the proposed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affording the licensee a reasonable opportunity </w:t>
      </w:r>
      <w:r>
        <w:rPr>
          <w:rFonts w:ascii="Times" w:hAnsi="Times" w:eastAsia="Times"/>
          <w:b w:val="0"/>
          <w:i w:val="0"/>
          <w:color w:val="221F1F"/>
          <w:sz w:val="20"/>
        </w:rPr>
        <w:t>of being heard.</w:t>
      </w:r>
    </w:p>
    <w:p>
      <w:pPr>
        <w:autoSpaceDN w:val="0"/>
        <w:tabs>
          <w:tab w:pos="3042" w:val="left"/>
        </w:tabs>
        <w:autoSpaceDE w:val="0"/>
        <w:widowControl/>
        <w:spacing w:line="254" w:lineRule="auto" w:before="29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During such period as an Order under this section is in </w:t>
      </w:r>
      <w:r>
        <w:rPr>
          <w:rFonts w:ascii="Times" w:hAnsi="Times" w:eastAsia="Times"/>
          <w:b w:val="0"/>
          <w:i w:val="0"/>
          <w:color w:val="221F1F"/>
          <w:sz w:val="20"/>
        </w:rPr>
        <w:t>force—</w:t>
      </w:r>
    </w:p>
    <w:p>
      <w:pPr>
        <w:autoSpaceDN w:val="0"/>
        <w:autoSpaceDE w:val="0"/>
        <w:widowControl/>
        <w:spacing w:line="259" w:lineRule="auto" w:before="292" w:after="0"/>
        <w:ind w:left="3642" w:right="14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licensee shall not be or continue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voluntarily or compulsorily wound up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consent of the Regulator;</w:t>
      </w:r>
    </w:p>
    <w:p>
      <w:pPr>
        <w:autoSpaceDN w:val="0"/>
        <w:autoSpaceDE w:val="0"/>
        <w:widowControl/>
        <w:spacing w:line="264" w:lineRule="auto" w:before="290" w:after="0"/>
        <w:ind w:left="3642" w:right="141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no steps shall be taken by any person to enforce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execute a judgment or security over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licensee’s property, without ten days prior notice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writing to the Regulator; and</w:t>
      </w:r>
    </w:p>
    <w:p>
      <w:pPr>
        <w:autoSpaceDN w:val="0"/>
        <w:autoSpaceDE w:val="0"/>
        <w:widowControl/>
        <w:spacing w:line="259" w:lineRule="auto" w:before="294" w:after="0"/>
        <w:ind w:left="3642" w:right="14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licensee shall not exercise any of his rights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licence in relation to the undertaking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thereof.</w:t>
      </w:r>
    </w:p>
    <w:p>
      <w:pPr>
        <w:autoSpaceDN w:val="0"/>
        <w:autoSpaceDE w:val="0"/>
        <w:widowControl/>
        <w:spacing w:line="238" w:lineRule="auto" w:before="290" w:after="0"/>
        <w:ind w:left="0" w:right="21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In this section, “insolvency event” means—</w:t>
      </w:r>
    </w:p>
    <w:p>
      <w:pPr>
        <w:autoSpaceDN w:val="0"/>
        <w:autoSpaceDE w:val="0"/>
        <w:widowControl/>
        <w:spacing w:line="259" w:lineRule="auto" w:before="294" w:after="0"/>
        <w:ind w:left="3642" w:right="141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passing of a resolution for the winding up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other than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amalgamation or reconstruction;</w:t>
      </w:r>
    </w:p>
    <w:p>
      <w:pPr>
        <w:autoSpaceDN w:val="0"/>
        <w:tabs>
          <w:tab w:pos="3642" w:val="left"/>
        </w:tabs>
        <w:autoSpaceDE w:val="0"/>
        <w:widowControl/>
        <w:spacing w:line="257" w:lineRule="auto" w:before="290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licensee entering into a compromise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licensee’s creditors;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312" w:lineRule="auto" w:before="538" w:after="0"/>
        <w:ind w:left="227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suspension by the licensee, of payment of debts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inability of the licensee to pay the licensee’s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or the declaration of the licensee as bankrupt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insolvent; or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418" w:after="0"/>
        <w:ind w:left="18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filing of a petition for the winding up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autoSpaceDE w:val="0"/>
        <w:widowControl/>
        <w:spacing w:line="322" w:lineRule="auto" w:before="416" w:after="35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Upon the revocation of a licence in terms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Regulator may,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all steps necessary to vest the management and control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business of the licensee whose licence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revoked, to any entity who holds a valid licence to engage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similar activity. The terms and conditions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vesting to be carried out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438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generation licensee shall be entitled to –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 for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35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establish, operate and maintain generating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</w:t>
            </w:r>
          </w:p>
        </w:tc>
      </w:tr>
    </w:tbl>
    <w:p>
      <w:pPr>
        <w:autoSpaceDN w:val="0"/>
        <w:autoSpaceDE w:val="0"/>
        <w:widowControl/>
        <w:spacing w:line="302" w:lineRule="auto" w:before="48" w:after="0"/>
        <w:ind w:left="227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stations, tie-lines, sub-stations, and dedicated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lines and any other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 connected therewith;</w:t>
      </w:r>
    </w:p>
    <w:p>
      <w:pPr>
        <w:autoSpaceDN w:val="0"/>
        <w:autoSpaceDE w:val="0"/>
        <w:widowControl/>
        <w:spacing w:line="319" w:lineRule="auto" w:before="416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implement and maintain such technical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codes, standards or parameters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generation system as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and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considers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expedient;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6" w:lineRule="auto" w:before="51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all possible steps to protect persons,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equipment from injury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damage;</w:t>
      </w:r>
    </w:p>
    <w:p>
      <w:pPr>
        <w:autoSpaceDN w:val="0"/>
        <w:autoSpaceDE w:val="0"/>
        <w:widowControl/>
        <w:spacing w:line="276" w:lineRule="auto" w:before="340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 and maintain electricity lines, cables,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fuel handling and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equipment;</w:t>
      </w:r>
    </w:p>
    <w:p>
      <w:pPr>
        <w:autoSpaceDN w:val="0"/>
        <w:tabs>
          <w:tab w:pos="3622" w:val="left"/>
        </w:tabs>
        <w:autoSpaceDE w:val="0"/>
        <w:widowControl/>
        <w:spacing w:line="266" w:lineRule="auto" w:before="340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sell electricity to any other licensee or consumer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13;</w:t>
      </w:r>
    </w:p>
    <w:p>
      <w:pPr>
        <w:autoSpaceDN w:val="0"/>
        <w:tabs>
          <w:tab w:pos="3622" w:val="left"/>
        </w:tabs>
        <w:autoSpaceDE w:val="0"/>
        <w:widowControl/>
        <w:spacing w:line="266" w:lineRule="auto" w:before="340" w:after="0"/>
        <w:ind w:left="33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 technical details regarding its generating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stations to the Regulator; and</w:t>
      </w:r>
    </w:p>
    <w:p>
      <w:pPr>
        <w:autoSpaceDN w:val="0"/>
        <w:autoSpaceDE w:val="0"/>
        <w:widowControl/>
        <w:spacing w:line="281" w:lineRule="auto" w:before="340" w:after="282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co-ordinate with the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Service Provider and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licensee for transmission of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generated by such 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1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conditions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distribution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distribution licensee may require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requires a supply of electricity in terms of this Act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in respect of such supply,-</w:t>
            </w:r>
          </w:p>
        </w:tc>
      </w:tr>
    </w:tbl>
    <w:p>
      <w:pPr>
        <w:autoSpaceDN w:val="0"/>
        <w:autoSpaceDE w:val="0"/>
        <w:widowControl/>
        <w:spacing w:line="281" w:lineRule="auto" w:before="278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terms requiring that such person continues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and pay for such supply of electricity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period of time and subject to minimum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consumption requirements;</w:t>
      </w:r>
    </w:p>
    <w:p>
      <w:pPr>
        <w:autoSpaceDN w:val="0"/>
        <w:autoSpaceDE w:val="0"/>
        <w:widowControl/>
        <w:spacing w:line="281" w:lineRule="auto" w:before="342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restrictions which may be required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the purpose of enabling such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any regulations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the Electricity Supply Code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 for the purposes of 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69" w:lineRule="auto" w:before="500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terms restricting any liability of such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economic, consequential or other indirect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loss sustained by such person, however arising,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reasonable in all the circumstances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person to be required to accept.</w:t>
      </w:r>
    </w:p>
    <w:p>
      <w:pPr>
        <w:autoSpaceDN w:val="0"/>
        <w:autoSpaceDE w:val="0"/>
        <w:widowControl/>
        <w:spacing w:line="274" w:lineRule="auto" w:before="306" w:after="0"/>
        <w:ind w:left="1436" w:right="278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a distribution licensee to develop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maintain an efficient, coordinated and economically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viable distribution system at the licensee’s cost, in his area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supply and to  supply electricity in terms of this Act, so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owners or occupiers of premises in such area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 electricity supply connection by paying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connection charges from the nearest connecting 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distribution line to the meter box on such premises,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requiring such owner or occupier to pay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cost of erection of distribution lines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>associated connecting facilities.</w:t>
      </w:r>
    </w:p>
    <w:p>
      <w:pPr>
        <w:autoSpaceDN w:val="0"/>
        <w:autoSpaceDE w:val="0"/>
        <w:widowControl/>
        <w:spacing w:line="266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distribution licensee shall allow, on a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discriminatory basis, a connection to an embedded generator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rooftop solar generator to its distribution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subsection (3) of section 11.</w:t>
      </w:r>
    </w:p>
    <w:p>
      <w:pPr>
        <w:autoSpaceDN w:val="0"/>
        <w:autoSpaceDE w:val="0"/>
        <w:widowControl/>
        <w:spacing w:line="264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interconnection of such network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compliance with the technical and safety requirements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other conditions as may be prescribed.</w:t>
      </w:r>
    </w:p>
    <w:p>
      <w:pPr>
        <w:autoSpaceDN w:val="0"/>
        <w:autoSpaceDE w:val="0"/>
        <w:widowControl/>
        <w:spacing w:line="264" w:lineRule="auto" w:before="30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shall implement open access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as shall be determined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section 13.</w:t>
      </w:r>
    </w:p>
    <w:p>
      <w:pPr>
        <w:autoSpaceDN w:val="0"/>
        <w:autoSpaceDE w:val="0"/>
        <w:widowControl/>
        <w:spacing w:line="266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Where any person, whose premises is situated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area of supply   of a distribution licensee requires a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from any other generation licensee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licensee, such person may, by notice, require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276" w:after="0"/>
        <w:ind w:left="2802" w:right="14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 in whose area of supply 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premises is situated, to open access to such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in accordance with the rules made by the   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provisions of subsection (1) of section 13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distribution licensee in whose area of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person’s premises is situated with respect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of a common carrier providing non-discriminatory </w:t>
      </w:r>
      <w:r>
        <w:rPr>
          <w:rFonts w:ascii="Times" w:hAnsi="Times" w:eastAsia="Times"/>
          <w:b w:val="0"/>
          <w:i w:val="0"/>
          <w:color w:val="221F1F"/>
          <w:sz w:val="20"/>
        </w:rPr>
        <w:t>open access.</w:t>
      </w:r>
    </w:p>
    <w:p>
      <w:pPr>
        <w:autoSpaceDN w:val="0"/>
        <w:autoSpaceDE w:val="0"/>
        <w:widowControl/>
        <w:spacing w:line="266" w:lineRule="auto" w:before="292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permits a consumer or class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to receive supply of electricity from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distribution licensee of his area of supply,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consumer shall be liable to pay open access charges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section 13, as may be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meet the fixed cost of such distribution licensee </w:t>
      </w:r>
      <w:r>
        <w:rPr>
          <w:rFonts w:ascii="Times" w:hAnsi="Times" w:eastAsia="Times"/>
          <w:b w:val="0"/>
          <w:i w:val="0"/>
          <w:color w:val="221F1F"/>
          <w:sz w:val="20"/>
        </w:rPr>
        <w:t>arising out of his obligation to supply electricity.</w:t>
      </w:r>
    </w:p>
    <w:p>
      <w:pPr>
        <w:autoSpaceDN w:val="0"/>
        <w:autoSpaceDE w:val="0"/>
        <w:widowControl/>
        <w:spacing w:line="264" w:lineRule="auto" w:before="292" w:after="23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distribution licensee shall, within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or date of grant of licence, whichever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earlier, establish a forum for addressing and providing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platform for the redress of  grievances of the consumers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rules made by the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2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any electrical line or electrical plant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by the distribution licensee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 and supply of electricity to any person requiring a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electricity,  subject to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25, the licensee may require 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reasonably incurred in providing the line or plant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and supply of electricity to the person concerned,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defrayed by such person, to such extent as is allowed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conditions of the distribution licence.</w:t>
      </w:r>
    </w:p>
    <w:p>
      <w:pPr>
        <w:autoSpaceDN w:val="0"/>
        <w:autoSpaceDE w:val="0"/>
        <w:widowControl/>
        <w:spacing w:line="264" w:lineRule="auto" w:before="29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who requires a supply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has not sufficient means to defray the expenses incurred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distribution licensee under subsection (1),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may request the distribution licensee to connect and supply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62" w:lineRule="auto" w:before="25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to the premises concerned, on the basis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recovering such expenses in reasonable monthly instalments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tariff and any other charges levied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licensee, in terms of the standard tariff agreement.</w:t>
      </w:r>
    </w:p>
    <w:p>
      <w:pPr>
        <w:autoSpaceDN w:val="0"/>
        <w:autoSpaceDE w:val="0"/>
        <w:widowControl/>
        <w:spacing w:line="269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distribution licensee is satisfied that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 referred to in subsection (2) does not have 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to defray in total the expenses incurred by the licensee,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providing the line or plant or connect and 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  to the premises concerned,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to enter into an agreement with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relating to the manner in which the expenses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defrayed by him to the distribution licensee,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the line or plant or connect and supply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the premises is being attended to by the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information required by the distribution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being satisfied as provided for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(3), that a person does not have sufficient means to defray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expenses incurred by such licensee, shall be based on </w:t>
      </w:r>
      <w:r>
        <w:rPr>
          <w:rFonts w:ascii="Times" w:hAnsi="Times" w:eastAsia="Times"/>
          <w:b w:val="0"/>
          <w:i w:val="0"/>
          <w:color w:val="221F1F"/>
          <w:sz w:val="20"/>
        </w:rPr>
        <w:t>such guidelines as shall be prescribed.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may direct a person requiring a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from a distribution licensee, to pay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in respect of any expenses reasonably incurred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any electric line or electrical plant used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giving that supply, such amount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 in all the circumstances, taking into account—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4" w:after="0"/>
        <w:ind w:left="1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period of time between laying the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line and making the connection;</w:t>
      </w:r>
    </w:p>
    <w:p>
      <w:pPr>
        <w:autoSpaceDN w:val="0"/>
        <w:autoSpaceDE w:val="0"/>
        <w:widowControl/>
        <w:spacing w:line="259" w:lineRule="auto" w:before="294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payment any other person has previously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to the licensee in respect of such expenses;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622" w:val="left"/>
        </w:tabs>
        <w:autoSpaceDE w:val="0"/>
        <w:widowControl/>
        <w:spacing w:line="254" w:lineRule="auto" w:before="496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extent to which the licensee has already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recovered the licensee’s expenses.</w:t>
      </w:r>
    </w:p>
    <w:p>
      <w:pPr>
        <w:autoSpaceDN w:val="0"/>
        <w:autoSpaceDE w:val="0"/>
        <w:widowControl/>
        <w:spacing w:line="266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Directions given by the Regulator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may require the distribution licensee who has recovered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in respect of expenses reasonably incurred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any electric line or electrical plant to apply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so recovered or part thereof in making such payments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appropriate towards reimbursing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>had previously contributed to such expenses.</w:t>
      </w:r>
    </w:p>
    <w:p>
      <w:pPr>
        <w:autoSpaceDN w:val="0"/>
        <w:autoSpaceDE w:val="0"/>
        <w:widowControl/>
        <w:spacing w:line="266" w:lineRule="auto" w:before="294" w:after="23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reference in this section to “any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reasonably incurred in providing an electric line or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plant” includes a reference to the capitalized value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likely to be so incurred in maintaining the line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in so far as such expenses are not recoverable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as part of the charges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>licensee for the supply of electricity.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the provisions of this section,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 may require by notice in writing, any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requires a connection and supply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reasonable security for the payment of all money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become due to the licensee—</w:t>
      </w:r>
    </w:p>
    <w:p>
      <w:pPr>
        <w:autoSpaceDN w:val="0"/>
        <w:autoSpaceDE w:val="0"/>
        <w:widowControl/>
        <w:spacing w:line="238" w:lineRule="auto" w:before="2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respect of the supply; or</w:t>
      </w:r>
    </w:p>
    <w:p>
      <w:pPr>
        <w:autoSpaceDN w:val="0"/>
        <w:autoSpaceDE w:val="0"/>
        <w:widowControl/>
        <w:spacing w:line="259" w:lineRule="auto" w:before="2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electric line or electrical plant requires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provided for such supply, in respect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 of such line or plant,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that person fails to provide such security,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may refuse to give the supply, or refuse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the line or plant, for so long as the failure </w:t>
      </w:r>
      <w:r>
        <w:rPr>
          <w:rFonts w:ascii="Times" w:hAnsi="Times" w:eastAsia="Times"/>
          <w:b w:val="0"/>
          <w:i w:val="0"/>
          <w:color w:val="221F1F"/>
          <w:sz w:val="20"/>
        </w:rPr>
        <w:t>continues.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59" w:lineRule="auto" w:before="49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has not provided such security as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under subsection (1), or the security provided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has become insufficient—</w:t>
      </w:r>
    </w:p>
    <w:p>
      <w:pPr>
        <w:autoSpaceDN w:val="0"/>
        <w:autoSpaceDE w:val="0"/>
        <w:widowControl/>
        <w:spacing w:line="264" w:lineRule="auto" w:before="292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distribution licensee may, by notice require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to provide within seven days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notice, reasonable security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payment of all monies which may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due to the licensee in respect of the supply; and</w:t>
      </w:r>
    </w:p>
    <w:p>
      <w:pPr>
        <w:autoSpaceDN w:val="0"/>
        <w:autoSpaceDE w:val="0"/>
        <w:widowControl/>
        <w:spacing w:line="264" w:lineRule="auto" w:before="292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person fails to provide such security,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refuse to make the connection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discontinue the supply, as the case may be, for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long as the failure continues.</w:t>
      </w:r>
    </w:p>
    <w:p>
      <w:pPr>
        <w:autoSpaceDN w:val="0"/>
        <w:autoSpaceDE w:val="0"/>
        <w:widowControl/>
        <w:spacing w:line="266" w:lineRule="auto" w:before="29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sum of money is provided to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by way of security in pursuance of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shall pay interest on such sum of money at such 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may, from time to time, be fixed by the licensee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Regulator for the period in which it remains </w:t>
      </w:r>
      <w:r>
        <w:rPr>
          <w:rFonts w:ascii="Times" w:hAnsi="Times" w:eastAsia="Times"/>
          <w:b w:val="0"/>
          <w:i w:val="0"/>
          <w:color w:val="221F1F"/>
          <w:sz w:val="20"/>
        </w:rPr>
        <w:t>in the hands of the licensee.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57" w:lineRule="auto" w:before="290" w:after="0"/>
        <w:ind w:left="145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Where any person or category of persons engages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Statutory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generation and distribution of electricity, and the </w:t>
      </w:r>
      <w:r>
        <w:rPr>
          <w:rFonts w:ascii="Times" w:hAnsi="Times" w:eastAsia="Times"/>
          <w:b w:val="0"/>
          <w:i w:val="0"/>
          <w:color w:val="221F1F"/>
          <w:sz w:val="16"/>
        </w:rPr>
        <w:t>exemptions</w:t>
      </w:r>
    </w:p>
    <w:p>
      <w:pPr>
        <w:autoSpaceDN w:val="0"/>
        <w:autoSpaceDE w:val="0"/>
        <w:widowControl/>
        <w:spacing w:line="266" w:lineRule="auto" w:before="3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or amount of electricity so generated is below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the Regulator, in consultation with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specifies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or category of persons shall be deemed,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law, to be statutorily exempted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requirement of obtaining a licence therefor.</w:t>
      </w:r>
    </w:p>
    <w:p>
      <w:pPr>
        <w:autoSpaceDN w:val="0"/>
        <w:autoSpaceDE w:val="0"/>
        <w:widowControl/>
        <w:spacing w:line="264" w:lineRule="auto" w:before="290" w:after="0"/>
        <w:ind w:left="1456" w:right="2762" w:firstLine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Where it is brought to the notice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person or category of persons enjoying such statutory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exemption is in violation of the amount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Regulator shall immediately notify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or category of persons to cease all activities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4" w:lineRule="auto" w:before="496" w:after="0"/>
        <w:ind w:left="273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such generation and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>forthwith disconnect all equipment used for such purpose.</w:t>
      </w:r>
    </w:p>
    <w:p>
      <w:pPr>
        <w:autoSpaceDN w:val="0"/>
        <w:autoSpaceDE w:val="0"/>
        <w:widowControl/>
        <w:spacing w:line="235" w:lineRule="auto" w:before="292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94" w:after="0"/>
        <w:ind w:left="0" w:right="3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ARIFFS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2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Tariffs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national tariff policy shall include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to be adopted by the Regulator in setting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specified in subsection (3) and shall be submitted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 for approval.</w:t>
      </w:r>
    </w:p>
    <w:p>
      <w:pPr>
        <w:autoSpaceDN w:val="0"/>
        <w:autoSpaceDE w:val="0"/>
        <w:widowControl/>
        <w:spacing w:line="259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setting the tariffs, the Regulator shall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sustainability including a reasonable return on the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of the regulated entities.</w:t>
      </w:r>
    </w:p>
    <w:p>
      <w:pPr>
        <w:autoSpaceDN w:val="0"/>
        <w:autoSpaceDE w:val="0"/>
        <w:widowControl/>
        <w:spacing w:line="259" w:lineRule="auto" w:before="292" w:after="0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following shall be the tariffs required to be set,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 by the Regulator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policy:-</w:t>
      </w:r>
    </w:p>
    <w:p>
      <w:pPr>
        <w:autoSpaceDN w:val="0"/>
        <w:autoSpaceDE w:val="0"/>
        <w:widowControl/>
        <w:spacing w:line="266" w:lineRule="auto" w:before="2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feed in tariff, determined and updated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months, to be included in standard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agreements payable to generators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electricity to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in accordance with subsection (3)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11;</w:t>
      </w:r>
    </w:p>
    <w:p>
      <w:pPr>
        <w:autoSpaceDN w:val="0"/>
        <w:autoSpaceDE w:val="0"/>
        <w:widowControl/>
        <w:spacing w:line="259" w:lineRule="auto" w:before="2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 from the new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procured in accordance with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11;</w:t>
      </w:r>
    </w:p>
    <w:p>
      <w:pPr>
        <w:autoSpaceDN w:val="0"/>
        <w:autoSpaceDE w:val="0"/>
        <w:widowControl/>
        <w:spacing w:line="264" w:lineRule="auto" w:before="290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 from the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issued to Ceylon Electricity Board’s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and which shall include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 service cost of the portion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Board’s debt allocated to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50" w:lineRule="auto" w:before="492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companies as provided for in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of section 18;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82" w:after="0"/>
        <w:ind w:left="1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bulk sale tariff of the National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to the distribution licensees;</w:t>
      </w:r>
    </w:p>
    <w:p>
      <w:pPr>
        <w:autoSpaceDN w:val="0"/>
        <w:autoSpaceDE w:val="0"/>
        <w:widowControl/>
        <w:spacing w:line="250" w:lineRule="auto" w:before="280" w:after="0"/>
        <w:ind w:left="2276" w:right="2736" w:hanging="33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transmission tariff and open access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payable to transmission and distribution licensees;</w:t>
      </w:r>
    </w:p>
    <w:p>
      <w:pPr>
        <w:autoSpaceDN w:val="0"/>
        <w:autoSpaceDE w:val="0"/>
        <w:widowControl/>
        <w:spacing w:line="259" w:lineRule="auto" w:before="282" w:after="0"/>
        <w:ind w:left="227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end user consumer tariff consisting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for consumers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to the distribution network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supply tariff for consumers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transmission network; and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82" w:after="0"/>
        <w:ind w:left="19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allowed revenue to be recovered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and distribution licensees.</w:t>
      </w:r>
    </w:p>
    <w:p>
      <w:pPr>
        <w:autoSpaceDN w:val="0"/>
        <w:autoSpaceDE w:val="0"/>
        <w:widowControl/>
        <w:spacing w:line="257" w:lineRule="auto" w:before="27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 The provisions of this section shall apply to “tariffs”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“other charges” to be levied by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-</w:t>
      </w:r>
    </w:p>
    <w:p>
      <w:pPr>
        <w:autoSpaceDN w:val="0"/>
        <w:autoSpaceDE w:val="0"/>
        <w:widowControl/>
        <w:spacing w:line="259" w:lineRule="auto" w:before="282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procuring of electricity in bulk form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including when so required,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import of electricity from the generators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suppliers of the regional market (hereinafter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“bulk purchase tariff”);</w:t>
      </w:r>
    </w:p>
    <w:p>
      <w:pPr>
        <w:autoSpaceDN w:val="0"/>
        <w:autoSpaceDE w:val="0"/>
        <w:widowControl/>
        <w:spacing w:line="257" w:lineRule="auto" w:before="282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for the sale of electricity in bulk form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or to any consumers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traders or customers in the export market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“bulk sale tariff”):</w:t>
      </w:r>
    </w:p>
    <w:p>
      <w:pPr>
        <w:autoSpaceDN w:val="0"/>
        <w:autoSpaceDE w:val="0"/>
        <w:widowControl/>
        <w:spacing w:line="259" w:lineRule="auto" w:before="282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the manner provided for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IX and its implementation from such date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7" w:lineRule="auto" w:before="500" w:after="0"/>
        <w:ind w:left="2736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1, the tariffs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 shall cease to be operative in a phased manner.</w:t>
      </w:r>
    </w:p>
    <w:p>
      <w:pPr>
        <w:autoSpaceDN w:val="0"/>
        <w:autoSpaceDE w:val="0"/>
        <w:widowControl/>
        <w:spacing w:line="271" w:lineRule="auto" w:before="302" w:after="0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tariffs shall be set in accordance with a cost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reflective mechanism in accordance with the national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permitting the relevant licensees to recover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reasonable costs, including reasonable return on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allowed under the national tariff policy.</w:t>
      </w:r>
    </w:p>
    <w:p>
      <w:pPr>
        <w:autoSpaceDN w:val="0"/>
        <w:autoSpaceDE w:val="0"/>
        <w:widowControl/>
        <w:spacing w:line="269" w:lineRule="auto" w:before="302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end user consumer tariff levied by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for the distribution and supply of electricity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or supply of electricity (hereinafter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as the “distribution and supply tariffs”) shall consist of-</w:t>
      </w:r>
    </w:p>
    <w:p>
      <w:pPr>
        <w:autoSpaceDN w:val="0"/>
        <w:autoSpaceDE w:val="0"/>
        <w:widowControl/>
        <w:spacing w:line="269" w:lineRule="auto" w:before="304" w:after="0"/>
        <w:ind w:left="360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distribution tariff set by the Regulator, based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national tariff policy upon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reasonable cost of maintaining and operating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network including consumer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services; and</w:t>
      </w:r>
    </w:p>
    <w:p>
      <w:pPr>
        <w:autoSpaceDN w:val="0"/>
        <w:autoSpaceDE w:val="0"/>
        <w:widowControl/>
        <w:spacing w:line="269" w:lineRule="auto" w:before="302" w:after="0"/>
        <w:ind w:left="360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tariff set by the Regulator to recover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 of the bulk purchase tariff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tariff paid by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licensees:</w:t>
      </w:r>
    </w:p>
    <w:p>
      <w:pPr>
        <w:autoSpaceDN w:val="0"/>
        <w:autoSpaceDE w:val="0"/>
        <w:widowControl/>
        <w:spacing w:line="269" w:lineRule="auto" w:before="306" w:after="0"/>
        <w:ind w:left="2764" w:right="145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terms of Part IX and its operation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section 1, the supply tariff shall be determined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basis of the power procurement cost of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>licensees from the market.</w:t>
      </w:r>
    </w:p>
    <w:p>
      <w:pPr>
        <w:autoSpaceDN w:val="0"/>
        <w:autoSpaceDE w:val="0"/>
        <w:widowControl/>
        <w:spacing w:line="238" w:lineRule="auto" w:before="306" w:after="0"/>
        <w:ind w:left="0" w:right="20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(7) For the avoidance of doubt, it is stated that –</w:t>
      </w:r>
    </w:p>
    <w:p>
      <w:pPr>
        <w:autoSpaceDN w:val="0"/>
        <w:autoSpaceDE w:val="0"/>
        <w:widowControl/>
        <w:spacing w:line="257" w:lineRule="auto" w:before="302" w:after="0"/>
        <w:ind w:left="3604" w:right="1440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end user consumer tariffs levied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liecensees shall consist of two distinct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54" w:lineRule="auto" w:before="498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tariffs namely, the “electricity distribution tariff”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“supply tariff”;</w:t>
      </w:r>
    </w:p>
    <w:p>
      <w:pPr>
        <w:autoSpaceDN w:val="0"/>
        <w:autoSpaceDE w:val="0"/>
        <w:widowControl/>
        <w:spacing w:line="269" w:lineRule="auto" w:before="298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 the implementation of open access at a future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the supply tariff shall cease to be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consumers opting for open access, as open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charges shall be determined on the basis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agreements between the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the eligible traders or customers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opting for open access:</w:t>
      </w:r>
    </w:p>
    <w:p>
      <w:pPr>
        <w:autoSpaceDN w:val="0"/>
        <w:autoSpaceDE w:val="0"/>
        <w:widowControl/>
        <w:spacing w:line="262" w:lineRule="auto" w:before="296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distribution licensee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levy the distribution tariff from such consumers </w:t>
      </w:r>
      <w:r>
        <w:rPr>
          <w:rFonts w:ascii="Times" w:hAnsi="Times" w:eastAsia="Times"/>
          <w:b w:val="0"/>
          <w:i w:val="0"/>
          <w:color w:val="221F1F"/>
          <w:sz w:val="20"/>
        </w:rPr>
        <w:t>availing of open access as part of the open access charges.</w:t>
      </w:r>
    </w:p>
    <w:p>
      <w:pPr>
        <w:autoSpaceDN w:val="0"/>
        <w:autoSpaceDE w:val="0"/>
        <w:widowControl/>
        <w:spacing w:line="264" w:lineRule="auto" w:before="29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open access charges to be levied by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 shall be set by the Regulator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relevant provisions of the national tariff policy 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 to the determination of open access charges.</w:t>
      </w:r>
    </w:p>
    <w:p>
      <w:pPr>
        <w:autoSpaceDN w:val="0"/>
        <w:autoSpaceDE w:val="0"/>
        <w:widowControl/>
        <w:spacing w:line="266" w:lineRule="auto" w:before="29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bulk purchase tariff, bulk sale tariff,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tariff, open access charges, and the distribution tariff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tariff, as the case may be, shall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based on tariff filings made by the licensees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 in accordance with the national tariff </w:t>
      </w:r>
      <w:r>
        <w:rPr>
          <w:rFonts w:ascii="Times" w:hAnsi="Times" w:eastAsia="Times"/>
          <w:b w:val="0"/>
          <w:i w:val="0"/>
          <w:color w:val="221F1F"/>
          <w:sz w:val="20"/>
        </w:rPr>
        <w:t>policy and shall–</w:t>
      </w:r>
    </w:p>
    <w:p>
      <w:pPr>
        <w:autoSpaceDN w:val="0"/>
        <w:autoSpaceDE w:val="0"/>
        <w:widowControl/>
        <w:spacing w:line="266" w:lineRule="auto" w:before="296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allow the relevant licensee to recover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costs incurred including the reasonable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on investment in the carrying out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authorised by the licence granted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 on an efficient basis; and</w:t>
      </w:r>
    </w:p>
    <w:p>
      <w:pPr>
        <w:autoSpaceDN w:val="0"/>
        <w:autoSpaceDE w:val="0"/>
        <w:widowControl/>
        <w:spacing w:line="257" w:lineRule="auto" w:before="296" w:after="0"/>
        <w:ind w:left="2296" w:right="273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published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ensuring wide public awareness.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2" w:lineRule="auto" w:before="4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licences of the National System Operator,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Service Provider,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licensee, as the case may be,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for bulk purchase tariff or for bulk sale tariff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charges or for transmission tariff and other charges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open access charges and other charges, and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and other charges,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be. All such tariffs shall be subject to review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in the manner as shall be prescribed and which </w:t>
      </w:r>
      <w:r>
        <w:rPr>
          <w:rFonts w:ascii="Times" w:hAnsi="Times" w:eastAsia="Times"/>
          <w:b w:val="0"/>
          <w:i w:val="0"/>
          <w:color w:val="221F1F"/>
          <w:sz w:val="20"/>
        </w:rPr>
        <w:t>also provide for –</w:t>
      </w:r>
    </w:p>
    <w:p>
      <w:pPr>
        <w:autoSpaceDN w:val="0"/>
        <w:autoSpaceDE w:val="0"/>
        <w:widowControl/>
        <w:spacing w:line="257" w:lineRule="auto" w:before="280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annual timetable for the review of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and distribution tariffs, open access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other charges;</w:t>
      </w:r>
    </w:p>
    <w:p>
      <w:pPr>
        <w:autoSpaceDN w:val="0"/>
        <w:tabs>
          <w:tab w:pos="3622" w:val="left"/>
        </w:tabs>
        <w:autoSpaceDE w:val="0"/>
        <w:widowControl/>
        <w:spacing w:line="250" w:lineRule="auto" w:before="280" w:after="0"/>
        <w:ind w:left="32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quarterly timetable for the review of bulk sale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tariff, bulk purchase tariff and supply tariff; and</w:t>
      </w:r>
    </w:p>
    <w:p>
      <w:pPr>
        <w:autoSpaceDN w:val="0"/>
        <w:autoSpaceDE w:val="0"/>
        <w:widowControl/>
        <w:spacing w:line="257" w:lineRule="auto" w:before="28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in which consumers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interested parties could participate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 for purposes of review.</w:t>
      </w:r>
    </w:p>
    <w:p>
      <w:pPr>
        <w:autoSpaceDN w:val="0"/>
        <w:tabs>
          <w:tab w:pos="3022" w:val="left"/>
        </w:tabs>
        <w:autoSpaceDE w:val="0"/>
        <w:widowControl/>
        <w:spacing w:line="252" w:lineRule="auto" w:before="27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notwithstanding any other provision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 may -</w:t>
      </w:r>
    </w:p>
    <w:p>
      <w:pPr>
        <w:autoSpaceDN w:val="0"/>
        <w:autoSpaceDE w:val="0"/>
        <w:widowControl/>
        <w:spacing w:line="259" w:lineRule="auto" w:before="282" w:after="0"/>
        <w:ind w:left="3622" w:right="1436" w:hanging="3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being satisfied of the adequacy of funds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provided by the Government to bear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any subsidy to distribution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Government to subsidize 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consumers; and</w:t>
      </w:r>
    </w:p>
    <w:p>
      <w:pPr>
        <w:autoSpaceDN w:val="0"/>
        <w:autoSpaceDE w:val="0"/>
        <w:widowControl/>
        <w:spacing w:line="254" w:lineRule="auto" w:before="282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any cross subsidy recoverable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categories of consumers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policy,</w:t>
      </w:r>
    </w:p>
    <w:p>
      <w:pPr>
        <w:autoSpaceDN w:val="0"/>
        <w:autoSpaceDE w:val="0"/>
        <w:widowControl/>
        <w:spacing w:line="254" w:lineRule="auto" w:before="282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set tariffs and charges to be levied by the relevant licensees, </w:t>
      </w:r>
      <w:r>
        <w:rPr>
          <w:rFonts w:ascii="Times" w:hAnsi="Times" w:eastAsia="Times"/>
          <w:b w:val="0"/>
          <w:i w:val="0"/>
          <w:color w:val="221F1F"/>
          <w:sz w:val="20"/>
        </w:rPr>
        <w:t>which reflect such subsidies.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35" w:lineRule="auto" w:before="496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IX</w:t>
      </w:r>
    </w:p>
    <w:p>
      <w:pPr>
        <w:autoSpaceDN w:val="0"/>
        <w:autoSpaceDE w:val="0"/>
        <w:widowControl/>
        <w:spacing w:line="235" w:lineRule="auto" w:before="194" w:after="134"/>
        <w:ind w:left="0" w:right="39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HOLESALE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shall,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1, specify the date from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Wholesale Electricity Market shall commence operations,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conditions which may be stated therein.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Wholesale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Wholesale Electricity Market shall be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market and the operating procedures to be </w:t>
      </w:r>
      <w:r>
        <w:rPr>
          <w:rFonts w:ascii="Times" w:hAnsi="Times" w:eastAsia="Times"/>
          <w:b w:val="0"/>
          <w:i w:val="0"/>
          <w:color w:val="221F1F"/>
          <w:sz w:val="20"/>
        </w:rPr>
        <w:t>adopted in the operation thereof shall be as prescribed.</w:t>
      </w:r>
    </w:p>
    <w:p>
      <w:pPr>
        <w:autoSpaceDN w:val="0"/>
        <w:autoSpaceDE w:val="0"/>
        <w:widowControl/>
        <w:spacing w:line="266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an Order being made in terms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for the operation of the Wholesale Electricity Market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Operator, the Minister shall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terms and conditions, guidelines, and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facilitating the efficient operation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Wholesale Electricity Market have been made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specifying the operating, technical, commercial and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parameters and the market monitoring processes.</w:t>
      </w:r>
    </w:p>
    <w:p>
      <w:pPr>
        <w:autoSpaceDN w:val="0"/>
        <w:autoSpaceDE w:val="0"/>
        <w:widowControl/>
        <w:spacing w:line="264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with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 the interests of the national economy, allow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to enter into power purchase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generation licensees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establishment of the Wholesale Electricity Market.</w:t>
      </w:r>
    </w:p>
    <w:p>
      <w:pPr>
        <w:autoSpaceDN w:val="0"/>
        <w:autoSpaceDE w:val="0"/>
        <w:widowControl/>
        <w:spacing w:line="235" w:lineRule="auto" w:before="294" w:after="0"/>
        <w:ind w:left="0" w:right="4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</w:t>
      </w:r>
    </w:p>
    <w:p>
      <w:pPr>
        <w:autoSpaceDN w:val="0"/>
        <w:autoSpaceDE w:val="0"/>
        <w:widowControl/>
        <w:spacing w:line="238" w:lineRule="auto" w:before="294" w:after="230"/>
        <w:ind w:left="0" w:right="4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ONSUMER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02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shall issue policy guidelines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consultation with the Regulator, on steps to be adopted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anti-competitive practices, monopolies, collusion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abuses of a dominant position, and consequent merger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guidelines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competition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practices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4" w:lineRule="auto" w:before="496" w:after="232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situations affecting the competition in the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Industry.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Standard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supply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0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Regulations may be made under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prescribing the standards required to be maintained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licensees in connection with the supply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the provision of electricity supply services </w:t>
      </w:r>
      <w:r>
        <w:rPr>
          <w:rFonts w:ascii="Times" w:hAnsi="Times" w:eastAsia="Times"/>
          <w:b w:val="0"/>
          <w:i w:val="0"/>
          <w:color w:val="221F1F"/>
          <w:sz w:val="20"/>
        </w:rPr>
        <w:t>to tariff customers.</w:t>
      </w:r>
    </w:p>
    <w:p>
      <w:pPr>
        <w:autoSpaceDN w:val="0"/>
        <w:autoSpaceDE w:val="0"/>
        <w:widowControl/>
        <w:spacing w:line="262" w:lineRule="auto" w:before="29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Regulations referred to in this section shall, as far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practicable, be made after consultation with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and with persons or bodies representative of </w:t>
      </w:r>
      <w:r>
        <w:rPr>
          <w:rFonts w:ascii="Times" w:hAnsi="Times" w:eastAsia="Times"/>
          <w:b w:val="0"/>
          <w:i w:val="0"/>
          <w:color w:val="221F1F"/>
          <w:sz w:val="20"/>
        </w:rPr>
        <w:t>persons likely to be affected by the proposed regulations.</w:t>
      </w:r>
    </w:p>
    <w:p>
      <w:pPr>
        <w:autoSpaceDN w:val="0"/>
        <w:autoSpaceDE w:val="0"/>
        <w:widowControl/>
        <w:spacing w:line="266" w:lineRule="auto" w:before="2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suffers any loss or damage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description by reason of the failure of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meet any standard prescribed by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section, the distribution licensee shall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compensation of such amount calculated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is specified in such regulations.</w:t>
      </w:r>
    </w:p>
    <w:p>
      <w:pPr>
        <w:autoSpaceDN w:val="0"/>
        <w:autoSpaceDE w:val="0"/>
        <w:widowControl/>
        <w:spacing w:line="266" w:lineRule="auto" w:before="2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payment of compensation to any person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subsection (3) in respect of a failure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to meet a standard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section shall be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to any other remedy which is available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respect of the act or omission constituting such </w:t>
      </w:r>
      <w:r>
        <w:rPr>
          <w:rFonts w:ascii="Times" w:hAnsi="Times" w:eastAsia="Times"/>
          <w:b w:val="0"/>
          <w:i w:val="0"/>
          <w:color w:val="221F1F"/>
          <w:sz w:val="20"/>
        </w:rPr>
        <w:t>failure.</w:t>
      </w:r>
    </w:p>
    <w:p>
      <w:pPr>
        <w:autoSpaceDN w:val="0"/>
        <w:autoSpaceDE w:val="0"/>
        <w:widowControl/>
        <w:spacing w:line="266" w:lineRule="auto" w:before="29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dispute arising from the enforcement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section may be referred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by a distribution licensee or a tariff customer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affected party, and the Regulator may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dispute in accordance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Standards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overall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efficient 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electricity</w:t>
            </w:r>
          </w:p>
        </w:tc>
      </w:tr>
      <w:tr>
        <w:trPr>
          <w:trHeight w:hRule="exact" w:val="13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2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Regulator may, after consultation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 licensees and with persons or bodies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representative of persons likely to be affected,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34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such standards of overall performance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the quality of electricity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electricity supply services and the promotion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efficient use of electricity by consumers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its opinion, ought to be attained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licensees; and</w:t>
      </w:r>
    </w:p>
    <w:p>
      <w:pPr>
        <w:autoSpaceDN w:val="0"/>
        <w:autoSpaceDE w:val="0"/>
        <w:widowControl/>
        <w:spacing w:line="259" w:lineRule="auto" w:before="292" w:after="232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arrange for the publication in such form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as it considers appropriate,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standards so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Regulation shall, from time to time, collect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with respect to—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respect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levels of</w:t>
            </w:r>
          </w:p>
        </w:tc>
      </w:tr>
    </w:tbl>
    <w:p>
      <w:pPr>
        <w:autoSpaceDN w:val="0"/>
        <w:tabs>
          <w:tab w:pos="2296" w:val="left"/>
          <w:tab w:pos="6478" w:val="left"/>
        </w:tabs>
        <w:autoSpaceDE w:val="0"/>
        <w:widowControl/>
        <w:spacing w:line="257" w:lineRule="auto" w:before="6" w:after="0"/>
        <w:ind w:left="195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compensation paid by distribution licensees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regulations made under section 32,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any;</w:t>
      </w:r>
    </w:p>
    <w:p>
      <w:pPr>
        <w:autoSpaceDN w:val="0"/>
        <w:autoSpaceDE w:val="0"/>
        <w:widowControl/>
        <w:spacing w:line="259" w:lineRule="auto" w:before="294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levels of overall performance attained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 connection with the provision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and electricity supply services; and</w:t>
      </w:r>
    </w:p>
    <w:p>
      <w:pPr>
        <w:autoSpaceDN w:val="0"/>
        <w:autoSpaceDE w:val="0"/>
        <w:widowControl/>
        <w:spacing w:line="259" w:lineRule="auto" w:before="294" w:after="0"/>
        <w:ind w:left="229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levels of performance attained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in connection with the promotion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efficient use of electricity by consumers.</w:t>
      </w:r>
    </w:p>
    <w:p>
      <w:pPr>
        <w:autoSpaceDN w:val="0"/>
        <w:autoSpaceDE w:val="0"/>
        <w:widowControl/>
        <w:spacing w:line="264" w:lineRule="auto" w:before="29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or before such date in each year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a direction given by the Regulator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 shall furnish to the Regulator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as it may require relating to the standards, </w:t>
      </w:r>
      <w:r>
        <w:rPr>
          <w:rFonts w:ascii="Times" w:hAnsi="Times" w:eastAsia="Times"/>
          <w:b w:val="0"/>
          <w:i w:val="0"/>
          <w:color w:val="221F1F"/>
          <w:sz w:val="20"/>
        </w:rPr>
        <w:t>including–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9" w:lineRule="auto" w:before="52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respects each standard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under section 32, the number of cases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compensation was paid and the aggregate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amount or value of the compensation paid; and</w:t>
      </w:r>
    </w:p>
    <w:p>
      <w:pPr>
        <w:autoSpaceDN w:val="0"/>
        <w:autoSpaceDE w:val="0"/>
        <w:widowControl/>
        <w:spacing w:line="257" w:lineRule="auto" w:before="282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respects each standard determined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33, such information with respect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of performance attained by the licensee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required by the Regulator.</w:t>
      </w:r>
    </w:p>
    <w:p>
      <w:pPr>
        <w:autoSpaceDN w:val="0"/>
        <w:autoSpaceDE w:val="0"/>
        <w:widowControl/>
        <w:spacing w:line="262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distribution licensee who without reasonable cause,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do anything required of the licensee by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commits an offence and shall, on conviction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a summary trial before a Magistrate,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and to an additional fine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fifty thousand rupees for each day during which such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continued to be committed after such conviction,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paid into the Fund of the Regulator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31 of the Public Utilities Commission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Act.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section 7,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at least once in every year arrange for the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form and in such manner as it considers appropriate,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information collected by or furnished to it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as may appear to it expedient to give to customers </w:t>
      </w:r>
      <w:r>
        <w:rPr>
          <w:rFonts w:ascii="Times" w:hAnsi="Times" w:eastAsia="Times"/>
          <w:b w:val="0"/>
          <w:i w:val="0"/>
          <w:color w:val="221F1F"/>
          <w:sz w:val="20"/>
        </w:rPr>
        <w:t>or potential customers of distribution licensees.</w:t>
      </w:r>
    </w:p>
    <w:p>
      <w:pPr>
        <w:autoSpaceDN w:val="0"/>
        <w:autoSpaceDE w:val="0"/>
        <w:widowControl/>
        <w:spacing w:line="235" w:lineRule="auto" w:before="282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38" w:lineRule="auto" w:before="282" w:after="0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7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Levy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levied and recovered from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an annual levy of such amount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Regulator with the approval of the Ministers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subjects of Finance and Policy Implementation, by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50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determining the annual levy for any year,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 shall have regard to the following :—</w:t>
      </w:r>
    </w:p>
    <w:p>
      <w:pPr>
        <w:autoSpaceDN w:val="0"/>
        <w:tabs>
          <w:tab w:pos="2296" w:val="left"/>
        </w:tabs>
        <w:autoSpaceDE w:val="0"/>
        <w:widowControl/>
        <w:spacing w:line="257" w:lineRule="auto" w:before="310" w:after="0"/>
        <w:ind w:left="1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estimated expenditure of the Regulator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year; and</w:t>
      </w:r>
    </w:p>
    <w:p>
      <w:pPr>
        <w:autoSpaceDN w:val="0"/>
        <w:tabs>
          <w:tab w:pos="2296" w:val="left"/>
        </w:tabs>
        <w:autoSpaceDE w:val="0"/>
        <w:widowControl/>
        <w:spacing w:line="257" w:lineRule="auto" w:before="310" w:after="0"/>
        <w:ind w:left="1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unrecovered expenditure from the previous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year.</w:t>
      </w:r>
    </w:p>
    <w:p>
      <w:pPr>
        <w:autoSpaceDN w:val="0"/>
        <w:autoSpaceDE w:val="0"/>
        <w:widowControl/>
        <w:spacing w:line="264" w:lineRule="auto" w:before="31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levy imposed under subsection (1) on a licensee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year shall be paid by the licensee to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the thirtieth day of June of that year.</w:t>
      </w:r>
    </w:p>
    <w:p>
      <w:pPr>
        <w:autoSpaceDN w:val="0"/>
        <w:autoSpaceDE w:val="0"/>
        <w:widowControl/>
        <w:spacing w:line="274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licensee fails to pay the levy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for any year before the thirtieth day of June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year, the levy shall be deemed to be in default and the </w:t>
      </w:r>
      <w:r>
        <w:rPr>
          <w:rFonts w:ascii="Times" w:hAnsi="Times" w:eastAsia="Times"/>
          <w:b w:val="0"/>
          <w:i w:val="0"/>
          <w:color w:val="221F1F"/>
          <w:sz w:val="20"/>
        </w:rPr>
        <w:t>Chairman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Regulator appointed under section 8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Utilities Commission of Sri Lanka Act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“Chairman”), shall issue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>certifying the amount of the levy due from the licensee.</w:t>
      </w:r>
    </w:p>
    <w:p>
      <w:pPr>
        <w:autoSpaceDN w:val="0"/>
        <w:autoSpaceDE w:val="0"/>
        <w:widowControl/>
        <w:spacing w:line="276" w:lineRule="auto" w:before="31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the production of a certificate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under subsection (4) before the District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whose jurisdiction the business of the licensee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the certificate is being carried on, upon giving a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to the licensee, the Court shall issue a writ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to issue to the Fiscal authorizing the Fiscal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seize and sell all or any of the property movable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of such licensee, necessary for the recovery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specified in the certificate and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226 to section 297 of the Civil Procedure Code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execution of such seizure </w:t>
      </w:r>
      <w:r>
        <w:rPr>
          <w:rFonts w:ascii="Times" w:hAnsi="Times" w:eastAsia="Times"/>
          <w:b w:val="0"/>
          <w:i w:val="0"/>
          <w:color w:val="221F1F"/>
          <w:sz w:val="20"/>
        </w:rPr>
        <w:t>and sale.</w:t>
      </w:r>
    </w:p>
    <w:p>
      <w:pPr>
        <w:autoSpaceDN w:val="0"/>
        <w:autoSpaceDE w:val="0"/>
        <w:widowControl/>
        <w:spacing w:line="252" w:lineRule="auto" w:before="36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Chairman issues a certificate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(4), the Chairman shall notify in writing to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2" w:lineRule="auto" w:before="49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specified in the certificate, that the amount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certificate is payable by the licensee, but the non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such notice shall not invalidate any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 under this section.</w:t>
      </w:r>
    </w:p>
    <w:p>
      <w:pPr>
        <w:autoSpaceDN w:val="0"/>
        <w:autoSpaceDE w:val="0"/>
        <w:widowControl/>
        <w:spacing w:line="259" w:lineRule="auto" w:before="28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Nothing in this section shall affect or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the right of the Regulator to recover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manner, the amount of any levy in default.</w:t>
      </w:r>
    </w:p>
    <w:p>
      <w:pPr>
        <w:autoSpaceDN w:val="0"/>
        <w:autoSpaceDE w:val="0"/>
        <w:widowControl/>
        <w:spacing w:line="238" w:lineRule="auto" w:before="288" w:after="0"/>
        <w:ind w:left="0" w:right="3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8" w:lineRule="auto" w:before="288" w:after="0"/>
        <w:ind w:left="0" w:right="32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p>
      <w:pPr>
        <w:autoSpaceDN w:val="0"/>
        <w:autoSpaceDE w:val="0"/>
        <w:widowControl/>
        <w:spacing w:line="254" w:lineRule="auto" w:before="288" w:after="14"/>
        <w:ind w:left="2802" w:right="1296" w:firstLine="24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36.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the provisions of subsection (2), a person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install an electricity line above or below the ground,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overhead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 in accordance with a licence obtained in that behalf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this Act.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3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underground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electricity lines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subsection (1) shall not apply –</w:t>
            </w:r>
          </w:p>
        </w:tc>
      </w:tr>
    </w:tbl>
    <w:p>
      <w:pPr>
        <w:autoSpaceDN w:val="0"/>
        <w:autoSpaceDE w:val="0"/>
        <w:widowControl/>
        <w:spacing w:line="262" w:lineRule="auto" w:before="172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an electricity line or an underground cable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has a nominal voltage not exceeding thirty-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kilovolts, or any other higher voltage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Regulator; and</w:t>
      </w:r>
    </w:p>
    <w:p>
      <w:pPr>
        <w:autoSpaceDN w:val="0"/>
        <w:autoSpaceDE w:val="0"/>
        <w:widowControl/>
        <w:spacing w:line="262" w:lineRule="auto" w:before="288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such portion of an electricity line as is or will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within the premises being occupied or is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 of the person responsible for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installation.</w:t>
      </w:r>
    </w:p>
    <w:p>
      <w:pPr>
        <w:autoSpaceDN w:val="0"/>
        <w:autoSpaceDE w:val="0"/>
        <w:widowControl/>
        <w:spacing w:line="235" w:lineRule="auto" w:before="290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A licence granted under this Act –</w:t>
      </w:r>
    </w:p>
    <w:p>
      <w:pPr>
        <w:autoSpaceDN w:val="0"/>
        <w:autoSpaceDE w:val="0"/>
        <w:widowControl/>
        <w:spacing w:line="262" w:lineRule="auto" w:before="290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include such conditions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to the ownership and operation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electricity line) as appear to the Regulator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appropriate;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83" w:lineRule="auto" w:before="520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varied or revoked by the Regulator at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after the end of such period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licence; and</w:t>
      </w:r>
    </w:p>
    <w:p>
      <w:pPr>
        <w:autoSpaceDN w:val="0"/>
        <w:autoSpaceDE w:val="0"/>
        <w:widowControl/>
        <w:spacing w:line="283" w:lineRule="auto" w:before="362" w:after="0"/>
        <w:ind w:left="2278" w:right="2784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continue in force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as may be specified in,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determined by, or under the licence.</w:t>
      </w:r>
    </w:p>
    <w:p>
      <w:pPr>
        <w:autoSpaceDN w:val="0"/>
        <w:autoSpaceDE w:val="0"/>
        <w:widowControl/>
        <w:spacing w:line="283" w:lineRule="auto" w:before="362" w:after="30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Regulator may direct that an electricity line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as a “high voltage line” for the purposes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9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President on a recommendation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Minister is of the opinion that any immovable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required for a power generation project or a transmission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 and that such project would serve for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welfare and benefit of the public, the President may by Order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Acquisition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93" w:lineRule="auto" w:before="3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declare that such immovable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is required for such purpose, and the property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accordingly be acquired under the Land Acquisition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295) and be transferred to the person or persons </w:t>
      </w:r>
      <w:r>
        <w:rPr>
          <w:rFonts w:ascii="Times" w:hAnsi="Times" w:eastAsia="Times"/>
          <w:b w:val="0"/>
          <w:i w:val="0"/>
          <w:color w:val="221F1F"/>
          <w:sz w:val="20"/>
        </w:rPr>
        <w:t>proposing to carry out such project.</w:t>
      </w:r>
    </w:p>
    <w:p>
      <w:pPr>
        <w:autoSpaceDN w:val="0"/>
        <w:autoSpaceDE w:val="0"/>
        <w:widowControl/>
        <w:spacing w:line="293" w:lineRule="auto" w:before="36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section 3 to section 8 (both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inclusive) of the Urban Development Projects (Special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Provisions) Act, No. 2 of 1980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and in relation to an acquisition of property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83" w:lineRule="auto" w:before="36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sum payable for the acquisition of any immovable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under subsection (1), shall be paid by the person or </w:t>
      </w:r>
      <w:r>
        <w:rPr>
          <w:rFonts w:ascii="Times" w:hAnsi="Times" w:eastAsia="Times"/>
          <w:b w:val="0"/>
          <w:i w:val="0"/>
          <w:color w:val="221F1F"/>
          <w:sz w:val="20"/>
        </w:rPr>
        <w:t>persons to whom the property is transferred.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5" w:lineRule="auto" w:before="486" w:after="0"/>
        <w:ind w:left="0" w:right="33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266" w:after="206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Power Sector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Reforms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assisting the Minster in the implementation of the reform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 as provided for in this Act, a secretariat called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Power Sector Reforms Secretariat.</w:t>
            </w:r>
          </w:p>
        </w:tc>
      </w:tr>
    </w:tbl>
    <w:p>
      <w:pPr>
        <w:autoSpaceDN w:val="0"/>
        <w:autoSpaceDE w:val="0"/>
        <w:widowControl/>
        <w:spacing w:line="254" w:lineRule="auto" w:before="20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appoint not more than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with integrity, one of whom shall have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years of experience in electrical engineering,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four persons with not less than ten years of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one or more of the following fields to be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 Sector Reform Secretariat: -</w:t>
      </w:r>
    </w:p>
    <w:p>
      <w:pPr>
        <w:autoSpaceDN w:val="0"/>
        <w:tabs>
          <w:tab w:pos="3282" w:val="left"/>
          <w:tab w:pos="3300" w:val="left"/>
          <w:tab w:pos="3342" w:val="left"/>
        </w:tabs>
        <w:autoSpaceDE w:val="0"/>
        <w:widowControl/>
        <w:spacing w:line="254" w:lineRule="auto" w:before="266" w:after="0"/>
        <w:ind w:left="3222" w:right="216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power system planning and operation;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human resource management;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State owned enterprise restructuring;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law;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public private partnership;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(vi) finance.</w:t>
      </w:r>
    </w:p>
    <w:p>
      <w:pPr>
        <w:autoSpaceDN w:val="0"/>
        <w:autoSpaceDE w:val="0"/>
        <w:widowControl/>
        <w:spacing w:line="252" w:lineRule="auto" w:before="26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appoint a person possessing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fifteen years of experience in one or more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fields to be the Director–General of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>Sector Reforms Secretariat:-</w:t>
      </w:r>
    </w:p>
    <w:p>
      <w:pPr>
        <w:autoSpaceDN w:val="0"/>
        <w:tabs>
          <w:tab w:pos="3282" w:val="left"/>
          <w:tab w:pos="3300" w:val="left"/>
          <w:tab w:pos="3342" w:val="left"/>
        </w:tabs>
        <w:autoSpaceDE w:val="0"/>
        <w:widowControl/>
        <w:spacing w:line="254" w:lineRule="auto" w:before="266" w:after="0"/>
        <w:ind w:left="3222" w:right="216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power system planning and operation;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human resource management;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State owned enterprise restructuring;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electrical engineering;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public private partnership;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(vi) finance.</w:t>
      </w:r>
    </w:p>
    <w:p>
      <w:pPr>
        <w:autoSpaceDN w:val="0"/>
        <w:autoSpaceDE w:val="0"/>
        <w:widowControl/>
        <w:spacing w:line="254" w:lineRule="auto" w:before="26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 Sector Reforms Secretariat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direct and oversee the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reforms enumerated in this Act. The Secretary to the Ministry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62" w:lineRule="auto" w:before="49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shall in the implementation of the reforms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as envisaged in this Act, exercise supervision 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Sector Reforms Secretariat subject at all times, to </w:t>
      </w:r>
      <w:r>
        <w:rPr>
          <w:rFonts w:ascii="Times" w:hAnsi="Times" w:eastAsia="Times"/>
          <w:b w:val="0"/>
          <w:i w:val="0"/>
          <w:color w:val="221F1F"/>
          <w:sz w:val="20"/>
        </w:rPr>
        <w:t>the direction and control of the Minister.</w:t>
      </w:r>
    </w:p>
    <w:p>
      <w:pPr>
        <w:autoSpaceDN w:val="0"/>
        <w:autoSpaceDE w:val="0"/>
        <w:widowControl/>
        <w:spacing w:line="238" w:lineRule="auto" w:before="29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Power Sector Reforms Secretariat shall -</w:t>
      </w:r>
    </w:p>
    <w:p>
      <w:pPr>
        <w:autoSpaceDN w:val="0"/>
        <w:autoSpaceDE w:val="0"/>
        <w:widowControl/>
        <w:spacing w:line="264" w:lineRule="auto" w:before="292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implementing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ensuring that the new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terms of the Companies Act, No.07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2007 as specified in section 17 commence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operations as provided for in this Act;</w:t>
      </w:r>
    </w:p>
    <w:p>
      <w:pPr>
        <w:autoSpaceDN w:val="0"/>
        <w:autoSpaceDE w:val="0"/>
        <w:widowControl/>
        <w:spacing w:line="264" w:lineRule="auto" w:before="292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assist the Minister in prioritizing and facilitating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preparation of regulations to be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in order to ensure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reforms to the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Industry;</w:t>
      </w:r>
    </w:p>
    <w:p>
      <w:pPr>
        <w:autoSpaceDN w:val="0"/>
        <w:autoSpaceDE w:val="0"/>
        <w:widowControl/>
        <w:spacing w:line="264" w:lineRule="auto" w:before="290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facilitate the preparation in an expeditious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preliminary transfer plan and the final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plan required for the finalisation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reforms process;</w:t>
      </w:r>
    </w:p>
    <w:p>
      <w:pPr>
        <w:autoSpaceDN w:val="0"/>
        <w:autoSpaceDE w:val="0"/>
        <w:widowControl/>
        <w:spacing w:line="269" w:lineRule="auto" w:before="294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coordinate the formulation of a comprehensive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efficient financial restructuring process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identifies methodology to be applied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restructuring of the assets and liabilities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completion of the process of divesting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of its activities as identified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Plan prepared in terms of section 18;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57" w:lineRule="auto" w:before="290" w:after="0"/>
        <w:ind w:left="2278" w:right="2736" w:hanging="33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initiate capacity building of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 in operating the reformed power sector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4" w:lineRule="auto" w:before="490" w:after="0"/>
        <w:ind w:left="36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procurement of new generation capacity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competitive, transparent and accountable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procedures.</w:t>
      </w:r>
    </w:p>
    <w:p>
      <w:pPr>
        <w:autoSpaceDN w:val="0"/>
        <w:autoSpaceDE w:val="0"/>
        <w:widowControl/>
        <w:spacing w:line="257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provisions relating to the Power Sector Reforms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shall cease to be operative on the expiration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years from the date on which the Bill becomes </w:t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Parliament:</w:t>
      </w:r>
    </w:p>
    <w:p>
      <w:pPr>
        <w:autoSpaceDN w:val="0"/>
        <w:autoSpaceDE w:val="0"/>
        <w:widowControl/>
        <w:spacing w:line="259" w:lineRule="auto" w:before="27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may, thirty days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expiration of the said period of two years, by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extend subject to obtaining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Cabinet of Ministers for such extension,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of the Power Sector Reforms Secretariat by one </w:t>
      </w:r>
      <w:r>
        <w:rPr>
          <w:rFonts w:ascii="Times" w:hAnsi="Times" w:eastAsia="Times"/>
          <w:b w:val="0"/>
          <w:i w:val="0"/>
          <w:color w:val="221F1F"/>
          <w:sz w:val="20"/>
        </w:rPr>
        <w:t>year at a time:</w:t>
      </w:r>
    </w:p>
    <w:p>
      <w:pPr>
        <w:autoSpaceDN w:val="0"/>
        <w:autoSpaceDE w:val="0"/>
        <w:widowControl/>
        <w:spacing w:line="257" w:lineRule="auto" w:before="276" w:after="216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cumulative period for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Sector Reforms Secretariat may be so extended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extend beyond a period of five years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8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Ceylon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 all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its possession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Power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Sector Reforms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of Directors of the Ceylon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shall cooperate with the Power Sector Reforms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Secretariat in the restructuring activities being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terms of this Act. The General Manager of the Ceylon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Board shall on behalf of the Board of the Ceylon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Board be required to furnish to the Power Sector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Reforms Secretariat -</w:t>
            </w:r>
          </w:p>
        </w:tc>
      </w:tr>
    </w:tbl>
    <w:p>
      <w:pPr>
        <w:autoSpaceDN w:val="0"/>
        <w:autoSpaceDE w:val="0"/>
        <w:widowControl/>
        <w:spacing w:line="257" w:lineRule="auto" w:before="194" w:after="0"/>
        <w:ind w:left="362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data and documents and any other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including, information relating to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being carried out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Board, in whatever form,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 of the said Board;</w:t>
      </w:r>
    </w:p>
    <w:p>
      <w:pPr>
        <w:autoSpaceDN w:val="0"/>
        <w:autoSpaceDE w:val="0"/>
        <w:widowControl/>
        <w:spacing w:line="252" w:lineRule="auto" w:before="276" w:after="0"/>
        <w:ind w:left="3622" w:right="129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preliminary allocation of all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preliminary valuation of such assets including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57" w:lineRule="auto" w:before="490" w:after="0"/>
        <w:ind w:left="22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building, plant and machinery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assets to successor companies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appointed date with such valuation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the Chief Valuer:</w:t>
      </w:r>
    </w:p>
    <w:p>
      <w:pPr>
        <w:autoSpaceDN w:val="0"/>
        <w:autoSpaceDE w:val="0"/>
        <w:widowControl/>
        <w:spacing w:line="257" w:lineRule="auto" w:before="276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Chief Executive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residual company established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18 shall be responsible for final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 allocation and final asset valuation to be included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final transfer plan;</w:t>
      </w:r>
    </w:p>
    <w:p>
      <w:pPr>
        <w:autoSpaceDN w:val="0"/>
        <w:tabs>
          <w:tab w:pos="2278" w:val="left"/>
        </w:tabs>
        <w:autoSpaceDE w:val="0"/>
        <w:widowControl/>
        <w:spacing w:line="250" w:lineRule="auto" w:before="276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information relating to the financial status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Board;</w:t>
      </w:r>
    </w:p>
    <w:p>
      <w:pPr>
        <w:autoSpaceDN w:val="0"/>
        <w:autoSpaceDE w:val="0"/>
        <w:widowControl/>
        <w:spacing w:line="254" w:lineRule="auto" w:before="276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preliminary staff allocation to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including the residual company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appointed date:</w:t>
      </w:r>
    </w:p>
    <w:p>
      <w:pPr>
        <w:autoSpaceDN w:val="0"/>
        <w:autoSpaceDE w:val="0"/>
        <w:widowControl/>
        <w:spacing w:line="259" w:lineRule="auto" w:before="276" w:after="0"/>
        <w:ind w:left="221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Chief Executive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residual company established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of section 18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final allocation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final transfer plan and addressing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staff grievances in that regard;</w:t>
      </w:r>
    </w:p>
    <w:p>
      <w:pPr>
        <w:autoSpaceDN w:val="0"/>
        <w:tabs>
          <w:tab w:pos="2278" w:val="left"/>
        </w:tabs>
        <w:autoSpaceDE w:val="0"/>
        <w:widowControl/>
        <w:spacing w:line="250" w:lineRule="auto" w:before="276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information relating to all pending litigation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autoSpaceDE w:val="0"/>
        <w:widowControl/>
        <w:spacing w:line="257" w:lineRule="auto" w:before="276" w:after="0"/>
        <w:ind w:left="227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of all contractual commitments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has entered into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for the purpose of finalising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transfer plan required by section 18:</w:t>
      </w:r>
    </w:p>
    <w:p>
      <w:pPr>
        <w:autoSpaceDN w:val="0"/>
        <w:autoSpaceDE w:val="0"/>
        <w:widowControl/>
        <w:spacing w:line="264" w:lineRule="auto" w:before="276" w:after="0"/>
        <w:ind w:left="221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Power Sector Reforms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shall maintain confidentiality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information received from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and use such information only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4" w:lineRule="auto" w:before="492" w:after="0"/>
        <w:ind w:left="358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exercising and discharging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and functions in terms of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autoSpaceDE w:val="0"/>
        <w:widowControl/>
        <w:spacing w:line="259" w:lineRule="auto" w:before="282" w:after="222"/>
        <w:ind w:left="328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General Manager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shall be responsible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the allocation of contractual commitments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Ceylon Electricity Board to successor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prior to the appointed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1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 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9 of 2023,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Chapter I of Part III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heading “Offences relating to Bribery or Corruption”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or in relation to the provisions of this Act.</w:t>
            </w:r>
          </w:p>
        </w:tc>
      </w:tr>
    </w:tbl>
    <w:p>
      <w:pPr>
        <w:autoSpaceDN w:val="0"/>
        <w:autoSpaceDE w:val="0"/>
        <w:widowControl/>
        <w:spacing w:line="238" w:lineRule="auto" w:before="6" w:after="374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0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Extraction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50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takes, uses or extracts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–</w:t>
            </w:r>
          </w:p>
        </w:tc>
      </w:tr>
    </w:tbl>
    <w:p>
      <w:pPr>
        <w:autoSpaceDN w:val="0"/>
        <w:autoSpaceDE w:val="0"/>
        <w:widowControl/>
        <w:spacing w:line="257" w:lineRule="auto" w:before="116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is in the course of being transmitted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by a transmission or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licensee; and</w:t>
      </w:r>
    </w:p>
    <w:p>
      <w:pPr>
        <w:autoSpaceDN w:val="0"/>
        <w:autoSpaceDE w:val="0"/>
        <w:widowControl/>
        <w:spacing w:line="257" w:lineRule="auto" w:before="278" w:after="0"/>
        <w:ind w:left="364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otherwise than in pursuance of a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distribution licensee or other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licensee,</w:t>
      </w:r>
    </w:p>
    <w:p>
      <w:pPr>
        <w:autoSpaceDN w:val="0"/>
        <w:autoSpaceDE w:val="0"/>
        <w:widowControl/>
        <w:spacing w:line="264" w:lineRule="auto" w:before="28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shall, on conviction after a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and to an additional fine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being the value of the loss or damage caused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licensee as a result of the act or default constituting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or to imprisonment of either description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not exceeding three months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Any sum recovered as an additional fine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licensee on application made to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69" w:lineRule="auto" w:before="50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aids or abets the commission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punishable under this section shall be guilty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be liable to the same punishment </w:t>
      </w:r>
      <w:r>
        <w:rPr>
          <w:rFonts w:ascii="Times" w:hAnsi="Times" w:eastAsia="Times"/>
          <w:b w:val="0"/>
          <w:i w:val="0"/>
          <w:color w:val="221F1F"/>
          <w:sz w:val="20"/>
        </w:rPr>
        <w:t>as is provided for such offence.</w:t>
      </w:r>
    </w:p>
    <w:p>
      <w:pPr>
        <w:autoSpaceDN w:val="0"/>
        <w:autoSpaceDE w:val="0"/>
        <w:widowControl/>
        <w:spacing w:line="271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two or more persons are convicted of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same offence whether as principal offender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abettor, the value of such loss or damage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apportioned among such persons and the amount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apportioned shall be imposed on each of such persons as a </w:t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autoSpaceDN w:val="0"/>
        <w:autoSpaceDE w:val="0"/>
        <w:widowControl/>
        <w:spacing w:line="271" w:lineRule="auto" w:before="310" w:after="24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the offenders for electricity supplied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were electricity supplied to a consumer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method of charging provided for in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9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Without prejudice to the provisions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Improper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</w:tbl>
    <w:p>
      <w:pPr>
        <w:autoSpaceDN w:val="0"/>
        <w:autoSpaceDE w:val="0"/>
        <w:widowControl/>
        <w:spacing w:line="271" w:lineRule="auto" w:before="132" w:after="0"/>
        <w:ind w:left="229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being an authorised officer of a licensee,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connects or disconnects any electricity 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which electricity is or may be supplied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licensee to or from meter, indicator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apparatus;</w:t>
      </w:r>
    </w:p>
    <w:p>
      <w:pPr>
        <w:autoSpaceDN w:val="0"/>
        <w:autoSpaceDE w:val="0"/>
        <w:widowControl/>
        <w:spacing w:line="274" w:lineRule="auto" w:before="308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the consent of a licensee lays, or causes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laid, any electricity line or connects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line, equipment, apparatus, or works,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establishing a connection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electricity line, apparatus or works belonging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 licensee;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5" w:lineRule="auto" w:before="496" w:after="0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intentionally or negligently -</w:t>
      </w:r>
    </w:p>
    <w:p>
      <w:pPr>
        <w:autoSpaceDN w:val="0"/>
        <w:autoSpaceDE w:val="0"/>
        <w:widowControl/>
        <w:spacing w:line="264" w:lineRule="auto" w:before="294" w:after="0"/>
        <w:ind w:left="4104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alters the quantity of electricity supplied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by a distribution licensee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on any meter used for measuring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same; or</w:t>
      </w:r>
    </w:p>
    <w:p>
      <w:pPr>
        <w:autoSpaceDN w:val="0"/>
        <w:autoSpaceDE w:val="0"/>
        <w:widowControl/>
        <w:spacing w:line="259" w:lineRule="auto" w:before="292" w:after="0"/>
        <w:ind w:left="4104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prevents any meter from duly registering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supplied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meter,</w:t>
      </w:r>
    </w:p>
    <w:p>
      <w:pPr>
        <w:autoSpaceDN w:val="0"/>
        <w:autoSpaceDE w:val="0"/>
        <w:widowControl/>
        <w:spacing w:line="266" w:lineRule="auto" w:before="294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a summary trial before a Magistrate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hundred thousand rupees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and to an additional fine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being the value of the loss or damage caused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licensee as a result of the act or default constituting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offence, and such recovered additional fine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to the licensee on application made to court by such </w:t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p>
      <w:pPr>
        <w:autoSpaceDN w:val="0"/>
        <w:autoSpaceDE w:val="0"/>
        <w:widowControl/>
        <w:spacing w:line="259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prosecuted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a certificate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 to the effect that -</w:t>
      </w:r>
    </w:p>
    <w:p>
      <w:pPr>
        <w:autoSpaceDN w:val="0"/>
        <w:tabs>
          <w:tab w:pos="3624" w:val="left"/>
        </w:tabs>
        <w:autoSpaceDE w:val="0"/>
        <w:widowControl/>
        <w:spacing w:line="257" w:lineRule="auto" w:before="290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meter was in the custody or under the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being prosecuted; and</w:t>
      </w:r>
    </w:p>
    <w:p>
      <w:pPr>
        <w:autoSpaceDN w:val="0"/>
        <w:autoSpaceDE w:val="0"/>
        <w:widowControl/>
        <w:spacing w:line="264" w:lineRule="auto" w:before="290" w:after="0"/>
        <w:ind w:left="362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 is clear proof that the meter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tampered causing an alteration of the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registered on such meter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therefore, preventing the meter from duly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registering such usage,</w:t>
      </w:r>
    </w:p>
    <w:p>
      <w:pPr>
        <w:autoSpaceDN w:val="0"/>
        <w:autoSpaceDE w:val="0"/>
        <w:widowControl/>
        <w:spacing w:line="257" w:lineRule="auto" w:before="290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admissible in evidence and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>proof of the matters contained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54" w:lineRule="auto" w:before="48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aids or abets the commission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punishable under this section shall be guilty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 be liable to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punishment as is provided for the principal offence.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or more persons are convicted of having committed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offence, whether as principal offender or abettor,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such loss or damage may be apportioned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persons and the amount so apportioned shall be imposed </w:t>
      </w:r>
      <w:r>
        <w:rPr>
          <w:rFonts w:ascii="Times" w:hAnsi="Times" w:eastAsia="Times"/>
          <w:b w:val="0"/>
          <w:i w:val="0"/>
          <w:color w:val="221F1F"/>
          <w:sz w:val="20"/>
        </w:rPr>
        <w:t>on each of such persons as a fine.</w:t>
      </w:r>
    </w:p>
    <w:p>
      <w:pPr>
        <w:autoSpaceDN w:val="0"/>
        <w:autoSpaceDE w:val="0"/>
        <w:widowControl/>
        <w:spacing w:line="254" w:lineRule="auto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for energy supplied to any consumer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any method of charging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>licence.</w:t>
      </w:r>
    </w:p>
    <w:p>
      <w:pPr>
        <w:autoSpaceDN w:val="0"/>
        <w:autoSpaceDE w:val="0"/>
        <w:widowControl/>
        <w:spacing w:line="252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case of the offence specified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continued after conviction, there shall be imposed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fine not exceeding five thousand rupees for each day </w:t>
      </w:r>
      <w:r>
        <w:rPr>
          <w:rFonts w:ascii="Times" w:hAnsi="Times" w:eastAsia="Times"/>
          <w:b w:val="0"/>
          <w:i w:val="0"/>
          <w:color w:val="221F1F"/>
          <w:sz w:val="20"/>
        </w:rPr>
        <w:t>on which such offence is being continued after conviction.</w:t>
      </w:r>
    </w:p>
    <w:p>
      <w:pPr>
        <w:autoSpaceDN w:val="0"/>
        <w:autoSpaceDE w:val="0"/>
        <w:widowControl/>
        <w:spacing w:line="254" w:lineRule="auto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person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the distribution licensee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discontinue the supply of electricity to the premises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convicted and remove the meter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was committed and thereafter keep the same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 custody, until the Regulator authorises the licensee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it. However, in the event that the unpaid dues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distribution licensee,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shall, within a reasonable period of time, restore the </w:t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that was discontinued.</w:t>
      </w:r>
    </w:p>
    <w:p>
      <w:pPr>
        <w:autoSpaceDN w:val="0"/>
        <w:autoSpaceDE w:val="0"/>
        <w:widowControl/>
        <w:spacing w:line="254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the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No.15 of 1979,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shall be a cognizable offence within the meaning </w:t>
      </w:r>
      <w:r>
        <w:rPr>
          <w:rFonts w:ascii="Times" w:hAnsi="Times" w:eastAsia="Times"/>
          <w:b w:val="0"/>
          <w:i w:val="0"/>
          <w:color w:val="221F1F"/>
          <w:sz w:val="20"/>
        </w:rPr>
        <w:t>and for the purposes of that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penalty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contravenes any provision of</w:t>
            </w:r>
          </w:p>
        </w:tc>
      </w:tr>
    </w:tbl>
    <w:p>
      <w:pPr>
        <w:autoSpaceDN w:val="0"/>
        <w:autoSpaceDE w:val="0"/>
        <w:widowControl/>
        <w:spacing w:line="262" w:lineRule="auto" w:before="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any regulation made thereunder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shall, except as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provided in this Act, be liable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thousand rupees and in any case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is continued after conviction, to a further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thousand rupees for each day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offence being continued after conviction.</w:t>
      </w:r>
    </w:p>
    <w:p>
      <w:pPr>
        <w:autoSpaceDN w:val="0"/>
        <w:autoSpaceDE w:val="0"/>
        <w:widowControl/>
        <w:spacing w:line="262" w:lineRule="auto" w:before="27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conviction of any person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Magistrate may, in addition to, or in lieu 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any punishment specified for the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make an order directing that any installation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apparatus involved in the commission of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dismantled and removed before a date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such order.</w:t>
      </w:r>
    </w:p>
    <w:p>
      <w:pPr>
        <w:autoSpaceDN w:val="0"/>
        <w:autoSpaceDE w:val="0"/>
        <w:widowControl/>
        <w:spacing w:line="257" w:lineRule="auto" w:before="28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officer authorised in writing by the Regulator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proceedings in a Magistrate’s court for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notwithstanding anything to the contrary in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autoSpaceDE w:val="0"/>
        <w:widowControl/>
        <w:spacing w:line="250" w:lineRule="auto" w:before="282" w:after="222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 except with the written sanction of the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50" w:lineRule="auto" w:before="60" w:after="0"/>
              <w:ind w:left="3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 –</w:t>
            </w:r>
          </w:p>
        </w:tc>
      </w:tr>
    </w:tbl>
    <w:p>
      <w:pPr>
        <w:autoSpaceDN w:val="0"/>
        <w:tabs>
          <w:tab w:pos="3642" w:val="left"/>
        </w:tabs>
        <w:autoSpaceDE w:val="0"/>
        <w:widowControl/>
        <w:spacing w:line="250" w:lineRule="auto" w:before="130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if that body of persons is a body corporate,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 and officer of that body corporate; or</w:t>
      </w:r>
    </w:p>
    <w:p>
      <w:pPr>
        <w:autoSpaceDN w:val="0"/>
        <w:tabs>
          <w:tab w:pos="3642" w:val="left"/>
        </w:tabs>
        <w:autoSpaceDE w:val="0"/>
        <w:widowControl/>
        <w:spacing w:line="250" w:lineRule="auto" w:before="282" w:after="0"/>
        <w:ind w:left="32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if that body of persons is a partnership,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partner of that partnership,</w:t>
      </w:r>
    </w:p>
    <w:p>
      <w:pPr>
        <w:autoSpaceDN w:val="0"/>
        <w:autoSpaceDE w:val="0"/>
        <w:widowControl/>
        <w:spacing w:line="238" w:lineRule="auto" w:before="286" w:after="0"/>
        <w:ind w:left="0" w:right="26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be guilty of that offence: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62" w:lineRule="auto" w:before="492" w:after="218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that a director or officer of that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a partner of such partnership shall not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guilty of such offence, if such person proves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was committed without the knowledge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that such person used all due diligence as was </w:t>
      </w:r>
      <w:r>
        <w:rPr>
          <w:rFonts w:ascii="Times" w:hAnsi="Times" w:eastAsia="Times"/>
          <w:b w:val="0"/>
          <w:i w:val="0"/>
          <w:color w:val="221F1F"/>
          <w:sz w:val="20"/>
        </w:rPr>
        <w:t>necessary,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Regulator has reasonable grounds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believe that an activity contrary to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carried out on any premises, the Regulator or any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entry,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inspection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1436" w:right="278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acting on behalf of the Regulator may, on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warrant from a Magistrate, and on production of the same, </w:t>
      </w:r>
      <w:r>
        <w:rPr>
          <w:rFonts w:ascii="Times" w:hAnsi="Times" w:eastAsia="Times"/>
          <w:b w:val="0"/>
          <w:i w:val="0"/>
          <w:color w:val="221F1F"/>
          <w:sz w:val="20"/>
        </w:rPr>
        <w:t>if required, -</w:t>
      </w:r>
    </w:p>
    <w:p>
      <w:pPr>
        <w:autoSpaceDN w:val="0"/>
        <w:autoSpaceDE w:val="0"/>
        <w:widowControl/>
        <w:spacing w:line="259" w:lineRule="auto" w:before="280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enter, inspect and search at all reasonable hours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day the premises in which any regulated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is carrying on its business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connected premises; and</w:t>
      </w:r>
    </w:p>
    <w:p>
      <w:pPr>
        <w:autoSpaceDN w:val="0"/>
        <w:autoSpaceDE w:val="0"/>
        <w:widowControl/>
        <w:spacing w:line="257" w:lineRule="auto" w:before="278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inspect, take copies of or seize and detain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records or documents of that regulated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autoSpaceDN w:val="0"/>
        <w:autoSpaceDE w:val="0"/>
        <w:widowControl/>
        <w:spacing w:line="254" w:lineRule="auto" w:before="282" w:after="22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obstructs the Regulator or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on behalf of the Regulator in the exercise of his </w:t>
      </w:r>
      <w:r>
        <w:rPr>
          <w:rFonts w:ascii="Times" w:hAnsi="Times" w:eastAsia="Times"/>
          <w:b w:val="0"/>
          <w:i w:val="0"/>
          <w:color w:val="221F1F"/>
          <w:sz w:val="20"/>
        </w:rPr>
        <w:t>powers under this section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2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dispute connected with the supply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of electricity arises between or in relation to-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Resolution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</w:tbl>
    <w:p>
      <w:pPr>
        <w:autoSpaceDN w:val="0"/>
        <w:autoSpaceDE w:val="0"/>
        <w:widowControl/>
        <w:spacing w:line="238" w:lineRule="auto" w:before="218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 tariff customer;</w:t>
      </w:r>
    </w:p>
    <w:p>
      <w:pPr>
        <w:autoSpaceDN w:val="0"/>
        <w:autoSpaceDE w:val="0"/>
        <w:widowControl/>
        <w:spacing w:line="235" w:lineRule="auto" w:before="28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another licensee;</w:t>
      </w:r>
    </w:p>
    <w:p>
      <w:pPr>
        <w:autoSpaceDN w:val="0"/>
        <w:autoSpaceDE w:val="0"/>
        <w:widowControl/>
        <w:spacing w:line="238" w:lineRule="auto" w:before="284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 licensee and any other affected party;</w:t>
      </w:r>
    </w:p>
    <w:p>
      <w:pPr>
        <w:autoSpaceDN w:val="0"/>
        <w:autoSpaceDE w:val="0"/>
        <w:widowControl/>
        <w:spacing w:line="235" w:lineRule="auto" w:before="294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use of electricity meters;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624" w:val="left"/>
        </w:tabs>
        <w:autoSpaceDE w:val="0"/>
        <w:widowControl/>
        <w:spacing w:line="254" w:lineRule="auto" w:before="496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payment of tariffs in terms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autoSpaceDE w:val="0"/>
        <w:widowControl/>
        <w:spacing w:line="262" w:lineRule="auto" w:before="29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the parties have not been able to resolve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dispute, any aggrieved person may, forthwith forward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request to the Regulator requesting the matter in </w:t>
      </w:r>
      <w:r>
        <w:rPr>
          <w:rFonts w:ascii="Times" w:hAnsi="Times" w:eastAsia="Times"/>
          <w:b w:val="0"/>
          <w:i w:val="0"/>
          <w:color w:val="221F1F"/>
          <w:sz w:val="20"/>
        </w:rPr>
        <w:t>dispute to be heard and determined by the Regulator.</w:t>
      </w:r>
    </w:p>
    <w:p>
      <w:pPr>
        <w:autoSpaceDN w:val="0"/>
        <w:autoSpaceDE w:val="0"/>
        <w:widowControl/>
        <w:spacing w:line="264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receipt of a request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shall mediate and resolve the dispute unless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determines that it is more appropriate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 to be determined either by the court or through </w:t>
      </w:r>
      <w:r>
        <w:rPr>
          <w:rFonts w:ascii="Times" w:hAnsi="Times" w:eastAsia="Times"/>
          <w:b w:val="0"/>
          <w:i w:val="0"/>
          <w:color w:val="221F1F"/>
          <w:sz w:val="20"/>
        </w:rPr>
        <w:t>arbitration.</w:t>
      </w:r>
    </w:p>
    <w:p>
      <w:pPr>
        <w:autoSpaceDN w:val="0"/>
        <w:autoSpaceDE w:val="0"/>
        <w:widowControl/>
        <w:spacing w:line="269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mediating and resolving any dispute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Regulator may, where it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to do so, refer such dispute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to a panel of mediators consisting of three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Regulator, one of whom shall be either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Regulator or a member of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or a public officer, who shall function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such panel. The panel of mediators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every endeavour to resolve the dispute referred to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bring about a settlement among the parties to the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conclude its deliberations within the time,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the Regulator.</w:t>
      </w:r>
    </w:p>
    <w:p>
      <w:pPr>
        <w:autoSpaceDN w:val="0"/>
        <w:autoSpaceDE w:val="0"/>
        <w:widowControl/>
        <w:spacing w:line="259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practice and procedure to be followed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of any dispute under this section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8" w:lineRule="auto" w:before="290" w:after="0"/>
        <w:ind w:left="0" w:right="16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A resolution by the Regulator under this section –</w:t>
      </w:r>
    </w:p>
    <w:p>
      <w:pPr>
        <w:autoSpaceDN w:val="0"/>
        <w:autoSpaceDE w:val="0"/>
        <w:widowControl/>
        <w:spacing w:line="254" w:lineRule="auto" w:before="294" w:after="0"/>
        <w:ind w:left="3624" w:right="1296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include such incidental, supplemental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consequential provisions, including provisions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59" w:lineRule="auto" w:before="496" w:after="0"/>
        <w:ind w:left="22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either party to pay a sum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costs or expenses incurred by the Regulator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Regulator considers appropriate; and</w:t>
      </w:r>
    </w:p>
    <w:p>
      <w:pPr>
        <w:autoSpaceDN w:val="0"/>
        <w:autoSpaceDE w:val="0"/>
        <w:widowControl/>
        <w:spacing w:line="264" w:lineRule="auto" w:before="292" w:after="0"/>
        <w:ind w:left="227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final and shall be enforceable so far as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such provisions as to costs or expenses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Regulator in the District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Colombo, as if it were a decree entered by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for the payment of money.</w:t>
      </w:r>
    </w:p>
    <w:p>
      <w:pPr>
        <w:autoSpaceDN w:val="0"/>
        <w:autoSpaceDE w:val="0"/>
        <w:widowControl/>
        <w:spacing w:line="264" w:lineRule="auto" w:before="292" w:after="23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Regulator includes any provision as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costs and expenses in the resolution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shall have regard to the conduct and means of the </w:t>
      </w:r>
      <w:r>
        <w:rPr>
          <w:rFonts w:ascii="Times" w:hAnsi="Times" w:eastAsia="Times"/>
          <w:b w:val="0"/>
          <w:i w:val="0"/>
          <w:color w:val="221F1F"/>
          <w:sz w:val="20"/>
        </w:rPr>
        <w:t>parties and any other relevant circumstances.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Consumer Affairs Authority established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Consumer Affairs Authority Act, No. 9 of 2003,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any powers, duties or functions conferred on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by that Act, in relation to the exercise, discharge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Consumer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Affairs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apply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performance of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Regulator by this Act or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p>
      <w:pPr>
        <w:autoSpaceDN w:val="0"/>
        <w:autoSpaceDE w:val="0"/>
        <w:widowControl/>
        <w:spacing w:line="269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shall, wherever the need to do so arises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absence of specific provisions in this Act and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Utilities Commission of Sri Lanka Act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of the rights of consumers, exercise,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such of the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on the Consumer Affairs Authority established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Consumer Affairs Authority Act, No. 9 of 2003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thereto, and the provisions of that Act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regard to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such powers, duties and functions by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Rules may be made in respect of all matters for</w:t>
            </w:r>
          </w:p>
        </w:tc>
      </w:tr>
    </w:tbl>
    <w:p>
      <w:pPr>
        <w:autoSpaceDN w:val="0"/>
        <w:autoSpaceDE w:val="0"/>
        <w:widowControl/>
        <w:spacing w:line="274" w:lineRule="auto" w:before="3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rules are required or authorised to be made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86" w:lineRule="auto" w:before="3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in terms of this Act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force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 or on such later date as may be specified therein.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90" w:lineRule="auto" w:before="366" w:after="0"/>
        <w:ind w:left="1342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49.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Every Order made in terms of this Act shall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shall, other than the Orders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terms of  section 1, come into operation on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publication.</w:t>
      </w:r>
    </w:p>
    <w:p>
      <w:pPr>
        <w:autoSpaceDN w:val="0"/>
        <w:autoSpaceDE w:val="0"/>
        <w:widowControl/>
        <w:spacing w:line="290" w:lineRule="auto" w:before="3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placed before Parliament for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resolution of Parliament, within ninety days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autoSpaceDE w:val="0"/>
        <w:widowControl/>
        <w:spacing w:line="286" w:lineRule="auto" w:before="3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with effect from the date of the resolution but </w:t>
      </w:r>
      <w:r>
        <w:rPr>
          <w:rFonts w:ascii="Times" w:hAnsi="Times" w:eastAsia="Times"/>
          <w:b w:val="0"/>
          <w:i w:val="0"/>
          <w:color w:val="221F1F"/>
          <w:sz w:val="20"/>
        </w:rPr>
        <w:t>without prejudice to anything duly done thereunder.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90" w:lineRule="auto" w:before="362" w:after="0"/>
        <w:ind w:left="1342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under this 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all matters required by this Act to be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respect of which regulations are required or authorised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this Act to be made.</w:t>
      </w:r>
    </w:p>
    <w:p>
      <w:pPr>
        <w:autoSpaceDN w:val="0"/>
        <w:autoSpaceDE w:val="0"/>
        <w:widowControl/>
        <w:spacing w:line="276" w:lineRule="auto" w:before="366" w:after="0"/>
        <w:ind w:left="2782" w:right="14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under this section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of such publication or on such later date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329" w:lineRule="auto" w:before="54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under this section shall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Any such regulation,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so approved shall be deemed to be rescinded as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its disapproval,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duly done thereunder.</w:t>
      </w:r>
    </w:p>
    <w:p>
      <w:pPr>
        <w:autoSpaceDN w:val="0"/>
        <w:autoSpaceDE w:val="0"/>
        <w:widowControl/>
        <w:spacing w:line="310" w:lineRule="auto" w:before="43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is so deemed to be rescinded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38" w:lineRule="auto" w:before="438" w:after="0"/>
        <w:ind w:left="0" w:right="4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XIV</w:t>
      </w:r>
    </w:p>
    <w:p>
      <w:pPr>
        <w:autoSpaceDN w:val="0"/>
        <w:autoSpaceDE w:val="0"/>
        <w:widowControl/>
        <w:spacing w:line="238" w:lineRule="auto" w:before="434" w:after="378"/>
        <w:ind w:left="0" w:right="3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RANSITIONAL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9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With effect from the appointed date, the Ceylon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Act, No.17 of 1969 shall stand repealed.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8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90" w:lineRule="auto" w:before="2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repeal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17 of 1969 -</w:t>
      </w:r>
    </w:p>
    <w:p>
      <w:pPr>
        <w:autoSpaceDN w:val="0"/>
        <w:autoSpaceDE w:val="0"/>
        <w:widowControl/>
        <w:spacing w:line="334" w:lineRule="auto" w:before="438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all regulations made under the repealed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Act, No.17 of 1969, and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shall, in so far as such regulations are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provision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 to be in operation from and after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date, until regulations are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Act, to replace such regulations;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90" w:lineRule="auto" w:before="510" w:after="0"/>
        <w:ind w:left="364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the promotion schemes, codes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conduct and the disciplinary codes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force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 in so far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promotion schemes, codes of conduct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disciplinary codes are not inconsistent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continue to be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from and after the appointed date,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matter or question arising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promotions, conduct  and  disciplinary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 of  the employees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who have opted to continue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successor companies, until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schemes, codes of conduct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codes are adopted by the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to regulate promotions, conduct 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control  of such employees;</w:t>
      </w:r>
    </w:p>
    <w:p>
      <w:pPr>
        <w:autoSpaceDN w:val="0"/>
        <w:autoSpaceDE w:val="0"/>
        <w:widowControl/>
        <w:spacing w:line="288" w:lineRule="auto" w:before="338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after the appointed date, there remains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or issue arising in or concerning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Industry, for which no provisions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effective provision has been made in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 the provisions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Act, No.17 of 1969 as are not inconsistent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this Act shall, from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appointed date, continue to be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and be applicable only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matter or issue only and no other, until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 is made in this Act for such purpose;</w:t>
      </w:r>
    </w:p>
    <w:p>
      <w:pPr>
        <w:autoSpaceDN w:val="0"/>
        <w:autoSpaceDE w:val="0"/>
        <w:widowControl/>
        <w:spacing w:line="276" w:lineRule="auto" w:before="338" w:after="0"/>
        <w:ind w:left="3642" w:right="141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actions or proceedings whatever 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 and pending on the day immediately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66" w:lineRule="auto" w:before="498" w:after="0"/>
        <w:ind w:left="229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 be deemed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to be actions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instituted by or against the respective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successor company and may be continued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autoSpaceDE w:val="0"/>
        <w:widowControl/>
        <w:spacing w:line="269" w:lineRule="auto" w:before="302" w:after="0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judgments, decrees or orders of any court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favour or against the Ceylon Electricity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appointed date, shall from and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be deemed to continue to be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enforced accordingly in terms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71" w:lineRule="auto" w:before="302" w:after="0"/>
        <w:ind w:left="2296" w:right="276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reference to the Ceylon Electricity Board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notification, contract, instrument, record,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certificate, document, deed, bond,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guarantee, Power of Attorney, grant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representation or any other instrument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whatever nature, which are currently in force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valid and effectual and continue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enforced accordingly in terms of this Act.</w:t>
      </w:r>
    </w:p>
    <w:p>
      <w:pPr>
        <w:autoSpaceDN w:val="0"/>
        <w:autoSpaceDE w:val="0"/>
        <w:widowControl/>
        <w:spacing w:line="266" w:lineRule="auto" w:before="30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 effect from the appointed date,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Act, No. 20 of 2009, shall stand repealed.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repeal of Sri Lanka Electricity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20 of 2009-</w:t>
      </w:r>
    </w:p>
    <w:p>
      <w:pPr>
        <w:autoSpaceDN w:val="0"/>
        <w:autoSpaceDE w:val="0"/>
        <w:widowControl/>
        <w:spacing w:line="271" w:lineRule="auto" w:before="302" w:after="0"/>
        <w:ind w:left="229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licences and deemed licences issued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Sri Lanka Electricity Act, No.20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2009, and in force on the day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shall, in so far as such licences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any one of the following activities,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from and after the appointed date, continue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valid and effective for a period of nine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 from such date 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71" w:lineRule="auto" w:before="504" w:after="0"/>
        <w:ind w:left="4122" w:right="141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generation licences and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licences issued for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Electricity;</w:t>
      </w:r>
    </w:p>
    <w:p>
      <w:pPr>
        <w:autoSpaceDN w:val="0"/>
        <w:autoSpaceDE w:val="0"/>
        <w:widowControl/>
        <w:spacing w:line="281" w:lineRule="auto" w:before="320" w:after="0"/>
        <w:ind w:left="4122" w:right="14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national transmission network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licence deemed to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carry on activities listed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15 and 16 of this Act for operation,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maintenance, future planning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the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(also referred to as the “National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Grid of Sri Lanka”);</w:t>
      </w:r>
    </w:p>
    <w:p>
      <w:pPr>
        <w:autoSpaceDN w:val="0"/>
        <w:autoSpaceDE w:val="0"/>
        <w:widowControl/>
        <w:spacing w:line="278" w:lineRule="auto" w:before="322" w:after="0"/>
        <w:ind w:left="4122" w:right="141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distribution licences issued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of electricity and or to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to consumers and or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of the authorised areas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divisions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Board;</w:t>
      </w:r>
    </w:p>
    <w:p>
      <w:pPr>
        <w:autoSpaceDN w:val="0"/>
        <w:autoSpaceDE w:val="0"/>
        <w:widowControl/>
        <w:spacing w:line="269" w:lineRule="auto" w:before="322" w:after="0"/>
        <w:ind w:left="4122" w:right="1418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national system operator licence 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issued to carry on activities listed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10;</w:t>
      </w:r>
    </w:p>
    <w:p>
      <w:pPr>
        <w:autoSpaceDN w:val="0"/>
        <w:autoSpaceDE w:val="0"/>
        <w:widowControl/>
        <w:spacing w:line="278" w:lineRule="auto" w:before="320" w:after="0"/>
        <w:ind w:left="412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distribution licence issued to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Company (Private) Ltd.,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and or to supply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consumers or to any premises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Lanka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 (Private) Ltd.:</w:t>
      </w:r>
    </w:p>
    <w:p>
      <w:pPr>
        <w:autoSpaceDN w:val="0"/>
        <w:autoSpaceDE w:val="0"/>
        <w:widowControl/>
        <w:spacing w:line="271" w:lineRule="auto" w:before="320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 less than six months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the period of nine months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(2), all licensees and deemed licensees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54" w:lineRule="auto" w:before="49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forward applications to obtain licences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provisions of this Act:</w:t>
      </w:r>
    </w:p>
    <w:p>
      <w:pPr>
        <w:autoSpaceDN w:val="0"/>
        <w:autoSpaceDE w:val="0"/>
        <w:widowControl/>
        <w:spacing w:line="269" w:lineRule="auto" w:before="292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all generation licences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other than the Ceylon Electricity Board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licence issued to the Lanka Electricity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(Private) Ltd. shall continue for the remaining period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licences. The successor companies to be formed to take 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generation activities currently undertaken by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Board, the National Transmission Network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Provider, National System Operator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companies shall be deemed to be licensed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the tasks assigned under this Act for a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 months and within six months from the appointed date,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these entities shall be required to apply for new licences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autoSpaceDE w:val="0"/>
        <w:widowControl/>
        <w:spacing w:line="266" w:lineRule="auto" w:before="294" w:after="0"/>
        <w:ind w:left="22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regulations made under section 56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Sri Lanka Electricity Act, No. 20 of 2009,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force on the day immediately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appointed date shall, with effect from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continue to be in force and be deemed, in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such regulations are not inconsistent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until regulations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p>
      <w:pPr>
        <w:autoSpaceDN w:val="0"/>
        <w:autoSpaceDE w:val="0"/>
        <w:widowControl/>
        <w:spacing w:line="269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Registrar of Lands, shall be required to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lands that have been transferred from the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Electrical Undertakings and the local authorities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Ceylon Electricity Board by virtue of the operation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Part II of the Ceylon Electricity Board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17 of 1969, upon submission of a certificate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hand of the General Manager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based on information and documentary proof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transfer as is within the possession and control </w:t>
      </w:r>
      <w:r>
        <w:rPr>
          <w:rFonts w:ascii="Times" w:hAnsi="Times" w:eastAsia="Times"/>
          <w:b w:val="0"/>
          <w:i w:val="0"/>
          <w:color w:val="221F1F"/>
          <w:sz w:val="20"/>
        </w:rPr>
        <w:t>of the General Manager  certifying that the Ceylon Electricity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4" w:lineRule="auto" w:before="49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is the owner of all lands described (with metes and </w:t>
      </w:r>
      <w:r>
        <w:rPr>
          <w:rFonts w:ascii="Times" w:hAnsi="Times" w:eastAsia="Times"/>
          <w:b w:val="0"/>
          <w:i w:val="0"/>
          <w:color w:val="221F1F"/>
          <w:sz w:val="20"/>
        </w:rPr>
        <w:t>boundaries)  in the Schedule annexed to such certificate.</w:t>
      </w:r>
    </w:p>
    <w:p>
      <w:pPr>
        <w:autoSpaceDN w:val="0"/>
        <w:autoSpaceDE w:val="0"/>
        <w:widowControl/>
        <w:spacing w:line="269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shall be issued under the hand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Manager of the Ceylon Electricity Board to the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Ceylon Electricity Board became the owner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occupier of the lands more fully described in the Schedule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annexed to the certificate as from the date of taking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electrical undertakings including all assets and lands,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were owned and possessed by the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Electrical Undertakings or any local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virtue of the operation of the provisions of Part II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Act, No. 17 of 1969 and from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on which all electrical undertakings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Ceylon Electricity Board had enjoyed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benefits of those lands and assets as the property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free of any encumbrances.</w:t>
      </w:r>
    </w:p>
    <w:p>
      <w:pPr>
        <w:autoSpaceDN w:val="0"/>
        <w:autoSpaceDE w:val="0"/>
        <w:widowControl/>
        <w:spacing w:line="264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 of this section, the term “Registrar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Lands” means the Registrar of Lands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Documents Ordinance (Chapter 117)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jurisdiction over the districts or divisions in which </w:t>
      </w:r>
      <w:r>
        <w:rPr>
          <w:rFonts w:ascii="Times" w:hAnsi="Times" w:eastAsia="Times"/>
          <w:b w:val="0"/>
          <w:i w:val="0"/>
          <w:color w:val="221F1F"/>
          <w:sz w:val="20"/>
        </w:rPr>
        <w:t>such lands are situated.</w:t>
      </w:r>
    </w:p>
    <w:p>
      <w:pPr>
        <w:autoSpaceDN w:val="0"/>
        <w:tabs>
          <w:tab w:pos="3022" w:val="left"/>
        </w:tabs>
        <w:autoSpaceDE w:val="0"/>
        <w:widowControl/>
        <w:spacing w:line="235" w:lineRule="auto" w:before="29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In this Act unless the context otherwise requires -</w:t>
      </w:r>
    </w:p>
    <w:p>
      <w:pPr>
        <w:autoSpaceDN w:val="0"/>
        <w:autoSpaceDE w:val="0"/>
        <w:widowControl/>
        <w:spacing w:line="264" w:lineRule="auto" w:before="294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“additional transmission licensees”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to which additional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licences are granted under subsection (2)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14;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290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“authorise” means authorised by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exemption under this Act;</w:t>
      </w:r>
    </w:p>
    <w:p>
      <w:pPr>
        <w:autoSpaceDN w:val="0"/>
        <w:autoSpaceDE w:val="0"/>
        <w:widowControl/>
        <w:spacing w:line="257" w:lineRule="auto" w:before="290" w:after="0"/>
        <w:ind w:left="3982" w:right="1296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area” in relation to a person authorised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 licence to transmit or to distribute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66" w:lineRule="auto" w:before="510" w:after="0"/>
        <w:ind w:left="26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electricity, means, the area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licence;</w:t>
      </w:r>
    </w:p>
    <w:p>
      <w:pPr>
        <w:autoSpaceDN w:val="0"/>
        <w:autoSpaceDE w:val="0"/>
        <w:widowControl/>
        <w:spacing w:line="286" w:lineRule="auto" w:before="336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“bulk sales” in relation to the sale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the sale of electricity in bulk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to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and to traders and customers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connected to the transmission network,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identified in the relevant licence;</w:t>
      </w:r>
    </w:p>
    <w:p>
      <w:pPr>
        <w:autoSpaceDN w:val="0"/>
        <w:autoSpaceDE w:val="0"/>
        <w:widowControl/>
        <w:spacing w:line="283" w:lineRule="auto" w:before="338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“bulk supply account” means, the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National System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record the bulk sales of electricity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of electricity from generation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autoSpaceDE w:val="0"/>
        <w:widowControl/>
        <w:spacing w:line="276" w:lineRule="auto" w:before="338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“captive generating plant” means, a power plant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up by any person to generate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primarily for such person’s own use;</w:t>
      </w:r>
    </w:p>
    <w:p>
      <w:pPr>
        <w:autoSpaceDN w:val="0"/>
        <w:autoSpaceDE w:val="0"/>
        <w:widowControl/>
        <w:spacing w:line="276" w:lineRule="auto" w:before="338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“Ceylon Electricity Board” means,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established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Act, No. 17 of 1969;</w:t>
      </w:r>
    </w:p>
    <w:p>
      <w:pPr>
        <w:autoSpaceDN w:val="0"/>
        <w:autoSpaceDE w:val="0"/>
        <w:widowControl/>
        <w:spacing w:line="283" w:lineRule="auto" w:before="338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“connect” in relation to any premises means,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a consumer to the distribution 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distribution licensee,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“connection” shall be construed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autoSpaceDE w:val="0"/>
        <w:widowControl/>
        <w:spacing w:line="276" w:lineRule="auto" w:before="338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“consumer” means, any person who is supplied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for personal use by a licensee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of Sri Lanka or by any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6" w:lineRule="auto" w:before="496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engaged in the business of supplying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the public and includes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whose premises are for the time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for the purpose of receiving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any prospective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consumer;</w:t>
      </w:r>
    </w:p>
    <w:p>
      <w:pPr>
        <w:autoSpaceDN w:val="0"/>
        <w:autoSpaceDE w:val="0"/>
        <w:widowControl/>
        <w:spacing w:line="266" w:lineRule="auto" w:before="29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“dedicated transmission line” means,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supply line or point to point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which is required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connecting electricity lines or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of a captive generating plant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station, to any transmission 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substation, as the case may be;</w:t>
      </w:r>
    </w:p>
    <w:p>
      <w:pPr>
        <w:autoSpaceDN w:val="0"/>
        <w:autoSpaceDE w:val="0"/>
        <w:widowControl/>
        <w:spacing w:line="262" w:lineRule="auto" w:before="29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“dispatch” means. the informing the power plant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of the power output to be produced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each power plant by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Operator;</w:t>
      </w:r>
    </w:p>
    <w:p>
      <w:pPr>
        <w:autoSpaceDN w:val="0"/>
        <w:autoSpaceDE w:val="0"/>
        <w:widowControl/>
        <w:spacing w:line="266" w:lineRule="auto" w:before="294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“distribute” in relation to electricity means, a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consists of low voltage lines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plant and is used for conveying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any premises or to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system and the expressions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“distribution” and “distribution system”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construed accordingly;</w:t>
      </w:r>
    </w:p>
    <w:p>
      <w:pPr>
        <w:autoSpaceDN w:val="0"/>
        <w:autoSpaceDE w:val="0"/>
        <w:widowControl/>
        <w:spacing w:line="264" w:lineRule="auto" w:before="290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 line” in relation to a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means, any distribution line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distribution licensee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being used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supplying electricity to any premises;</w:t>
      </w:r>
    </w:p>
    <w:p>
      <w:pPr>
        <w:autoSpaceDN w:val="0"/>
        <w:autoSpaceDE w:val="0"/>
        <w:widowControl/>
        <w:spacing w:line="257" w:lineRule="auto" w:before="290" w:after="0"/>
        <w:ind w:left="3982" w:right="1296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 tariff” means, the tariff set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Regulator for recovering the reasonable cost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259" w:lineRule="auto" w:before="496" w:after="0"/>
        <w:ind w:left="26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maintaining and operating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including the consumer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(6) of section 29;</w:t>
      </w:r>
    </w:p>
    <w:p>
      <w:pPr>
        <w:autoSpaceDN w:val="0"/>
        <w:autoSpaceDE w:val="0"/>
        <w:widowControl/>
        <w:spacing w:line="259" w:lineRule="auto" w:before="292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 voltage” means, any voltage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33 kilovolt or such voltage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Regulator;</w:t>
      </w:r>
    </w:p>
    <w:p>
      <w:pPr>
        <w:autoSpaceDN w:val="0"/>
        <w:autoSpaceDE w:val="0"/>
        <w:widowControl/>
        <w:spacing w:line="266" w:lineRule="auto" w:before="294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 plant” means, any plant, equipment,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appliance used for or in connection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electricity, and does not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electricity line or any meter used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ascertaining the quantity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supplied to any premises or any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appliance under the control of a consumer;</w:t>
      </w:r>
    </w:p>
    <w:p>
      <w:pPr>
        <w:autoSpaceDN w:val="0"/>
        <w:autoSpaceDE w:val="0"/>
        <w:widowControl/>
        <w:spacing w:line="266" w:lineRule="auto" w:before="294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 power system” means, the combination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electrical generators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i.e.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power plants),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lines,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circuits, and transformers used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generate and transport electricity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generator to the consumption areas 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adjacent electrical power systems;</w:t>
      </w:r>
    </w:p>
    <w:p>
      <w:pPr>
        <w:autoSpaceDN w:val="0"/>
        <w:autoSpaceDE w:val="0"/>
        <w:widowControl/>
        <w:spacing w:line="269" w:lineRule="auto" w:before="290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line” means, any line whether used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electricity for any purpose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laid underground or on the surface,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equipment used as support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line, including, but not limited to,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structure, pole or other thing in, on,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which any such line is supported, 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suspended; any apparatus connected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line for the purpose of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electricity; and any wire, cable, tube, pipe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similar thing (including its casing,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0" w:lineRule="auto" w:before="496" w:after="0"/>
        <w:ind w:left="39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insulator or coating) which surrounds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supports or is installed in close proximity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line;</w:t>
      </w:r>
    </w:p>
    <w:p>
      <w:pPr>
        <w:autoSpaceDN w:val="0"/>
        <w:autoSpaceDE w:val="0"/>
        <w:widowControl/>
        <w:spacing w:line="250" w:lineRule="auto" w:before="260" w:after="0"/>
        <w:ind w:left="3964" w:right="14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trading” means, the purchase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for resale and the expression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“trade” shall be construed accordingly;</w:t>
      </w:r>
    </w:p>
    <w:p>
      <w:pPr>
        <w:autoSpaceDN w:val="0"/>
        <w:autoSpaceDE w:val="0"/>
        <w:widowControl/>
        <w:spacing w:line="247" w:lineRule="auto" w:before="260" w:after="0"/>
        <w:ind w:left="3964" w:right="14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Supply Code” means, a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standards to be complied with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distribution licensees;</w:t>
      </w:r>
    </w:p>
    <w:p>
      <w:pPr>
        <w:autoSpaceDN w:val="0"/>
        <w:autoSpaceDE w:val="0"/>
        <w:widowControl/>
        <w:spacing w:line="245" w:lineRule="auto" w:before="262" w:after="0"/>
        <w:ind w:left="3964" w:right="1440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“embedded generator” means. a generation plant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is connected to the distribution network;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62" w:after="0"/>
        <w:ind w:left="348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“enforcement order” means an Order made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(4) of section 22 of this Act;</w:t>
      </w:r>
    </w:p>
    <w:p>
      <w:pPr>
        <w:autoSpaceDN w:val="0"/>
        <w:tabs>
          <w:tab w:pos="3964" w:val="left"/>
        </w:tabs>
        <w:autoSpaceDE w:val="0"/>
        <w:widowControl/>
        <w:spacing w:line="245" w:lineRule="auto" w:before="262" w:after="0"/>
        <w:ind w:left="348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“feed in tariff” means. the power purchase tariff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embedded generators;</w:t>
      </w:r>
    </w:p>
    <w:p>
      <w:pPr>
        <w:autoSpaceDN w:val="0"/>
        <w:autoSpaceDE w:val="0"/>
        <w:widowControl/>
        <w:spacing w:line="254" w:lineRule="auto" w:before="262" w:after="0"/>
        <w:ind w:left="3964" w:right="14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“generating station” means. any facility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electricity, including the site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generating station is installed,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building, plant, transformer, switchgear,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 yard, cables or other appurtenant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if any, used for the aforesaid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, and any building used for housing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operating staff of a generating station,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electricity is generated by hydro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includes penstocks, head and tail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works, main and regulating reservoirs, dams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hydraulic works, but does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 any substation;</w:t>
      </w:r>
    </w:p>
    <w:p>
      <w:pPr>
        <w:autoSpaceDN w:val="0"/>
        <w:autoSpaceDE w:val="0"/>
        <w:widowControl/>
        <w:spacing w:line="257" w:lineRule="auto" w:before="278" w:after="0"/>
        <w:ind w:left="3964" w:right="145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“generator” means, a generation licensee or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generation licence;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35" w:lineRule="auto" w:before="496" w:after="16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“grid” means, a high voltage backbone system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interconnected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lines,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substations and generating plants;</w:t>
      </w:r>
    </w:p>
    <w:p>
      <w:pPr>
        <w:autoSpaceDN w:val="0"/>
        <w:autoSpaceDE w:val="0"/>
        <w:widowControl/>
        <w:spacing w:line="262" w:lineRule="auto" w:before="278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“grid code” means, the operating procedures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for planning of power system,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scheduling of generators, interconnection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generators, transmission equipment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to the national grid, operation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system and the national grid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metering of power transfers;</w:t>
      </w:r>
    </w:p>
    <w:p>
      <w:pPr>
        <w:autoSpaceDN w:val="0"/>
        <w:autoSpaceDE w:val="0"/>
        <w:widowControl/>
        <w:spacing w:line="259" w:lineRule="auto" w:before="282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 voltage line” means, an electricity line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 of a nominal voltage exceeding 33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kilovolt, or of such nominal voltage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specified by the Regulator,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autoSpaceDE w:val="0"/>
        <w:widowControl/>
        <w:spacing w:line="262" w:lineRule="auto" w:before="282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“indigenous energy resources” means, any 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resource available in Sri Lanka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domestically produced fossil fuel energy,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produced from renewable energy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other derivatives thereof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include any imported fossil fuel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based energy products;</w:t>
      </w:r>
    </w:p>
    <w:p>
      <w:pPr>
        <w:autoSpaceDN w:val="0"/>
        <w:autoSpaceDE w:val="0"/>
        <w:widowControl/>
        <w:spacing w:line="257" w:lineRule="auto" w:before="282" w:after="222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“interest” means, any financial or other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indirectly, in any company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undertaking carrying on any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activities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distribution, or supply of electricity;</w:t>
      </w:r>
    </w:p>
    <w:p>
      <w:pPr>
        <w:autoSpaceDN w:val="0"/>
        <w:tabs>
          <w:tab w:pos="3256" w:val="left"/>
        </w:tabs>
        <w:autoSpaceDE w:val="0"/>
        <w:widowControl/>
        <w:spacing w:line="259" w:lineRule="auto" w:before="278" w:after="0"/>
        <w:ind w:left="27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manufacture, production, sale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fuel for the generation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496" w:after="0"/>
        <w:ind w:left="4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import, manufacture, sale, lease,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hire or other supply of or, dealing 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plant, equipment,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or fittings for generation,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distribution, supply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 of electricity; or</w:t>
      </w:r>
    </w:p>
    <w:p>
      <w:pPr>
        <w:autoSpaceDN w:val="0"/>
        <w:tabs>
          <w:tab w:pos="4582" w:val="left"/>
        </w:tabs>
        <w:autoSpaceDE w:val="0"/>
        <w:widowControl/>
        <w:spacing w:line="245" w:lineRule="auto" w:before="236" w:after="0"/>
        <w:ind w:left="4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 of legal, accountancy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banking services to any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undertaking;</w:t>
      </w:r>
    </w:p>
    <w:p>
      <w:pPr>
        <w:autoSpaceDN w:val="0"/>
        <w:autoSpaceDE w:val="0"/>
        <w:widowControl/>
        <w:spacing w:line="245" w:lineRule="auto" w:before="246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“Lanka Electricity Company (Private) Ltd.” means,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Lanka Electricity Company (Private)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registered under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</w:t>
      </w:r>
    </w:p>
    <w:p>
      <w:pPr>
        <w:autoSpaceDN w:val="0"/>
        <w:autoSpaceDE w:val="0"/>
        <w:widowControl/>
        <w:spacing w:line="245" w:lineRule="auto" w:before="24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“licence” means, a licence issued in terms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of this Act, and the term “licensee” means,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to whom a licence in terms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has been issued for engaging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connected to the generation,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distribution, supply, trade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procurement of electricity;</w:t>
      </w:r>
    </w:p>
    <w:p>
      <w:pPr>
        <w:autoSpaceDN w:val="0"/>
        <w:autoSpaceDE w:val="0"/>
        <w:widowControl/>
        <w:spacing w:line="245" w:lineRule="auto" w:before="246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“line” means, any wire, cable, pipe, conductor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similar thing (including its casing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coating) which is designed or adapted for 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carrying electricity;</w:t>
      </w:r>
    </w:p>
    <w:p>
      <w:pPr>
        <w:autoSpaceDN w:val="0"/>
        <w:autoSpaceDE w:val="0"/>
        <w:widowControl/>
        <w:spacing w:line="245" w:lineRule="auto" w:before="238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Urban Council or a Pradeshiya Sabha,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authority created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 under any law to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discharge,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corresponding to or similar to,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exercised,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performed and discharged by any such</w:t>
      </w:r>
    </w:p>
    <w:p>
      <w:pPr>
        <w:autoSpaceDN w:val="0"/>
        <w:autoSpaceDE w:val="0"/>
        <w:widowControl/>
        <w:spacing w:line="235" w:lineRule="auto" w:before="2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Municipal Council, Urban Council or a</w:t>
      </w:r>
    </w:p>
    <w:p>
      <w:pPr>
        <w:autoSpaceDN w:val="0"/>
        <w:autoSpaceDE w:val="0"/>
        <w:widowControl/>
        <w:spacing w:line="238" w:lineRule="auto" w:before="30" w:after="0"/>
        <w:ind w:left="0" w:right="3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Pradeshiya Sabha;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62" w:lineRule="auto" w:before="504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means,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in terms of Article 44 or 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Constitution;</w:t>
      </w:r>
    </w:p>
    <w:p>
      <w:pPr>
        <w:autoSpaceDN w:val="0"/>
        <w:autoSpaceDE w:val="0"/>
        <w:widowControl/>
        <w:spacing w:line="264" w:lineRule="auto" w:before="292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Grid” means, the transmission network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transmission assets and grid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substations owned by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additional transmission licensees;</w:t>
      </w:r>
    </w:p>
    <w:p>
      <w:pPr>
        <w:autoSpaceDN w:val="0"/>
        <w:autoSpaceDE w:val="0"/>
        <w:widowControl/>
        <w:spacing w:line="259" w:lineRule="auto" w:before="292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System Operator” means, the person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 to whom a licence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in terms of section 10 of this Act;</w:t>
      </w:r>
    </w:p>
    <w:p>
      <w:pPr>
        <w:autoSpaceDN w:val="0"/>
        <w:autoSpaceDE w:val="0"/>
        <w:widowControl/>
        <w:spacing w:line="264" w:lineRule="auto" w:before="294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“National Transmission Network Service Provider”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the person or body of persons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licence to operate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has been granted;</w:t>
      </w:r>
    </w:p>
    <w:p>
      <w:pPr>
        <w:autoSpaceDN w:val="0"/>
        <w:autoSpaceDE w:val="0"/>
        <w:widowControl/>
        <w:spacing w:line="269" w:lineRule="auto" w:before="290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“open access” means, the non-discriminatory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for the use of transmission network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distribution lines or associated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supplying electricity to consumers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purchase electricity directly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under this Act,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directions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Regulator. It permits third party suppliers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electricity to access the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network on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network owner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user, upon payment of a open access charges;</w:t>
      </w:r>
    </w:p>
    <w:p>
      <w:pPr>
        <w:autoSpaceDN w:val="0"/>
        <w:autoSpaceDE w:val="0"/>
        <w:widowControl/>
        <w:spacing w:line="271" w:lineRule="auto" w:before="294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“open access charges” means, the charges set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and levied by the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licensees for providing open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access to consumers eligible for open access;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64" w:lineRule="auto" w:before="496" w:after="0"/>
        <w:ind w:left="400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purchase agreement” means, the agreement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National System Operator,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licensees or a consumer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 governing the sale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by the generation licensee;</w:t>
      </w:r>
    </w:p>
    <w:p>
      <w:pPr>
        <w:autoSpaceDN w:val="0"/>
        <w:autoSpaceDE w:val="0"/>
        <w:widowControl/>
        <w:spacing w:line="262" w:lineRule="auto" w:before="292" w:after="0"/>
        <w:ind w:left="400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system” means, all aspects of generation,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one or more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following, namely:-</w:t>
      </w:r>
    </w:p>
    <w:p>
      <w:pPr>
        <w:autoSpaceDN w:val="0"/>
        <w:tabs>
          <w:tab w:pos="4062" w:val="left"/>
        </w:tabs>
        <w:autoSpaceDE w:val="0"/>
        <w:widowControl/>
        <w:spacing w:line="269" w:lineRule="auto" w:before="294" w:after="0"/>
        <w:ind w:left="40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generating stations;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lines;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substations;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tie-lines;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load dispatch activities;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distribution mains;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electricity supply lines;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overhead lines;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service lines;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works;</w:t>
      </w:r>
    </w:p>
    <w:p>
      <w:pPr>
        <w:autoSpaceDN w:val="0"/>
        <w:autoSpaceDE w:val="0"/>
        <w:widowControl/>
        <w:spacing w:line="264" w:lineRule="auto" w:before="290" w:after="0"/>
        <w:ind w:left="400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sales agreement” means, the agreement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distribution licensees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System Operator governing the bulk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of electricity to the distribution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National System Operator;</w:t>
      </w:r>
    </w:p>
    <w:p>
      <w:pPr>
        <w:autoSpaceDN w:val="0"/>
        <w:autoSpaceDE w:val="0"/>
        <w:widowControl/>
        <w:spacing w:line="238" w:lineRule="auto" w:before="29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“premises” means, any land, building or structure;</w:t>
      </w:r>
    </w:p>
    <w:p>
      <w:pPr>
        <w:autoSpaceDN w:val="0"/>
        <w:tabs>
          <w:tab w:pos="4002" w:val="left"/>
        </w:tabs>
        <w:autoSpaceDE w:val="0"/>
        <w:widowControl/>
        <w:spacing w:line="254" w:lineRule="auto" w:before="294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means,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59" w:lineRule="auto" w:before="294" w:after="0"/>
        <w:ind w:left="400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private partnership” means, the entering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 long term agreement with an investor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provision of electricity, energy storage,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111</w:t>
      </w:r>
    </w:p>
    <w:p>
      <w:pPr>
        <w:autoSpaceDN w:val="0"/>
        <w:autoSpaceDE w:val="0"/>
        <w:widowControl/>
        <w:spacing w:line="259" w:lineRule="auto" w:before="496" w:after="0"/>
        <w:ind w:left="26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ancillary services or transmission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capital investments will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substantially borne by the investor;</w:t>
      </w:r>
    </w:p>
    <w:p>
      <w:pPr>
        <w:autoSpaceDN w:val="0"/>
        <w:autoSpaceDE w:val="0"/>
        <w:widowControl/>
        <w:spacing w:line="259" w:lineRule="auto" w:before="292" w:after="0"/>
        <w:ind w:left="2656" w:right="276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“regional market” means, the electricity market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operation outside the territory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within the South Asian Region;</w:t>
      </w:r>
    </w:p>
    <w:p>
      <w:pPr>
        <w:autoSpaceDN w:val="0"/>
        <w:autoSpaceDE w:val="0"/>
        <w:widowControl/>
        <w:spacing w:line="259" w:lineRule="auto" w:before="294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“regional transmission network”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by the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markets;</w:t>
      </w:r>
    </w:p>
    <w:p>
      <w:pPr>
        <w:autoSpaceDN w:val="0"/>
        <w:autoSpaceDE w:val="0"/>
        <w:widowControl/>
        <w:spacing w:line="266" w:lineRule="auto" w:before="292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“standardized power purchase agreement” means,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power purchase agreement on pre-defined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where the technology,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power purchase tariff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contractual terms for renewable energy based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plants having a maximum capacity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10MW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;</w:t>
      </w:r>
    </w:p>
    <w:p>
      <w:pPr>
        <w:autoSpaceDN w:val="0"/>
        <w:autoSpaceDE w:val="0"/>
        <w:widowControl/>
        <w:spacing w:line="264" w:lineRule="auto" w:before="294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“successor companies” means, the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under section 17 of the Act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over the roles and responsibilities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Board;</w:t>
      </w:r>
    </w:p>
    <w:p>
      <w:pPr>
        <w:autoSpaceDN w:val="0"/>
        <w:autoSpaceDE w:val="0"/>
        <w:widowControl/>
        <w:spacing w:line="259" w:lineRule="auto" w:before="290" w:after="0"/>
        <w:ind w:left="2656" w:right="2760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“supply” in relation to electricity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delivery of electricity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system to end users;</w:t>
      </w:r>
    </w:p>
    <w:p>
      <w:pPr>
        <w:autoSpaceDN w:val="0"/>
        <w:autoSpaceDE w:val="0"/>
        <w:widowControl/>
        <w:spacing w:line="264" w:lineRule="auto" w:before="294" w:after="0"/>
        <w:ind w:left="265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“supply tariff” means, the component of end user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 set by the Regulator to cover the cost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purchase tariff and transmission tariff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paid by the distribution licensees;</w:t>
      </w:r>
    </w:p>
    <w:p>
      <w:pPr>
        <w:autoSpaceDN w:val="0"/>
        <w:autoSpaceDE w:val="0"/>
        <w:widowControl/>
        <w:spacing w:line="257" w:lineRule="auto" w:before="290" w:after="0"/>
        <w:ind w:left="2656" w:right="2736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“System Control Centre” means, the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10 of this Act for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54" w:lineRule="auto" w:before="496" w:after="0"/>
        <w:ind w:left="39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real time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Grid;</w:t>
      </w:r>
    </w:p>
    <w:p>
      <w:pPr>
        <w:autoSpaceDN w:val="0"/>
        <w:autoSpaceDE w:val="0"/>
        <w:widowControl/>
        <w:spacing w:line="262" w:lineRule="auto" w:before="29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interconnection” means,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 and facilities required for a safe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reliable interconnection of an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plant to the National Grid;</w:t>
      </w:r>
    </w:p>
    <w:p>
      <w:pPr>
        <w:autoSpaceDN w:val="0"/>
        <w:autoSpaceDE w:val="0"/>
        <w:widowControl/>
        <w:spacing w:line="269" w:lineRule="auto" w:before="294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network” means, all high voltage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and overhead lines (not being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essential part of the distribution system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licensee) used for conveying electricity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generation station to a grid substation,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generation station to another or from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substation to another, together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transformers, switchgear and other works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necessary to and used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and protection of such cables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overhead lines, and such buildings or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as may be required to accommodate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transformers, switchgear and other works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equipment;</w:t>
      </w:r>
    </w:p>
    <w:p>
      <w:pPr>
        <w:autoSpaceDN w:val="0"/>
        <w:autoSpaceDE w:val="0"/>
        <w:widowControl/>
        <w:spacing w:line="238" w:lineRule="auto" w:before="294" w:after="16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“transmission service agreement” means,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governing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the National grid for transmitting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from generation licensees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 and consumers;</w:t>
      </w:r>
    </w:p>
    <w:p>
      <w:pPr>
        <w:autoSpaceDN w:val="0"/>
        <w:autoSpaceDE w:val="0"/>
        <w:widowControl/>
        <w:spacing w:line="264" w:lineRule="auto" w:before="290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tariff” means, the tariff charged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transmission licensees for the use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from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322" w:lineRule="auto" w:before="544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voltage” means, any voltage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kilovolt or such other voltage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Regulator to be the voltage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voltages at which the transmission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operates;</w:t>
      </w:r>
    </w:p>
    <w:p>
      <w:pPr>
        <w:autoSpaceDN w:val="0"/>
        <w:autoSpaceDE w:val="0"/>
        <w:widowControl/>
        <w:spacing w:line="334" w:lineRule="auto" w:before="434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“transmit” in relation to electricity, means,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transportation of electricity by means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system, which consists of high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lines and electricity plant and is 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conveying electricity from a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to a grid substation, from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 to another or from one grid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substation to another, and the expressions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“transmission” and “transmission system”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construed accordingly;</w:t>
      </w:r>
    </w:p>
    <w:p>
      <w:pPr>
        <w:autoSpaceDN w:val="0"/>
        <w:autoSpaceDE w:val="0"/>
        <w:widowControl/>
        <w:spacing w:line="334" w:lineRule="auto" w:before="432" w:after="0"/>
        <w:ind w:left="2636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“utility” means, the electricity lines or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including all lands, buildings, works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materials attached thereto belonging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acting as a licensee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and an “electric utility”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 plant, works, system, facilities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properties, together with all parts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appurtenances thereto, including contract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franchise rights used and useful primarily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production, transmission or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 energy;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2" w:lineRule="auto" w:before="532" w:after="0"/>
        <w:ind w:left="400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“Wholesale Electricity Market” means, a market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multiple electricity suppliers compete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each other to provide electricity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consumers at the most beneficial cost; and</w:t>
      </w:r>
    </w:p>
    <w:p>
      <w:pPr>
        <w:autoSpaceDN w:val="0"/>
        <w:autoSpaceDE w:val="0"/>
        <w:widowControl/>
        <w:spacing w:line="312" w:lineRule="auto" w:before="398" w:after="338"/>
        <w:ind w:left="400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“works” includes electricity line, and any building,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machinery, apparatus and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of whatever description required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transmit, distribute or supply electricity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and to carry into effect the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licence or sanction granted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4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62" w:right="576" w:firstLine="4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6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autoSpaceDN w:val="0"/>
        <w:autoSpaceDE w:val="0"/>
        <w:widowControl/>
        <w:spacing w:line="238" w:lineRule="auto" w:before="434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44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17]</w:t>
      </w:r>
    </w:p>
    <w:p>
      <w:pPr>
        <w:autoSpaceDN w:val="0"/>
        <w:autoSpaceDE w:val="0"/>
        <w:widowControl/>
        <w:spacing w:line="238" w:lineRule="auto" w:before="442" w:after="0"/>
        <w:ind w:left="0" w:right="19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STRUCTURE OF THE ELECTRICITY INDUSTRY</w:t>
      </w:r>
    </w:p>
    <w:p>
      <w:pPr>
        <w:autoSpaceDN w:val="0"/>
        <w:autoSpaceDE w:val="0"/>
        <w:widowControl/>
        <w:spacing w:line="238" w:lineRule="auto" w:before="44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The activities relating to the hydro-electric generation, thermal</w:t>
      </w:r>
    </w:p>
    <w:p>
      <w:pPr>
        <w:autoSpaceDN w:val="0"/>
        <w:autoSpaceDE w:val="0"/>
        <w:widowControl/>
        <w:spacing w:line="238" w:lineRule="auto" w:before="13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electricity generation, and renewable energy generation as set out</w:t>
      </w:r>
    </w:p>
    <w:p>
      <w:pPr>
        <w:autoSpaceDN w:val="0"/>
        <w:autoSpaceDE w:val="0"/>
        <w:widowControl/>
        <w:spacing w:line="238" w:lineRule="auto" w:before="13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below, which are presently vested with the Ceylon Electricity Board,</w:t>
      </w:r>
    </w:p>
    <w:p>
      <w:pPr>
        <w:autoSpaceDN w:val="0"/>
        <w:autoSpaceDE w:val="0"/>
        <w:widowControl/>
        <w:spacing w:line="238" w:lineRule="auto" w:before="13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shall on the appointed date be re-structured and vest in the corporate</w:t>
      </w:r>
    </w:p>
    <w:p>
      <w:pPr>
        <w:autoSpaceDN w:val="0"/>
        <w:autoSpaceDE w:val="0"/>
        <w:widowControl/>
        <w:spacing w:line="238" w:lineRule="auto" w:before="13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entities which will be incorporated under the Companies Act, No.07</w:t>
      </w:r>
    </w:p>
    <w:p>
      <w:pPr>
        <w:autoSpaceDN w:val="0"/>
        <w:autoSpaceDE w:val="0"/>
        <w:widowControl/>
        <w:spacing w:line="298" w:lineRule="auto" w:before="13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2007 for the purposes of the implementation of this Act, substantially </w:t>
      </w:r>
      <w:r>
        <w:rPr>
          <w:rFonts w:ascii="Times" w:hAnsi="Times" w:eastAsia="Times"/>
          <w:b w:val="0"/>
          <w:i w:val="0"/>
          <w:color w:val="221F1F"/>
          <w:sz w:val="16"/>
        </w:rPr>
        <w:t>in the manner set out below:-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314" w:lineRule="auto" w:before="532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one hundred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shares are held by the Secretary to the Treasury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the hydropower generation assets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 Board;</w:t>
      </w:r>
    </w:p>
    <w:p>
      <w:pPr>
        <w:autoSpaceDN w:val="0"/>
        <w:autoSpaceDE w:val="0"/>
        <w:widowControl/>
        <w:spacing w:line="305" w:lineRule="auto" w:before="338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Coal power Plant owned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operated by the Ceylon Electricity Board as well 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Lanka Coal Company;</w:t>
      </w:r>
    </w:p>
    <w:p>
      <w:pPr>
        <w:autoSpaceDN w:val="0"/>
        <w:tabs>
          <w:tab w:pos="2276" w:val="left"/>
        </w:tabs>
        <w:autoSpaceDE w:val="0"/>
        <w:widowControl/>
        <w:spacing w:line="288" w:lineRule="auto" w:before="338" w:after="0"/>
        <w:ind w:left="19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thermal generation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Ceylon Electricity Board;</w:t>
      </w:r>
    </w:p>
    <w:p>
      <w:pPr>
        <w:autoSpaceDN w:val="0"/>
        <w:autoSpaceDE w:val="0"/>
        <w:widowControl/>
        <w:spacing w:line="288" w:lineRule="auto" w:before="338" w:after="0"/>
        <w:ind w:left="2276" w:right="2736" w:hanging="33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Wind Power Plant owned,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possessed and operated by the Ceylon Electricity Board.;</w:t>
      </w:r>
    </w:p>
    <w:p>
      <w:pPr>
        <w:autoSpaceDN w:val="0"/>
        <w:autoSpaceDE w:val="0"/>
        <w:widowControl/>
        <w:spacing w:line="322" w:lineRule="auto" w:before="338" w:after="0"/>
        <w:ind w:left="2276" w:right="2782" w:hanging="31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the Secretary to the Treasury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holds more than fifty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shares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over the functions of the Ceylon Electricity Board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development, maintenance and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physical infrastructure that makes up the National Grid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322" w:lineRule="auto" w:before="338" w:after="0"/>
        <w:ind w:left="2278" w:right="2782" w:hanging="28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of which the Secretary to the Treasury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holds one hundred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shares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take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functions of the Ceylon Electricity Board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scheduling, commitment and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dispatch of generating plants and functions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planning of future electricity and transmission capacity;</w:t>
      </w:r>
    </w:p>
    <w:p>
      <w:pPr>
        <w:autoSpaceDN w:val="0"/>
        <w:autoSpaceDE w:val="0"/>
        <w:widowControl/>
        <w:spacing w:line="305" w:lineRule="auto" w:before="338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separate companies to take over the distribution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distribution divisions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Board; and</w:t>
      </w:r>
    </w:p>
    <w:p>
      <w:pPr>
        <w:autoSpaceDN w:val="0"/>
        <w:autoSpaceDE w:val="0"/>
        <w:widowControl/>
        <w:spacing w:line="305" w:lineRule="auto" w:before="340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such number of companies as shall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managing the residual functions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Board. Such residual companies shall be incorporated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5" w:lineRule="auto" w:before="532" w:after="0"/>
        <w:ind w:left="364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undertake among other matters which may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allocated to any successor company,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residual functions:-</w:t>
      </w:r>
    </w:p>
    <w:p>
      <w:pPr>
        <w:autoSpaceDN w:val="0"/>
        <w:autoSpaceDE w:val="0"/>
        <w:widowControl/>
        <w:spacing w:line="305" w:lineRule="auto" w:before="340" w:after="0"/>
        <w:ind w:left="4122" w:right="1416" w:hanging="28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one company to take over functions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other than those functions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activities entrusted to the companies incorporated;</w:t>
      </w:r>
    </w:p>
    <w:p>
      <w:pPr>
        <w:autoSpaceDN w:val="0"/>
        <w:autoSpaceDE w:val="0"/>
        <w:widowControl/>
        <w:spacing w:line="324" w:lineRule="auto" w:before="338" w:after="0"/>
        <w:ind w:left="412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company to take over the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Provident Fund and Pension Fund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and to act as the custodian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trustee and manage of such provident fund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pension fund, provided that, the entire share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holdings of the company shall always remain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Secretary to the Treasury.</w:t>
      </w:r>
    </w:p>
    <w:p>
      <w:pPr>
        <w:autoSpaceDN w:val="0"/>
        <w:autoSpaceDE w:val="0"/>
        <w:widowControl/>
        <w:spacing w:line="235" w:lineRule="auto" w:before="340" w:after="0"/>
        <w:ind w:left="0" w:right="328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II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338" w:after="0"/>
        <w:ind w:left="0" w:right="247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OTHER POWERS OF LICENSEES</w:t>
      </w:r>
    </w:p>
    <w:p>
      <w:pPr>
        <w:autoSpaceDN w:val="0"/>
        <w:autoSpaceDE w:val="0"/>
        <w:widowControl/>
        <w:spacing w:line="312" w:lineRule="auto" w:before="338" w:after="0"/>
        <w:ind w:left="2802" w:right="1414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the following provisions of this paragraph,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may, for any purpose connected with the carrying on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activities which it is authorised by its licence to carry on, execute in its </w:t>
      </w:r>
      <w:r>
        <w:rPr>
          <w:rFonts w:ascii="Times" w:hAnsi="Times" w:eastAsia="Times"/>
          <w:b w:val="0"/>
          <w:i w:val="0"/>
          <w:color w:val="343938"/>
          <w:sz w:val="16"/>
        </w:rPr>
        <w:t>authorised area, any of the following works: -</w:t>
      </w:r>
    </w:p>
    <w:p>
      <w:pPr>
        <w:autoSpaceDN w:val="0"/>
        <w:autoSpaceDE w:val="0"/>
        <w:widowControl/>
        <w:spacing w:line="238" w:lineRule="auto" w:before="34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installing</w:t>
      </w:r>
      <w:r>
        <w:rPr>
          <w:rFonts w:ascii="Times" w:hAnsi="Times" w:eastAsia="Times"/>
          <w:b w:val="0"/>
          <w:i w:val="0"/>
          <w:color w:val="343938"/>
          <w:sz w:val="16"/>
        </w:rPr>
        <w:t>under, over, in, on, along or across any street-</w:t>
      </w:r>
    </w:p>
    <w:p>
      <w:pPr>
        <w:autoSpaceDN w:val="0"/>
        <w:autoSpaceDE w:val="0"/>
        <w:widowControl/>
        <w:spacing w:line="238" w:lineRule="auto" w:before="338" w:after="0"/>
        <w:ind w:left="0" w:right="182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(i) any electricity lines or electrical plant; and</w:t>
      </w:r>
    </w:p>
    <w:p>
      <w:pPr>
        <w:autoSpaceDN w:val="0"/>
        <w:autoSpaceDE w:val="0"/>
        <w:widowControl/>
        <w:spacing w:line="312" w:lineRule="auto" w:before="338" w:after="0"/>
        <w:ind w:left="4122" w:right="1414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(ii) any structures for housing or covering any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lines or plant,and from, time to time, inspect,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maintain, adjust, repair, alter, replace or remove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any such plant or lines;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305" w:lineRule="auto" w:before="532" w:after="0"/>
        <w:ind w:left="2296" w:right="2764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works requisite for or incidental to the purposes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any works referred to 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including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following purposes:-</w:t>
      </w:r>
    </w:p>
    <w:p>
      <w:pPr>
        <w:autoSpaceDN w:val="0"/>
        <w:autoSpaceDE w:val="0"/>
        <w:widowControl/>
        <w:spacing w:line="288" w:lineRule="auto" w:before="340" w:after="0"/>
        <w:ind w:left="2448" w:right="2736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opening or breaking up any street or any sewers,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drains or tunnels within or under any street;</w:t>
      </w:r>
    </w:p>
    <w:p>
      <w:pPr>
        <w:autoSpaceDN w:val="0"/>
        <w:autoSpaceDE w:val="0"/>
        <w:widowControl/>
        <w:spacing w:line="235" w:lineRule="auto" w:before="340" w:after="0"/>
        <w:ind w:left="0" w:right="322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(ii) tunneling or boring under any street; and</w:t>
      </w:r>
    </w:p>
    <w:p>
      <w:pPr>
        <w:autoSpaceDN w:val="0"/>
        <w:tabs>
          <w:tab w:pos="2776" w:val="left"/>
        </w:tabs>
        <w:autoSpaceDE w:val="0"/>
        <w:widowControl/>
        <w:spacing w:line="288" w:lineRule="auto" w:before="338" w:after="0"/>
        <w:ind w:left="2402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(iii) removing or using all earth and materials 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any street:</w:t>
      </w:r>
    </w:p>
    <w:p>
      <w:pPr>
        <w:autoSpaceDN w:val="0"/>
        <w:autoSpaceDE w:val="0"/>
        <w:widowControl/>
        <w:spacing w:line="314" w:lineRule="auto" w:before="338" w:after="0"/>
        <w:ind w:left="2176" w:right="2760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Provided that, nothing in this subparagraph shall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empower a licensee to lay down or place any electricity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 or electrical plant into, through or against any building,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in any land not dedicated to the public use.</w:t>
      </w:r>
    </w:p>
    <w:p>
      <w:pPr>
        <w:autoSpaceDN w:val="0"/>
        <w:autoSpaceDE w:val="0"/>
        <w:widowControl/>
        <w:spacing w:line="314" w:lineRule="auto" w:before="3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power conferred on a licensee under paragraph (1)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on or over a street any structure for housing any line or plant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be exercisable only with the consent of the local authority or </w:t>
      </w:r>
      <w:r>
        <w:rPr>
          <w:rFonts w:ascii="Times" w:hAnsi="Times" w:eastAsia="Times"/>
          <w:b w:val="0"/>
          <w:i w:val="0"/>
          <w:color w:val="343938"/>
          <w:sz w:val="16"/>
        </w:rPr>
        <w:t>other relevant authority.</w:t>
      </w:r>
    </w:p>
    <w:p>
      <w:pPr>
        <w:autoSpaceDN w:val="0"/>
        <w:autoSpaceDE w:val="0"/>
        <w:widowControl/>
        <w:spacing w:line="319" w:lineRule="auto" w:before="338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Except in cases of emergency arising from faults in any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lines or electrical plant, a street which does not come within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authority of local authority or other relevant authority shall not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opened or broken up in the exercise of the powers conferred by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 except with the consent of the Regulator.</w:t>
      </w:r>
    </w:p>
    <w:p>
      <w:pPr>
        <w:autoSpaceDN w:val="0"/>
        <w:autoSpaceDE w:val="0"/>
        <w:widowControl/>
        <w:spacing w:line="305" w:lineRule="auto" w:before="338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Notwithstanding anything in paragraph (7), licensee may,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 the consent of the Regulator construct lines, which are </w:t>
      </w:r>
      <w:r>
        <w:rPr>
          <w:rFonts w:ascii="Times" w:hAnsi="Times" w:eastAsia="Times"/>
          <w:b w:val="0"/>
          <w:i w:val="0"/>
          <w:color w:val="343938"/>
          <w:sz w:val="16"/>
        </w:rPr>
        <w:t>temporary, and not in compliance with the prescribed standards.</w:t>
      </w:r>
    </w:p>
    <w:p>
      <w:pPr>
        <w:autoSpaceDN w:val="0"/>
        <w:autoSpaceDE w:val="0"/>
        <w:widowControl/>
        <w:spacing w:line="314" w:lineRule="auto" w:before="3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The Regulator shall not consider an application for its consent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paragraph (3) unless the licensee has served notice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application on any person whose consent would otherwise be </w:t>
      </w:r>
      <w:r>
        <w:rPr>
          <w:rFonts w:ascii="Times" w:hAnsi="Times" w:eastAsia="Times"/>
          <w:b w:val="0"/>
          <w:i w:val="0"/>
          <w:color w:val="343938"/>
          <w:sz w:val="16"/>
        </w:rPr>
        <w:t>required.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5" w:lineRule="auto" w:before="53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A licensee shall do as little damage as possible in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powers conferred by paragraph (1) and shall make </w:t>
      </w:r>
      <w:r>
        <w:rPr>
          <w:rFonts w:ascii="Times" w:hAnsi="Times" w:eastAsia="Times"/>
          <w:b w:val="0"/>
          <w:i w:val="0"/>
          <w:color w:val="343938"/>
          <w:sz w:val="16"/>
        </w:rPr>
        <w:t>compensation for any damage done in the exercise of those powers.</w:t>
      </w:r>
    </w:p>
    <w:p>
      <w:pPr>
        <w:autoSpaceDN w:val="0"/>
        <w:autoSpaceDE w:val="0"/>
        <w:widowControl/>
        <w:spacing w:line="312" w:lineRule="auto" w:before="34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licensee shall exercise the powers conferred by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(1) in such manner as will secure that nothing which it installs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keeps installed under, over, in, on, along or across any street </w:t>
      </w:r>
      <w:r>
        <w:rPr>
          <w:rFonts w:ascii="Times" w:hAnsi="Times" w:eastAsia="Times"/>
          <w:b w:val="0"/>
          <w:i w:val="0"/>
          <w:color w:val="343938"/>
          <w:sz w:val="16"/>
        </w:rPr>
        <w:t>becomes a source of danger to the public and shall-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338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immediately cause the part broken up or opened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fenced and guarded;</w:t>
      </w:r>
    </w:p>
    <w:p>
      <w:pPr>
        <w:autoSpaceDN w:val="0"/>
        <w:autoSpaceDE w:val="0"/>
        <w:widowControl/>
        <w:spacing w:line="314" w:lineRule="auto" w:before="338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while such part remains broken up or open, cause a light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sufficient for warning passers by, to be set up at sunset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maintained until sunrise against or near such part;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235" w:lineRule="auto" w:before="354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 with all reasonable speed fill in the ground and reinstate</w:t>
      </w:r>
    </w:p>
    <w:p>
      <w:pPr>
        <w:autoSpaceDN w:val="0"/>
        <w:autoSpaceDE w:val="0"/>
        <w:widowControl/>
        <w:spacing w:line="238" w:lineRule="auto" w:before="1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and make good the soil or pavement or the sewer, drain</w:t>
      </w:r>
    </w:p>
    <w:p>
      <w:pPr>
        <w:autoSpaceDN w:val="0"/>
        <w:autoSpaceDE w:val="0"/>
        <w:widowControl/>
        <w:spacing w:line="235" w:lineRule="auto" w:before="10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or tunnel broken up or opened, and shall keep it in</w:t>
      </w:r>
    </w:p>
    <w:p>
      <w:pPr>
        <w:autoSpaceDN w:val="0"/>
        <w:autoSpaceDE w:val="0"/>
        <w:widowControl/>
        <w:spacing w:line="238" w:lineRule="auto" w:before="1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good repair for three months and, where any subsidence</w:t>
      </w:r>
    </w:p>
    <w:p>
      <w:pPr>
        <w:autoSpaceDN w:val="0"/>
        <w:autoSpaceDE w:val="0"/>
        <w:widowControl/>
        <w:spacing w:line="235" w:lineRule="auto" w:before="10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occurs, for any further period, not exceeding six months,</w:t>
      </w:r>
    </w:p>
    <w:p>
      <w:pPr>
        <w:autoSpaceDN w:val="0"/>
        <w:autoSpaceDE w:val="0"/>
        <w:widowControl/>
        <w:spacing w:line="238" w:lineRule="auto" w:before="102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during which the subsidence continues.</w:t>
      </w:r>
    </w:p>
    <w:p>
      <w:pPr>
        <w:autoSpaceDN w:val="0"/>
        <w:autoSpaceDE w:val="0"/>
        <w:widowControl/>
        <w:spacing w:line="238" w:lineRule="auto" w:before="38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(8) A licensee who fails to comply with the provisions of paragraph</w:t>
      </w:r>
    </w:p>
    <w:p>
      <w:pPr>
        <w:autoSpaceDN w:val="0"/>
        <w:autoSpaceDE w:val="0"/>
        <w:widowControl/>
        <w:spacing w:line="235" w:lineRule="auto" w:before="10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(7) commits of an offence under this Act and shall on conviction after</w:t>
      </w:r>
    </w:p>
    <w:p>
      <w:pPr>
        <w:autoSpaceDN w:val="0"/>
        <w:autoSpaceDE w:val="0"/>
        <w:widowControl/>
        <w:spacing w:line="238" w:lineRule="auto" w:before="1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summary trial before a Magistrate, be liable to a fine not less than</w:t>
      </w:r>
    </w:p>
    <w:p>
      <w:pPr>
        <w:autoSpaceDN w:val="0"/>
        <w:autoSpaceDE w:val="0"/>
        <w:widowControl/>
        <w:spacing w:line="235" w:lineRule="auto" w:before="100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five thousand rupees and not exceeding twenty five thousand rupees.</w:t>
      </w:r>
    </w:p>
    <w:p>
      <w:pPr>
        <w:autoSpaceDN w:val="0"/>
        <w:autoSpaceDE w:val="0"/>
        <w:widowControl/>
        <w:spacing w:line="235" w:lineRule="auto" w:before="384" w:after="0"/>
        <w:ind w:left="0" w:right="141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licensee may execute works in the exercise of the powers</w:t>
      </w:r>
    </w:p>
    <w:p>
      <w:pPr>
        <w:autoSpaceDN w:val="0"/>
        <w:autoSpaceDE w:val="0"/>
        <w:widowControl/>
        <w:spacing w:line="238" w:lineRule="auto" w:before="10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conferred by item 1, notwithstanding that they involve a temporary</w:t>
      </w:r>
    </w:p>
    <w:p>
      <w:pPr>
        <w:autoSpaceDN w:val="0"/>
        <w:autoSpaceDE w:val="0"/>
        <w:widowControl/>
        <w:spacing w:line="235" w:lineRule="auto" w:before="100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or permanent alteration of any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119</w:t>
      </w:r>
    </w:p>
    <w:p>
      <w:pPr>
        <w:autoSpaceDN w:val="0"/>
        <w:tabs>
          <w:tab w:pos="2296" w:val="left"/>
        </w:tabs>
        <w:autoSpaceDE w:val="0"/>
        <w:widowControl/>
        <w:spacing w:line="293" w:lineRule="auto" w:before="546" w:after="0"/>
        <w:ind w:left="196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electricity line or electrical plant under the control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another licensee;</w:t>
      </w:r>
    </w:p>
    <w:p>
      <w:pPr>
        <w:autoSpaceDN w:val="0"/>
        <w:autoSpaceDE w:val="0"/>
        <w:widowControl/>
        <w:spacing w:line="319" w:lineRule="auto" w:before="338" w:after="0"/>
        <w:ind w:left="2296" w:right="2760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pipe, including any pipe used for the conveyance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gas, which (whether or not it is in a street) which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the control of a gas undertaker, a water undertaker,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sewerage undertaker or a person supplying water in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exercise of statutory powers;</w:t>
      </w:r>
    </w:p>
    <w:p>
      <w:pPr>
        <w:autoSpaceDN w:val="0"/>
        <w:autoSpaceDE w:val="0"/>
        <w:widowControl/>
        <w:spacing w:line="312" w:lineRule="auto" w:before="338" w:after="0"/>
        <w:ind w:left="2296" w:right="2764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telecommunication system which is operated by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licensed under the Sri Lanka Telecommunications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Act, No. 25 of 1991;</w:t>
      </w:r>
    </w:p>
    <w:p>
      <w:pPr>
        <w:autoSpaceDN w:val="0"/>
        <w:autoSpaceDE w:val="0"/>
        <w:widowControl/>
        <w:spacing w:line="305" w:lineRule="auto" w:before="340" w:after="0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telegraphic system which is operated by the General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Manager of the railway; or</w:t>
      </w:r>
    </w:p>
    <w:p>
      <w:pPr>
        <w:autoSpaceDN w:val="0"/>
        <w:autoSpaceDE w:val="0"/>
        <w:widowControl/>
        <w:spacing w:line="305" w:lineRule="auto" w:before="338" w:after="0"/>
        <w:ind w:left="2296" w:right="2764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telecommunication apparatus used for the purposes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cable television system to which the Sri Lanka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Rupavahini Corporation Act,  No. 6 of 1982 applies.</w:t>
      </w:r>
    </w:p>
    <w:p>
      <w:pPr>
        <w:autoSpaceDN w:val="0"/>
        <w:autoSpaceDE w:val="0"/>
        <w:widowControl/>
        <w:spacing w:line="324" w:lineRule="auto" w:before="3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 licensee is proposing to execute works in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powers conferred by item 1 which involve or are likely to </w:t>
      </w:r>
      <w:r>
        <w:rPr>
          <w:rFonts w:ascii="Times" w:hAnsi="Times" w:eastAsia="Times"/>
          <w:b w:val="0"/>
          <w:i w:val="0"/>
          <w:color w:val="343938"/>
          <w:sz w:val="16"/>
        </w:rPr>
        <w:t>involve any such alteration as is referred to in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the succeeding provisions of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shall apply and a reference in those provisions to “relevant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undertaker” shall be deemed to be a reference to an undertaker referred </w:t>
      </w:r>
      <w:r>
        <w:rPr>
          <w:rFonts w:ascii="Times" w:hAnsi="Times" w:eastAsia="Times"/>
          <w:b w:val="0"/>
          <w:i w:val="0"/>
          <w:color w:val="343938"/>
          <w:sz w:val="16"/>
        </w:rPr>
        <w:t>to in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), (c),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e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12" w:lineRule="auto" w:before="3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A member of the public may request the relevant licensee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out alterations in respect of any electric line or electrical plant </w:t>
      </w:r>
      <w:r>
        <w:rPr>
          <w:rFonts w:ascii="Times" w:hAnsi="Times" w:eastAsia="Times"/>
          <w:b w:val="0"/>
          <w:i w:val="0"/>
          <w:color w:val="343938"/>
          <w:sz w:val="16"/>
        </w:rPr>
        <w:t>notwithstanding that such works may fall within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343938"/>
          <w:sz w:val="16"/>
        </w:rPr>
        <w:t>of paragraph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22" w:lineRule="auto" w:before="532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Subject to the provisions of paragraph (5), a licensee shall, not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less than one month prior to the commencement of the works, give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relevant undertaker a notice specifying the nature of the works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proposed to be executed by the licensee, the alteration or likely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involved, and the time and place at which the execution of </w:t>
      </w:r>
      <w:r>
        <w:rPr>
          <w:rFonts w:ascii="Times" w:hAnsi="Times" w:eastAsia="Times"/>
          <w:b w:val="0"/>
          <w:i w:val="0"/>
          <w:color w:val="343938"/>
          <w:sz w:val="16"/>
        </w:rPr>
        <w:t>the works will be commenced.</w:t>
      </w:r>
    </w:p>
    <w:p>
      <w:pPr>
        <w:autoSpaceDN w:val="0"/>
        <w:autoSpaceDE w:val="0"/>
        <w:widowControl/>
        <w:spacing w:line="312" w:lineRule="auto" w:before="34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The provisions of paragraph (4) shall not apply in relation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emergency works of which the licensee gives the relevant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 notice as soon as practicable after commencing the </w:t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the works.</w:t>
      </w:r>
    </w:p>
    <w:p>
      <w:pPr>
        <w:autoSpaceDN w:val="0"/>
        <w:autoSpaceDE w:val="0"/>
        <w:widowControl/>
        <w:spacing w:line="334" w:lineRule="auto" w:before="35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Where a notice has been given under paragraph (4) by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the relevant undertaker, the undertaker may, within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period of seven days of the date of the notice, give the licensee a </w:t>
      </w:r>
      <w:r>
        <w:rPr>
          <w:rFonts w:ascii="Times" w:hAnsi="Times" w:eastAsia="Times"/>
          <w:b w:val="0"/>
          <w:i w:val="0"/>
          <w:color w:val="343938"/>
          <w:sz w:val="16"/>
        </w:rPr>
        <w:t>counter notice which may state either-</w:t>
      </w:r>
    </w:p>
    <w:p>
      <w:pPr>
        <w:autoSpaceDN w:val="0"/>
        <w:autoSpaceDE w:val="0"/>
        <w:widowControl/>
        <w:spacing w:line="322" w:lineRule="auto" w:before="378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the undertaker intends himself or herself to make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alteration made necessary or expedient by the works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proposed to be executed by the licensee; or</w:t>
      </w:r>
    </w:p>
    <w:p>
      <w:pPr>
        <w:autoSpaceDN w:val="0"/>
        <w:autoSpaceDE w:val="0"/>
        <w:widowControl/>
        <w:spacing w:line="322" w:lineRule="auto" w:before="378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the undertaker requires the licensee to make any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under the supervision, and to the satisfaction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 the undertaker.</w:t>
      </w:r>
    </w:p>
    <w:p>
      <w:pPr>
        <w:autoSpaceDN w:val="0"/>
        <w:autoSpaceDE w:val="0"/>
        <w:widowControl/>
        <w:spacing w:line="322" w:lineRule="auto" w:before="3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Where a counter notice given under paragraph (6) states that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relevant undertaker intends himself or herself to make any </w:t>
      </w:r>
      <w:r>
        <w:rPr>
          <w:rFonts w:ascii="Times" w:hAnsi="Times" w:eastAsia="Times"/>
          <w:b w:val="0"/>
          <w:i w:val="0"/>
          <w:color w:val="343938"/>
          <w:sz w:val="16"/>
        </w:rPr>
        <w:t>alteration –</w:t>
      </w:r>
    </w:p>
    <w:p>
      <w:pPr>
        <w:autoSpaceDN w:val="0"/>
        <w:autoSpaceDE w:val="0"/>
        <w:widowControl/>
        <w:spacing w:line="322" w:lineRule="auto" w:before="378" w:after="0"/>
        <w:ind w:left="3642" w:right="1414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undertaker shall have the right, instead of the licensee,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execute any works for the purpose of making that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alteration;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305" w:lineRule="auto" w:before="546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reasonable expenses incurred by the undertaker in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connection with the execution of those works and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of any loss or damage sustained by the undertaker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consequence of the alteration shall be recoverable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undertaker from the licensee.</w:t>
      </w:r>
    </w:p>
    <w:p>
      <w:pPr>
        <w:autoSpaceDN w:val="0"/>
        <w:autoSpaceDE w:val="0"/>
        <w:widowControl/>
        <w:spacing w:line="290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Where a counter notice given under paragraph (6) states that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alteration is to be made under the supervision, and to the </w:t>
      </w:r>
      <w:r>
        <w:rPr>
          <w:rFonts w:ascii="Times" w:hAnsi="Times" w:eastAsia="Times"/>
          <w:b w:val="0"/>
          <w:i w:val="0"/>
          <w:color w:val="343938"/>
          <w:sz w:val="16"/>
        </w:rPr>
        <w:t>satisfaction of, the relevant undertaker-</w:t>
      </w:r>
    </w:p>
    <w:p>
      <w:pPr>
        <w:autoSpaceDN w:val="0"/>
        <w:autoSpaceDE w:val="0"/>
        <w:widowControl/>
        <w:spacing w:line="290" w:lineRule="auto" w:before="310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shall not make the alteration except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compliance with the requirements of the counter notice;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05" w:lineRule="auto" w:before="306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any reasonable expenses incurred by the undertaker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 connection with the provision of that supervision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the amount of any loss or damage sustained by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undertaker in consequence of the alteration shall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recoverable by the undertaker from the licensee in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court of competent jurisdiction.</w:t>
      </w:r>
    </w:p>
    <w:p>
      <w:pPr>
        <w:autoSpaceDN w:val="0"/>
        <w:autoSpaceDE w:val="0"/>
        <w:widowControl/>
        <w:spacing w:line="238" w:lineRule="auto" w:before="30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(9) Where-</w:t>
      </w:r>
    </w:p>
    <w:p>
      <w:pPr>
        <w:autoSpaceDN w:val="0"/>
        <w:autoSpaceDE w:val="0"/>
        <w:widowControl/>
        <w:spacing w:line="235" w:lineRule="auto" w:before="306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no counter notice is given under paragraph (6); or</w:t>
      </w:r>
    </w:p>
    <w:p>
      <w:pPr>
        <w:autoSpaceDN w:val="0"/>
        <w:autoSpaceDE w:val="0"/>
        <w:widowControl/>
        <w:spacing w:line="307" w:lineRule="auto" w:before="310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relevant undertaker, having given a counter notice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that paragraph fails to make any alteration made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necessary or expedient by the works proposed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executed by the licensee, within any such period (being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less than forty eight hours) as the licensee may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specify or, as the case may be, unreasonably fails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to provide the required supervision,</w:t>
      </w:r>
    </w:p>
    <w:p>
      <w:pPr>
        <w:autoSpaceDN w:val="0"/>
        <w:autoSpaceDE w:val="0"/>
        <w:widowControl/>
        <w:spacing w:line="312" w:lineRule="auto" w:before="306" w:after="0"/>
        <w:ind w:left="1918" w:right="278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may execute works for the purpose of making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alteration or, as the case may be, may execute such works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the supervision of the undertaker; but in either case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shall execute the works to the satisfaction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undertaker.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8" w:lineRule="auto" w:before="532" w:after="0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(10) Licensee or any agent of such licensee</w:t>
      </w:r>
      <w:r>
        <w:rPr>
          <w:rFonts w:ascii="Times" w:hAnsi="Times" w:eastAsia="Times"/>
          <w:b w:val="0"/>
          <w:i w:val="0"/>
          <w:color w:val="343938"/>
          <w:sz w:val="16"/>
        </w:rPr>
        <w:t>who-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338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executes any works without giving the notice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by paragraph (4); or</w:t>
      </w:r>
    </w:p>
    <w:p>
      <w:pPr>
        <w:autoSpaceDN w:val="0"/>
        <w:autoSpaceDE w:val="0"/>
        <w:widowControl/>
        <w:spacing w:line="305" w:lineRule="auto" w:before="338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unreasonably fails to comply with any reasonable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requirement given by a relevant undertaker under this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paragraph,</w:t>
      </w:r>
    </w:p>
    <w:p>
      <w:pPr>
        <w:autoSpaceDN w:val="0"/>
        <w:autoSpaceDE w:val="0"/>
        <w:widowControl/>
        <w:spacing w:line="305" w:lineRule="auto" w:before="338" w:after="0"/>
        <w:ind w:left="2802" w:right="1414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an offence under this Act and shall on conviction after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summary trial before a Magistrate be liable to a fine not less than five </w:t>
      </w:r>
      <w:r>
        <w:rPr>
          <w:rFonts w:ascii="Times" w:hAnsi="Times" w:eastAsia="Times"/>
          <w:b w:val="0"/>
          <w:i w:val="0"/>
          <w:color w:val="343938"/>
          <w:sz w:val="16"/>
        </w:rPr>
        <w:t>thousand rupees and not exceeding twenty five thousand rupees.</w:t>
      </w:r>
    </w:p>
    <w:p>
      <w:pPr>
        <w:autoSpaceDN w:val="0"/>
        <w:autoSpaceDE w:val="0"/>
        <w:widowControl/>
        <w:spacing w:line="235" w:lineRule="auto" w:before="340" w:after="0"/>
        <w:ind w:left="0" w:right="378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where-</w:t>
      </w:r>
    </w:p>
    <w:p>
      <w:pPr>
        <w:autoSpaceDN w:val="0"/>
        <w:autoSpaceDE w:val="0"/>
        <w:widowControl/>
        <w:spacing w:line="319" w:lineRule="auto" w:before="338" w:after="0"/>
        <w:ind w:left="3642" w:right="1414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any purpose connected with the carrying 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activities which a licensee is authorised by its licence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on, it is necessary or expedient for a licensee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 and keep installed an electricity line on, under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over any land; and</w:t>
      </w:r>
    </w:p>
    <w:p>
      <w:pPr>
        <w:autoSpaceDN w:val="0"/>
        <w:autoSpaceDE w:val="0"/>
        <w:widowControl/>
        <w:spacing w:line="314" w:lineRule="auto" w:before="340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the owner or occupier of the land, having been given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by the licensee requiring such owner or occupier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give the necessary wayleave within a period (not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being less than twenty one days) specified in the notice-</w:t>
      </w:r>
    </w:p>
    <w:p>
      <w:pPr>
        <w:autoSpaceDN w:val="0"/>
        <w:tabs>
          <w:tab w:pos="4122" w:val="left"/>
        </w:tabs>
        <w:autoSpaceDE w:val="0"/>
        <w:widowControl/>
        <w:spacing w:line="288" w:lineRule="auto" w:before="338" w:after="0"/>
        <w:ind w:left="3838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has failed to give the wayleave before the end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that period; or</w:t>
      </w:r>
    </w:p>
    <w:p>
      <w:pPr>
        <w:autoSpaceDN w:val="0"/>
        <w:autoSpaceDE w:val="0"/>
        <w:widowControl/>
        <w:spacing w:line="288" w:lineRule="auto" w:before="338" w:after="0"/>
        <w:ind w:left="4122" w:right="1296" w:hanging="328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(ii) has given the wayleave subject to terms and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conditions which are not acceptable to the licensee.</w:t>
      </w:r>
    </w:p>
    <w:p>
      <w:pPr>
        <w:autoSpaceDN w:val="0"/>
        <w:autoSpaceDE w:val="0"/>
        <w:widowControl/>
        <w:spacing w:line="238" w:lineRule="auto" w:before="338" w:after="0"/>
        <w:ind w:left="0" w:right="363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(2) This item also applies</w:t>
      </w:r>
      <w:r>
        <w:rPr>
          <w:rFonts w:ascii="Times" w:hAnsi="Times" w:eastAsia="Times"/>
          <w:b w:val="0"/>
          <w:i w:val="0"/>
          <w:color w:val="343938"/>
          <w:sz w:val="16"/>
        </w:rPr>
        <w:t>where-</w:t>
      </w:r>
    </w:p>
    <w:p>
      <w:pPr>
        <w:autoSpaceDN w:val="0"/>
        <w:autoSpaceDE w:val="0"/>
        <w:widowControl/>
        <w:spacing w:line="288" w:lineRule="auto" w:before="338" w:after="0"/>
        <w:ind w:left="3642" w:right="1296" w:hanging="328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any purpose connected with the carrying on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activities which the licensee is authorised by its licence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autoSpaceDE w:val="0"/>
        <w:widowControl/>
        <w:spacing w:line="305" w:lineRule="auto" w:before="532" w:after="0"/>
        <w:ind w:left="2278" w:right="278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carry on, it is necessary or expedient for a licensee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an electricity line installed on, under or over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land; and</w:t>
      </w:r>
    </w:p>
    <w:p>
      <w:pPr>
        <w:autoSpaceDN w:val="0"/>
        <w:autoSpaceDE w:val="0"/>
        <w:widowControl/>
        <w:spacing w:line="305" w:lineRule="auto" w:before="340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owner or occupier of the land has given notice to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under paragraph 5(2) requiring it to remove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electricity line.</w:t>
      </w:r>
    </w:p>
    <w:p>
      <w:pPr>
        <w:autoSpaceDN w:val="0"/>
        <w:tabs>
          <w:tab w:pos="1678" w:val="left"/>
        </w:tabs>
        <w:autoSpaceDE w:val="0"/>
        <w:widowControl/>
        <w:spacing w:line="288" w:lineRule="auto" w:before="33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paragraph (1) or (2) applies and the Regulator is </w:t>
      </w:r>
      <w:r>
        <w:rPr>
          <w:rFonts w:ascii="Times" w:hAnsi="Times" w:eastAsia="Times"/>
          <w:b w:val="0"/>
          <w:i w:val="0"/>
          <w:color w:val="343938"/>
          <w:sz w:val="16"/>
        </w:rPr>
        <w:t>satisfied that -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38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has made all reasonable efforts to secure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grant of a wayleave;</w:t>
      </w:r>
    </w:p>
    <w:p>
      <w:pPr>
        <w:autoSpaceDN w:val="0"/>
        <w:autoSpaceDE w:val="0"/>
        <w:widowControl/>
        <w:spacing w:line="238" w:lineRule="auto" w:before="338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those efforts have been unsuccessful; and</w:t>
      </w:r>
    </w:p>
    <w:p>
      <w:pPr>
        <w:autoSpaceDN w:val="0"/>
        <w:autoSpaceDE w:val="0"/>
        <w:widowControl/>
        <w:spacing w:line="305" w:lineRule="auto" w:before="340" w:after="0"/>
        <w:ind w:left="2278" w:right="278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acquisition of that wayleave is necessary for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carrying on of the activities authorised by the licence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licensee,</w:t>
      </w:r>
    </w:p>
    <w:p>
      <w:pPr>
        <w:autoSpaceDN w:val="0"/>
        <w:autoSpaceDE w:val="0"/>
        <w:widowControl/>
        <w:spacing w:line="322" w:lineRule="auto" w:before="33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Regulator, shall, within six weeks of an application made by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licensee, recommend to the Minister, the acquisition of the wayleave.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Minister approves the proposed acquisition, by Order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the wayleave shall be deemed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required for a public purpose and may be acquired under the Land </w:t>
      </w:r>
      <w:r>
        <w:rPr>
          <w:rFonts w:ascii="Times" w:hAnsi="Times" w:eastAsia="Times"/>
          <w:b w:val="0"/>
          <w:i w:val="0"/>
          <w:color w:val="343938"/>
          <w:sz w:val="16"/>
        </w:rPr>
        <w:t>Acquisition Act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(Chapter 295) 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autoSpaceDN w:val="0"/>
        <w:tabs>
          <w:tab w:pos="1678" w:val="left"/>
        </w:tabs>
        <w:autoSpaceDE w:val="0"/>
        <w:widowControl/>
        <w:spacing w:line="288" w:lineRule="auto" w:before="34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Regulator shall not recommend the acquisition of a </w:t>
      </w:r>
      <w:r>
        <w:rPr>
          <w:rFonts w:ascii="Times" w:hAnsi="Times" w:eastAsia="Times"/>
          <w:b w:val="0"/>
          <w:i w:val="0"/>
          <w:color w:val="343938"/>
          <w:sz w:val="16"/>
        </w:rPr>
        <w:t>wayleave under paragraph (3) in any case where-</w:t>
      </w:r>
    </w:p>
    <w:p>
      <w:pPr>
        <w:autoSpaceDN w:val="0"/>
        <w:autoSpaceDE w:val="0"/>
        <w:widowControl/>
        <w:spacing w:line="305" w:lineRule="auto" w:before="340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land is covered by an authorised dwelling, or planning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permission has been granted under the relevant laws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construction of a dwelling on that land; and</w:t>
      </w:r>
    </w:p>
    <w:p>
      <w:pPr>
        <w:autoSpaceDN w:val="0"/>
        <w:autoSpaceDE w:val="0"/>
        <w:widowControl/>
        <w:spacing w:line="235" w:lineRule="auto" w:before="338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the line is to be installed on or over that land.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8" w:lineRule="auto" w:before="53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(5) Before making a recommendation under paragraph (3), the</w:t>
      </w:r>
    </w:p>
    <w:p>
      <w:pPr>
        <w:autoSpaceDN w:val="0"/>
        <w:autoSpaceDE w:val="0"/>
        <w:widowControl/>
        <w:spacing w:line="235" w:lineRule="auto" w:before="80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Regulator shall give-</w:t>
      </w:r>
    </w:p>
    <w:p>
      <w:pPr>
        <w:autoSpaceDN w:val="0"/>
        <w:autoSpaceDE w:val="0"/>
        <w:widowControl/>
        <w:spacing w:line="238" w:lineRule="auto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occupier of the land; and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occupier is not also the owner of the land, the</w:t>
      </w:r>
    </w:p>
    <w:p>
      <w:pPr>
        <w:autoSpaceDN w:val="0"/>
        <w:autoSpaceDE w:val="0"/>
        <w:widowControl/>
        <w:spacing w:line="238" w:lineRule="auto" w:before="78" w:after="0"/>
        <w:ind w:left="0" w:right="491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owner,</w:t>
      </w:r>
    </w:p>
    <w:p>
      <w:pPr>
        <w:autoSpaceDN w:val="0"/>
        <w:autoSpaceDE w:val="0"/>
        <w:widowControl/>
        <w:spacing w:line="238" w:lineRule="auto" w:before="33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 an opportunity of being heard by a person appointed by the Regulator.</w:t>
      </w:r>
    </w:p>
    <w:p>
      <w:pPr>
        <w:autoSpaceDN w:val="0"/>
        <w:autoSpaceDE w:val="0"/>
        <w:widowControl/>
        <w:spacing w:line="235" w:lineRule="auto" w:before="34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(6) Where a wayleave is acquired under the Land Acquisition Act</w:t>
      </w:r>
    </w:p>
    <w:p>
      <w:pPr>
        <w:autoSpaceDN w:val="0"/>
        <w:autoSpaceDE w:val="0"/>
        <w:widowControl/>
        <w:spacing w:line="238" w:lineRule="auto" w:before="78" w:after="0"/>
        <w:ind w:left="0" w:right="20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a licensee, the wayleave -</w:t>
      </w:r>
    </w:p>
    <w:p>
      <w:pPr>
        <w:autoSpaceDN w:val="0"/>
        <w:autoSpaceDE w:val="0"/>
        <w:widowControl/>
        <w:spacing w:line="235" w:lineRule="auto" w:before="34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shall not be subject to the provisions of any enactment</w:t>
      </w:r>
    </w:p>
    <w:p>
      <w:pPr>
        <w:autoSpaceDN w:val="0"/>
        <w:autoSpaceDE w:val="0"/>
        <w:widowControl/>
        <w:spacing w:line="238" w:lineRule="auto" w:before="7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requiring the registration of interests in or, charges over,</w:t>
      </w:r>
    </w:p>
    <w:p>
      <w:pPr>
        <w:autoSpaceDN w:val="0"/>
        <w:autoSpaceDE w:val="0"/>
        <w:widowControl/>
        <w:spacing w:line="238" w:lineRule="auto" w:before="78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or other obligations affecting land;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shall bind any person who is at any time the owner or</w:t>
      </w:r>
    </w:p>
    <w:p>
      <w:pPr>
        <w:autoSpaceDN w:val="0"/>
        <w:autoSpaceDE w:val="0"/>
        <w:widowControl/>
        <w:spacing w:line="238" w:lineRule="auto" w:before="78" w:after="0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occupier of the land.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wayleave is granted to a licensee under            item</w:t>
      </w:r>
    </w:p>
    <w:p>
      <w:pPr>
        <w:autoSpaceDN w:val="0"/>
        <w:autoSpaceDE w:val="0"/>
        <w:widowControl/>
        <w:spacing w:line="238" w:lineRule="auto" w:before="78" w:after="0"/>
        <w:ind w:left="0" w:right="606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3-</w:t>
      </w:r>
    </w:p>
    <w:p>
      <w:pPr>
        <w:autoSpaceDN w:val="0"/>
        <w:autoSpaceDE w:val="0"/>
        <w:widowControl/>
        <w:spacing w:line="238" w:lineRule="auto" w:before="338" w:after="0"/>
        <w:ind w:left="0" w:right="342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occupier of the land; or</w:t>
      </w:r>
    </w:p>
    <w:p>
      <w:pPr>
        <w:autoSpaceDN w:val="0"/>
        <w:autoSpaceDE w:val="0"/>
        <w:widowControl/>
        <w:spacing w:line="235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occupier is not also the owner of the land, the</w:t>
      </w:r>
    </w:p>
    <w:p>
      <w:pPr>
        <w:autoSpaceDN w:val="0"/>
        <w:autoSpaceDE w:val="0"/>
        <w:widowControl/>
        <w:spacing w:line="238" w:lineRule="auto" w:before="80" w:after="0"/>
        <w:ind w:left="0" w:right="404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owner of the land,</w:t>
      </w:r>
    </w:p>
    <w:p>
      <w:pPr>
        <w:autoSpaceDN w:val="0"/>
        <w:autoSpaceDE w:val="0"/>
        <w:widowControl/>
        <w:spacing w:line="235" w:lineRule="auto" w:before="33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may recover from the licensee reasonable compensation in respect</w:t>
      </w:r>
    </w:p>
    <w:p>
      <w:pPr>
        <w:autoSpaceDN w:val="0"/>
        <w:autoSpaceDE w:val="0"/>
        <w:widowControl/>
        <w:spacing w:line="238" w:lineRule="auto" w:before="80" w:after="0"/>
        <w:ind w:left="0" w:right="242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of the grant as may be determined by the Regulator.</w:t>
      </w:r>
    </w:p>
    <w:p>
      <w:pPr>
        <w:autoSpaceDN w:val="0"/>
        <w:autoSpaceDE w:val="0"/>
        <w:widowControl/>
        <w:spacing w:line="235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(2) Where in the exercise of any right conferred by such a wayleave</w:t>
      </w:r>
    </w:p>
    <w:p>
      <w:pPr>
        <w:autoSpaceDN w:val="0"/>
        <w:autoSpaceDE w:val="0"/>
        <w:widowControl/>
        <w:spacing w:line="238" w:lineRule="auto" w:before="8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any damage is caused to land or to movables, any person interested in</w:t>
      </w:r>
    </w:p>
    <w:p>
      <w:pPr>
        <w:autoSpaceDN w:val="0"/>
        <w:autoSpaceDE w:val="0"/>
        <w:widowControl/>
        <w:spacing w:line="238" w:lineRule="auto" w:before="9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the land or the movables may recover from the licensee reasonable</w:t>
      </w:r>
    </w:p>
    <w:p>
      <w:pPr>
        <w:autoSpaceDN w:val="0"/>
        <w:autoSpaceDE w:val="0"/>
        <w:widowControl/>
        <w:spacing w:line="235" w:lineRule="auto" w:before="10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compensation in respect of that damage; and where in consequence</w:t>
      </w:r>
    </w:p>
    <w:p>
      <w:pPr>
        <w:autoSpaceDN w:val="0"/>
        <w:autoSpaceDE w:val="0"/>
        <w:widowControl/>
        <w:spacing w:line="235" w:lineRule="auto" w:before="9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of the exercise of such right a person is disturbed in the</w:t>
      </w:r>
      <w:r>
        <w:rPr>
          <w:rFonts w:ascii="Times" w:hAnsi="Times" w:eastAsia="Times"/>
          <w:b w:val="0"/>
          <w:i w:val="0"/>
          <w:color w:val="343938"/>
          <w:sz w:val="16"/>
        </w:rPr>
        <w:t>enjoyment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autoSpaceDE w:val="0"/>
        <w:widowControl/>
        <w:spacing w:line="322" w:lineRule="auto" w:before="54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land or movables such person may recover from the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in respect of that disturbance of such amount as may be </w:t>
      </w:r>
      <w:r>
        <w:rPr>
          <w:rFonts w:ascii="Times" w:hAnsi="Times" w:eastAsia="Times"/>
          <w:b w:val="0"/>
          <w:i w:val="0"/>
          <w:color w:val="343938"/>
          <w:sz w:val="16"/>
        </w:rPr>
        <w:t>determined by the Regulator.</w:t>
      </w:r>
    </w:p>
    <w:p>
      <w:pPr>
        <w:autoSpaceDN w:val="0"/>
        <w:autoSpaceDE w:val="0"/>
        <w:widowControl/>
        <w:spacing w:line="334" w:lineRule="auto" w:before="38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Regulator may on its own motion or on the application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a person affected, conduct such inquiries as may be necessary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determine whether a licensee is liable to pay any person any </w:t>
      </w:r>
      <w:r>
        <w:rPr>
          <w:rFonts w:ascii="Times" w:hAnsi="Times" w:eastAsia="Times"/>
          <w:b w:val="0"/>
          <w:i w:val="0"/>
          <w:color w:val="343938"/>
          <w:sz w:val="16"/>
        </w:rPr>
        <w:t>compensation under paragraphs (1) and (2).</w:t>
      </w:r>
    </w:p>
    <w:p>
      <w:pPr>
        <w:autoSpaceDN w:val="0"/>
        <w:autoSpaceDE w:val="0"/>
        <w:widowControl/>
        <w:spacing w:line="322" w:lineRule="auto" w:before="37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Regulator shall communicate any decision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(3) to the licensee and to any person who has applied for, </w:t>
      </w:r>
      <w:r>
        <w:rPr>
          <w:rFonts w:ascii="Times" w:hAnsi="Times" w:eastAsia="Times"/>
          <w:b w:val="0"/>
          <w:i w:val="0"/>
          <w:color w:val="343938"/>
          <w:sz w:val="16"/>
        </w:rPr>
        <w:t>or was awarded, compensation.</w:t>
      </w:r>
    </w:p>
    <w:p>
      <w:pPr>
        <w:autoSpaceDN w:val="0"/>
        <w:autoSpaceDE w:val="0"/>
        <w:widowControl/>
        <w:spacing w:line="353" w:lineRule="auto" w:before="38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A person who is aggrieved by the decision of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that no compensation is payable under paragraph (1) or (2) or who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dissatisfied with the amount of compensation determined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payable by the Regulator, may institute, in a court of competent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jurisdiction, an action against the licensee from whom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is claimed for the recovery of the compensation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claimed by that person or the difference between the amount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claimed by that person and the amount of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determined to be payable to that person by the </w:t>
      </w:r>
      <w:r>
        <w:rPr>
          <w:rFonts w:ascii="Times" w:hAnsi="Times" w:eastAsia="Times"/>
          <w:b w:val="0"/>
          <w:i w:val="0"/>
          <w:color w:val="343938"/>
          <w:sz w:val="16"/>
        </w:rPr>
        <w:t>Regulator.</w:t>
      </w:r>
    </w:p>
    <w:p>
      <w:pPr>
        <w:autoSpaceDN w:val="0"/>
        <w:tabs>
          <w:tab w:pos="1696" w:val="left"/>
        </w:tabs>
        <w:autoSpaceDE w:val="0"/>
        <w:widowControl/>
        <w:spacing w:line="302" w:lineRule="auto" w:before="37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(6) An action by any person under paragraph (5) shall be instituted </w:t>
      </w:r>
      <w:r>
        <w:rPr>
          <w:rFonts w:ascii="Times" w:hAnsi="Times" w:eastAsia="Times"/>
          <w:b w:val="0"/>
          <w:i w:val="0"/>
          <w:color w:val="343938"/>
          <w:sz w:val="16"/>
        </w:rPr>
        <w:t>within two months of the date on which-</w:t>
      </w:r>
    </w:p>
    <w:p>
      <w:pPr>
        <w:autoSpaceDN w:val="0"/>
        <w:tabs>
          <w:tab w:pos="2296" w:val="left"/>
        </w:tabs>
        <w:autoSpaceDE w:val="0"/>
        <w:widowControl/>
        <w:spacing w:line="302" w:lineRule="auto" w:before="378" w:after="0"/>
        <w:ind w:left="196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that person receives a communication sent by the Regulator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paragraph (4);</w:t>
      </w:r>
    </w:p>
    <w:p>
      <w:pPr>
        <w:autoSpaceDN w:val="0"/>
        <w:tabs>
          <w:tab w:pos="2296" w:val="left"/>
        </w:tabs>
        <w:autoSpaceDE w:val="0"/>
        <w:widowControl/>
        <w:spacing w:line="302" w:lineRule="auto" w:before="360" w:after="0"/>
        <w:ind w:left="196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amount of compensation determined by the Regulator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is paid to that person under paragraph (7);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24" w:lineRule="auto" w:before="546" w:after="0"/>
        <w:ind w:left="3622" w:right="143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notice of the payment of that amount into the court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given, or is exhibited for the first time under paragraph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(7).</w:t>
      </w:r>
    </w:p>
    <w:p>
      <w:pPr>
        <w:autoSpaceDN w:val="0"/>
        <w:autoSpaceDE w:val="0"/>
        <w:widowControl/>
        <w:spacing w:line="341" w:lineRule="auto" w:before="3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licensee who is liable to pay to the owner of that land an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of compensation under paragraph (1) or (2) shall pay that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amount to that person within such period as may be determined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Regulator. Where that owner is unknown or where the ownership </w:t>
      </w:r>
      <w:r>
        <w:rPr>
          <w:rFonts w:ascii="Times" w:hAnsi="Times" w:eastAsia="Times"/>
          <w:b w:val="0"/>
          <w:i w:val="0"/>
          <w:color w:val="343938"/>
          <w:sz w:val="16"/>
        </w:rPr>
        <w:t>of that land is subject to dispute, the licensee shall-</w:t>
      </w:r>
    </w:p>
    <w:p>
      <w:pPr>
        <w:autoSpaceDN w:val="0"/>
        <w:autoSpaceDE w:val="0"/>
        <w:widowControl/>
        <w:spacing w:line="341" w:lineRule="auto" w:before="38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pay that amount into the district court having jurisdiction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over the place where that land is situated, within such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period as may be determined by the Regulator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drawn from that court by that person upon proof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title; and</w:t>
      </w:r>
    </w:p>
    <w:p>
      <w:pPr>
        <w:autoSpaceDN w:val="0"/>
        <w:autoSpaceDE w:val="0"/>
        <w:widowControl/>
        <w:spacing w:line="341" w:lineRule="auto" w:before="382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give the occupier of that land written notice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payment of that amount into the court, within such period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is determined by the Regulator or, if there is no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occupier, exhibit that notice in some conspicuous position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on that land.</w:t>
      </w:r>
    </w:p>
    <w:p>
      <w:pPr>
        <w:autoSpaceDN w:val="0"/>
        <w:autoSpaceDE w:val="0"/>
        <w:widowControl/>
        <w:spacing w:line="324" w:lineRule="auto" w:before="382" w:after="0"/>
        <w:ind w:left="2782" w:right="1436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paragraph applies where at any time such a wayleave as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is mentioned in item 3 (whether granted under that item or by </w:t>
      </w:r>
      <w:r>
        <w:rPr>
          <w:rFonts w:ascii="Times" w:hAnsi="Times" w:eastAsia="Times"/>
          <w:b w:val="0"/>
          <w:i w:val="0"/>
          <w:color w:val="343938"/>
          <w:sz w:val="16"/>
        </w:rPr>
        <w:t>agreement between the parties)-</w:t>
      </w:r>
    </w:p>
    <w:p>
      <w:pPr>
        <w:autoSpaceDN w:val="0"/>
        <w:tabs>
          <w:tab w:pos="3622" w:val="left"/>
        </w:tabs>
        <w:autoSpaceDE w:val="0"/>
        <w:widowControl/>
        <w:spacing w:line="302" w:lineRule="auto" w:before="382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determined by the expiration of a period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the wayleave;</w:t>
      </w:r>
    </w:p>
    <w:p>
      <w:pPr>
        <w:autoSpaceDN w:val="0"/>
        <w:tabs>
          <w:tab w:pos="3622" w:val="left"/>
        </w:tabs>
        <w:autoSpaceDE w:val="0"/>
        <w:widowControl/>
        <w:spacing w:line="288" w:lineRule="auto" w:before="346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is terminated by the owner or occupier of the land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accordance with a term contained in the wayleave;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317" w:lineRule="auto" w:before="542" w:after="0"/>
        <w:ind w:left="2278" w:right="278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by reason of a change in the ownership or occupation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land after the granting of the wayleave, ceases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binding on the owner or occupier of the land.</w:t>
      </w:r>
    </w:p>
    <w:p>
      <w:pPr>
        <w:autoSpaceDN w:val="0"/>
        <w:tabs>
          <w:tab w:pos="1678" w:val="left"/>
        </w:tabs>
        <w:autoSpaceDE w:val="0"/>
        <w:widowControl/>
        <w:spacing w:line="298" w:lineRule="auto" w:before="36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owner or occupier of the land may in a case falling within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(1)-</w:t>
      </w:r>
    </w:p>
    <w:p>
      <w:pPr>
        <w:autoSpaceDN w:val="0"/>
        <w:tabs>
          <w:tab w:pos="2278" w:val="left"/>
        </w:tabs>
        <w:autoSpaceDE w:val="0"/>
        <w:widowControl/>
        <w:spacing w:line="295" w:lineRule="auto" w:before="368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or within three months before the end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period specified in the wayleave;</w:t>
      </w:r>
    </w:p>
    <w:p>
      <w:pPr>
        <w:autoSpaceDN w:val="0"/>
        <w:tabs>
          <w:tab w:pos="2278" w:val="left"/>
        </w:tabs>
        <w:autoSpaceDE w:val="0"/>
        <w:widowControl/>
        <w:spacing w:line="298" w:lineRule="auto" w:before="366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the wayleave has been terminated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such owner or occupier of the land; or</w:t>
      </w:r>
    </w:p>
    <w:p>
      <w:pPr>
        <w:autoSpaceDN w:val="0"/>
        <w:autoSpaceDE w:val="0"/>
        <w:widowControl/>
        <w:spacing w:line="317" w:lineRule="auto" w:before="368" w:after="0"/>
        <w:ind w:left="2278" w:right="278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at any time after becoming the owner or occupier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land by virtue of such a change in the ownership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occupation of the land as is referred to in that paragraph,</w:t>
      </w:r>
    </w:p>
    <w:p>
      <w:pPr>
        <w:autoSpaceDN w:val="0"/>
        <w:autoSpaceDE w:val="0"/>
        <w:widowControl/>
        <w:spacing w:line="326" w:lineRule="auto" w:before="36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give to the licensee a notice requiring the licensee to remove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 from the land. However, the licensee shall not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obliged to comply with such a notice except in the circumstances and </w:t>
      </w:r>
      <w:r>
        <w:rPr>
          <w:rFonts w:ascii="Times" w:hAnsi="Times" w:eastAsia="Times"/>
          <w:b w:val="0"/>
          <w:i w:val="0"/>
          <w:color w:val="343938"/>
          <w:sz w:val="16"/>
        </w:rPr>
        <w:t>to the extent provided by the following provisions of this paragraph.</w:t>
      </w:r>
    </w:p>
    <w:p>
      <w:pPr>
        <w:autoSpaceDN w:val="0"/>
        <w:tabs>
          <w:tab w:pos="1678" w:val="left"/>
        </w:tabs>
        <w:autoSpaceDE w:val="0"/>
        <w:widowControl/>
        <w:spacing w:line="298" w:lineRule="auto" w:before="36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within the period of three months beginning from the </w:t>
      </w:r>
      <w:r>
        <w:rPr>
          <w:rFonts w:ascii="Times" w:hAnsi="Times" w:eastAsia="Times"/>
          <w:b w:val="0"/>
          <w:i w:val="0"/>
          <w:color w:val="343938"/>
          <w:sz w:val="16"/>
        </w:rPr>
        <w:t>date of the notice under paragraph (2) the licensee-</w:t>
      </w:r>
    </w:p>
    <w:p>
      <w:pPr>
        <w:autoSpaceDN w:val="0"/>
        <w:tabs>
          <w:tab w:pos="2278" w:val="left"/>
        </w:tabs>
        <w:autoSpaceDE w:val="0"/>
        <w:widowControl/>
        <w:spacing w:line="298" w:lineRule="auto" w:before="366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fails to make an application for the grant of the necessary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wayleave under item 3;</w:t>
      </w:r>
    </w:p>
    <w:p>
      <w:pPr>
        <w:autoSpaceDN w:val="0"/>
        <w:autoSpaceDE w:val="0"/>
        <w:widowControl/>
        <w:spacing w:line="317" w:lineRule="auto" w:before="366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makes an application for the grant of the necessary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wayleave under item 3 and that application is refused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Regulator;</w:t>
      </w:r>
    </w:p>
    <w:p>
      <w:pPr>
        <w:autoSpaceDN w:val="0"/>
        <w:autoSpaceDE w:val="0"/>
        <w:widowControl/>
        <w:spacing w:line="295" w:lineRule="auto" w:before="370" w:after="0"/>
        <w:ind w:left="1872" w:right="2736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fails to obtain an order authorising the compulsory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purchase of the land under item 7 of this Schedule,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5" w:lineRule="auto" w:before="52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shall comply with the notice at the end of that period, or </w:t>
      </w:r>
      <w:r>
        <w:rPr>
          <w:rFonts w:ascii="Times" w:hAnsi="Times" w:eastAsia="Times"/>
          <w:b w:val="0"/>
          <w:i w:val="0"/>
          <w:color w:val="343938"/>
          <w:sz w:val="16"/>
        </w:rPr>
        <w:t>in the case of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), at the end of the period of one month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beginning from the date of the Regulator’s decision or such longer </w:t>
      </w:r>
      <w:r>
        <w:rPr>
          <w:rFonts w:ascii="Times" w:hAnsi="Times" w:eastAsia="Times"/>
          <w:b w:val="0"/>
          <w:i w:val="0"/>
          <w:color w:val="343938"/>
          <w:sz w:val="16"/>
        </w:rPr>
        <w:t>period as the Regulator may specify.</w:t>
      </w:r>
    </w:p>
    <w:p>
      <w:pPr>
        <w:autoSpaceDN w:val="0"/>
        <w:autoSpaceDE w:val="0"/>
        <w:widowControl/>
        <w:spacing w:line="312" w:lineRule="auto" w:before="32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In this schedule “wayleave” in relation to a land means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interest in the land as consists of a right of a licensee, to install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installed, an electricity line on, under, or over, that land and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have access to that land for the purpose of inspecting, maintaining,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adjusting, repairing, altering, removing or replacing such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line.</w:t>
      </w:r>
    </w:p>
    <w:p>
      <w:pPr>
        <w:autoSpaceDN w:val="0"/>
        <w:autoSpaceDE w:val="0"/>
        <w:widowControl/>
        <w:spacing w:line="298" w:lineRule="auto" w:before="324" w:after="0"/>
        <w:ind w:left="2782" w:right="1436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where any tree is or will be in such close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proximity to an electricity line or electrical plant which has been </w:t>
      </w:r>
      <w:r>
        <w:rPr>
          <w:rFonts w:ascii="Times" w:hAnsi="Times" w:eastAsia="Times"/>
          <w:b w:val="0"/>
          <w:i w:val="0"/>
          <w:color w:val="343938"/>
          <w:sz w:val="16"/>
        </w:rPr>
        <w:t>installed or is being or is to be installed by a licensee as-</w:t>
      </w:r>
    </w:p>
    <w:p>
      <w:pPr>
        <w:autoSpaceDN w:val="0"/>
        <w:tabs>
          <w:tab w:pos="3622" w:val="left"/>
        </w:tabs>
        <w:autoSpaceDE w:val="0"/>
        <w:widowControl/>
        <w:spacing w:line="281" w:lineRule="auto" w:before="324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obstruct or interfere with the installation, maintenance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 working of the line or plant; or</w:t>
      </w:r>
    </w:p>
    <w:p>
      <w:pPr>
        <w:autoSpaceDN w:val="0"/>
        <w:tabs>
          <w:tab w:pos="3622" w:val="left"/>
        </w:tabs>
        <w:autoSpaceDE w:val="0"/>
        <w:widowControl/>
        <w:spacing w:line="281" w:lineRule="auto" w:before="324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constitute an unacceptable source of danger (whether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to children or to other persons),</w:t>
      </w:r>
    </w:p>
    <w:p>
      <w:pPr>
        <w:autoSpaceDN w:val="0"/>
        <w:autoSpaceDE w:val="0"/>
        <w:widowControl/>
        <w:spacing w:line="235" w:lineRule="auto" w:before="32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and in this item the “land” means the land on which the tree is growing.</w:t>
      </w:r>
    </w:p>
    <w:p>
      <w:pPr>
        <w:autoSpaceDN w:val="0"/>
        <w:autoSpaceDE w:val="0"/>
        <w:widowControl/>
        <w:spacing w:line="312" w:lineRule="auto" w:before="32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licensee may give notice to the occupier of the land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requiring such occupier to fell or lop the tree or cut back its roots 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 to prevent it from having the effect mentioned in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subject to the payment to such occupier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of the expenses reasonably incurred by such occupier </w:t>
      </w:r>
      <w:r>
        <w:rPr>
          <w:rFonts w:ascii="Times" w:hAnsi="Times" w:eastAsia="Times"/>
          <w:b w:val="0"/>
          <w:i w:val="0"/>
          <w:color w:val="343938"/>
          <w:sz w:val="16"/>
        </w:rPr>
        <w:t>in complying with the requirements of the notice.</w:t>
      </w:r>
    </w:p>
    <w:p>
      <w:pPr>
        <w:autoSpaceDN w:val="0"/>
        <w:autoSpaceDE w:val="0"/>
        <w:widowControl/>
        <w:spacing w:line="281" w:lineRule="auto" w:before="324" w:after="0"/>
        <w:ind w:left="2784" w:right="1296" w:firstLine="24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the occupier is not also the owner of the land, a copy of </w:t>
      </w:r>
      <w:r>
        <w:rPr>
          <w:rFonts w:ascii="Times" w:hAnsi="Times" w:eastAsia="Times"/>
          <w:b w:val="0"/>
          <w:i w:val="0"/>
          <w:color w:val="343938"/>
          <w:sz w:val="16"/>
        </w:rPr>
        <w:t>any notice under paragraph (2) shall also be served on the owner.</w:t>
      </w:r>
    </w:p>
    <w:p>
      <w:pPr>
        <w:autoSpaceDN w:val="0"/>
        <w:tabs>
          <w:tab w:pos="3024" w:val="left"/>
        </w:tabs>
        <w:autoSpaceDE w:val="0"/>
        <w:widowControl/>
        <w:spacing w:line="288" w:lineRule="auto" w:before="32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If within twenty one days from the giving of a notice under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(2)-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532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requirements of the notice are not complied with;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38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neither the owner nor occupier of the land gives a counter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notice under paragraph (5),</w:t>
      </w:r>
    </w:p>
    <w:p>
      <w:pPr>
        <w:autoSpaceDN w:val="0"/>
        <w:autoSpaceDE w:val="0"/>
        <w:widowControl/>
        <w:spacing w:line="305" w:lineRule="auto" w:before="33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licensee may cause the tree to be felled or lopped or its roots to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back so as to prevent it from having the effect mentioned in </w:t>
      </w:r>
      <w:r>
        <w:rPr>
          <w:rFonts w:ascii="Times" w:hAnsi="Times" w:eastAsia="Times"/>
          <w:b w:val="0"/>
          <w:i w:val="0"/>
          <w:color w:val="343938"/>
          <w:sz w:val="16"/>
        </w:rPr>
        <w:t>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12" w:lineRule="auto" w:before="340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If, within twenty one days from the giving of a notice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(2), the owner or occupier of the land gives a counter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notice to the licensee objecting to the requirements of the notice, the </w:t>
      </w:r>
      <w:r>
        <w:rPr>
          <w:rFonts w:ascii="Times" w:hAnsi="Times" w:eastAsia="Times"/>
          <w:b w:val="0"/>
          <w:i w:val="0"/>
          <w:color w:val="343938"/>
          <w:sz w:val="16"/>
        </w:rPr>
        <w:t>matter shall, be referred to the Regulator.</w:t>
      </w:r>
    </w:p>
    <w:p>
      <w:pPr>
        <w:autoSpaceDN w:val="0"/>
        <w:autoSpaceDE w:val="0"/>
        <w:widowControl/>
        <w:spacing w:line="314" w:lineRule="auto" w:before="33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On a reference to it under paragraph (5), the Regulator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giving the parties an opportunity of being heard by a person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appointed by it, may make such order as it thinks just, in the </w:t>
      </w:r>
      <w:r>
        <w:rPr>
          <w:rFonts w:ascii="Times" w:hAnsi="Times" w:eastAsia="Times"/>
          <w:b w:val="0"/>
          <w:i w:val="0"/>
          <w:color w:val="343938"/>
          <w:sz w:val="16"/>
        </w:rPr>
        <w:t>circumstances and any such order-</w:t>
      </w:r>
    </w:p>
    <w:p>
      <w:pPr>
        <w:autoSpaceDN w:val="0"/>
        <w:autoSpaceDE w:val="0"/>
        <w:widowControl/>
        <w:spacing w:line="322" w:lineRule="auto" w:before="338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may allow the licensee (after giving such notice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by whom a counter notice was given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commencement of the work as the order may direct)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cause the tree to be felled or lopped or its roots to be cut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back so as to prevent it from having the effect mentioned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or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(1); and</w:t>
      </w:r>
    </w:p>
    <w:p>
      <w:pPr>
        <w:autoSpaceDN w:val="0"/>
        <w:autoSpaceDE w:val="0"/>
        <w:widowControl/>
        <w:spacing w:line="288" w:lineRule="auto" w:before="340" w:after="0"/>
        <w:ind w:left="2278" w:right="2736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determine any question as to what expenses (if any)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are to be paid to the licensee by the owner or occupier.</w:t>
      </w:r>
    </w:p>
    <w:p>
      <w:pPr>
        <w:autoSpaceDN w:val="0"/>
        <w:tabs>
          <w:tab w:pos="1678" w:val="left"/>
        </w:tabs>
        <w:autoSpaceDE w:val="0"/>
        <w:widowControl/>
        <w:spacing w:line="288" w:lineRule="auto" w:before="340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(7)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licensee acts in pursuance of paragraph (4) or an </w:t>
      </w:r>
      <w:r>
        <w:rPr>
          <w:rFonts w:ascii="Times" w:hAnsi="Times" w:eastAsia="Times"/>
          <w:b w:val="0"/>
          <w:i w:val="0"/>
          <w:color w:val="343938"/>
          <w:sz w:val="16"/>
        </w:rPr>
        <w:t>order made under paragraph (6), the licensee shall-</w:t>
      </w:r>
    </w:p>
    <w:p>
      <w:pPr>
        <w:autoSpaceDN w:val="0"/>
        <w:autoSpaceDE w:val="0"/>
        <w:widowControl/>
        <w:spacing w:line="288" w:lineRule="auto" w:before="340" w:after="0"/>
        <w:ind w:left="2276" w:right="2736" w:hanging="33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cause the tree to be felled or lopped or their roots to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cut back in accordance with good arboricultural practice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88" w:lineRule="auto" w:before="532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so as to do as little damage as possible to trees, fences,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hedges and growing crops;</w:t>
      </w:r>
    </w:p>
    <w:p>
      <w:pPr>
        <w:autoSpaceDN w:val="0"/>
        <w:autoSpaceDE w:val="0"/>
        <w:widowControl/>
        <w:spacing w:line="305" w:lineRule="auto" w:before="338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cause the felled trees, lopped boughs or root cuttings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removed in accordance with the directions of the owner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occupier; and</w:t>
      </w:r>
    </w:p>
    <w:p>
      <w:pPr>
        <w:autoSpaceDN w:val="0"/>
        <w:autoSpaceDE w:val="0"/>
        <w:widowControl/>
        <w:spacing w:line="235" w:lineRule="auto" w:before="340" w:after="0"/>
        <w:ind w:left="0" w:right="239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>) make good any damage done to the land.</w:t>
      </w:r>
    </w:p>
    <w:p>
      <w:pPr>
        <w:autoSpaceDN w:val="0"/>
        <w:tabs>
          <w:tab w:pos="3264" w:val="left"/>
        </w:tabs>
        <w:autoSpaceDE w:val="0"/>
        <w:widowControl/>
        <w:spacing w:line="288" w:lineRule="auto" w:before="33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(8) In this item, “tree” includes any shrub, and references to</w:t>
      </w:r>
      <w:r>
        <w:rPr>
          <w:rFonts w:ascii="Times" w:hAnsi="Times" w:eastAsia="Times"/>
          <w:b w:val="0"/>
          <w:i w:val="0"/>
          <w:color w:val="343938"/>
          <w:sz w:val="16"/>
        </w:rPr>
        <w:t>“felling” and “lopping” shall be construed accordingly.</w:t>
      </w:r>
    </w:p>
    <w:p>
      <w:pPr>
        <w:autoSpaceDN w:val="0"/>
        <w:autoSpaceDE w:val="0"/>
        <w:widowControl/>
        <w:spacing w:line="319" w:lineRule="auto" w:before="338" w:after="0"/>
        <w:ind w:left="2784" w:right="1436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the Regulator is satisfied that any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is required for the purposes of carrying on the activities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a licensee is authorised to carry on by its licence, or for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purposes of discharging any function assigned to such licensee by </w:t>
      </w:r>
      <w:r>
        <w:rPr>
          <w:rFonts w:ascii="Times" w:hAnsi="Times" w:eastAsia="Times"/>
          <w:b w:val="0"/>
          <w:i w:val="0"/>
          <w:color w:val="343938"/>
          <w:sz w:val="16"/>
        </w:rPr>
        <w:t>this Act and that-</w:t>
      </w:r>
    </w:p>
    <w:p>
      <w:pPr>
        <w:autoSpaceDN w:val="0"/>
        <w:autoSpaceDE w:val="0"/>
        <w:widowControl/>
        <w:spacing w:line="305" w:lineRule="auto" w:before="338" w:after="0"/>
        <w:ind w:left="3624" w:right="1436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licensee has made all reasonable efforts to negotiate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acquisition of such property with the owner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property; and</w:t>
      </w:r>
    </w:p>
    <w:p>
      <w:pPr>
        <w:autoSpaceDN w:val="0"/>
        <w:autoSpaceDE w:val="0"/>
        <w:widowControl/>
        <w:spacing w:line="235" w:lineRule="auto" w:before="338" w:after="0"/>
        <w:ind w:left="0" w:right="275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those efforts have been unsuccessful,</w:t>
      </w:r>
    </w:p>
    <w:p>
      <w:pPr>
        <w:autoSpaceDN w:val="0"/>
        <w:autoSpaceDE w:val="0"/>
        <w:widowControl/>
        <w:spacing w:line="305" w:lineRule="auto" w:before="34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may recommend to the Minister that the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be acquired under the Land Acquisition 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295) 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autoSpaceDN w:val="0"/>
        <w:autoSpaceDE w:val="0"/>
        <w:widowControl/>
        <w:spacing w:line="322" w:lineRule="auto" w:before="338" w:after="0"/>
        <w:ind w:left="2784" w:right="1436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the Minister, by Order published in the 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Gazette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approves the proposed acquisition of the immovable property specified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the recommendation of the Regulator made under paragraph (1),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immovable property shall be deemed to be required for a public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purpose and may accordingly be acquired under the Land Acquisition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>and transferred to the licensee.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autoSpaceDE w:val="0"/>
        <w:widowControl/>
        <w:spacing w:line="305" w:lineRule="auto" w:before="532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sum payable for the acquisition of any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under the Land Acquisition Act </w:t>
      </w:r>
      <w:r>
        <w:rPr>
          <w:rFonts w:ascii="Times" w:hAnsi="Times" w:eastAsia="Times"/>
          <w:b w:val="0"/>
          <w:i w:val="0"/>
          <w:color w:val="221F1F"/>
          <w:sz w:val="16"/>
        </w:rPr>
        <w:t>(Chapter 295)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a licensee </w:t>
      </w:r>
      <w:r>
        <w:rPr>
          <w:rFonts w:ascii="Times" w:hAnsi="Times" w:eastAsia="Times"/>
          <w:b w:val="0"/>
          <w:i w:val="0"/>
          <w:color w:val="343938"/>
          <w:sz w:val="16"/>
        </w:rPr>
        <w:t>shall be payable by that licensee.</w:t>
      </w:r>
    </w:p>
    <w:p>
      <w:pPr>
        <w:autoSpaceDN w:val="0"/>
        <w:autoSpaceDE w:val="0"/>
        <w:widowControl/>
        <w:spacing w:line="324" w:lineRule="auto" w:before="340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(4)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shall not recommend the acquisition of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immovable property under paragraph (1) if such immovable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property is being used by another licensee, to whom it belongs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purpose of an installation necessary for carrying on of the activities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the licensee is authorised by its licence to carry on or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proposed to be used, within a period of five years, by such other </w:t>
      </w:r>
      <w:r>
        <w:rPr>
          <w:rFonts w:ascii="Times" w:hAnsi="Times" w:eastAsia="Times"/>
          <w:b w:val="0"/>
          <w:i w:val="0"/>
          <w:color w:val="343938"/>
          <w:sz w:val="16"/>
        </w:rPr>
        <w:t>licensee for the purposes of such an installation.</w:t>
      </w:r>
    </w:p>
    <w:p>
      <w:pPr>
        <w:autoSpaceDN w:val="0"/>
        <w:autoSpaceDE w:val="0"/>
        <w:widowControl/>
        <w:spacing w:line="238" w:lineRule="auto" w:before="338" w:after="0"/>
        <w:ind w:left="0" w:right="462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III</w:t>
      </w:r>
    </w:p>
    <w:p>
      <w:pPr>
        <w:autoSpaceDN w:val="0"/>
        <w:autoSpaceDE w:val="0"/>
        <w:widowControl/>
        <w:spacing w:line="238" w:lineRule="auto" w:before="338" w:after="0"/>
        <w:ind w:left="0" w:right="2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340" w:after="0"/>
        <w:ind w:left="0" w:right="3984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ELECTRICITY SUPPLY CODE</w:t>
      </w:r>
    </w:p>
    <w:p>
      <w:pPr>
        <w:autoSpaceDN w:val="0"/>
        <w:autoSpaceDE w:val="0"/>
        <w:widowControl/>
        <w:spacing w:line="314" w:lineRule="auto" w:before="338" w:after="0"/>
        <w:ind w:left="1438" w:right="2782" w:firstLine="48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paragraph (2), a distribution licensee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recover from a tariff customer any charges due to the licensee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respect of the supply of electricity, or in respect of the provision of </w:t>
      </w:r>
      <w:r>
        <w:rPr>
          <w:rFonts w:ascii="Times" w:hAnsi="Times" w:eastAsia="Times"/>
          <w:b w:val="0"/>
          <w:i w:val="0"/>
          <w:color w:val="343938"/>
          <w:sz w:val="16"/>
        </w:rPr>
        <w:t>any electricity meter, electricity line or electrical plant.</w:t>
      </w:r>
    </w:p>
    <w:p>
      <w:pPr>
        <w:autoSpaceDN w:val="0"/>
        <w:autoSpaceDE w:val="0"/>
        <w:widowControl/>
        <w:spacing w:line="322" w:lineRule="auto" w:before="338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a tariff customer quits any premises at which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been supplied to such tariff customer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giving at least two working days’ prior notice to the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tariff customer shall be liable to pay the licensee, in respect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supply of electricity to the premises, all accrued charges due up </w:t>
      </w:r>
      <w:r>
        <w:rPr>
          <w:rFonts w:ascii="Times" w:hAnsi="Times" w:eastAsia="Times"/>
          <w:b w:val="0"/>
          <w:i w:val="0"/>
          <w:color w:val="343938"/>
          <w:sz w:val="16"/>
        </w:rPr>
        <w:t>to the earlier of-</w:t>
      </w:r>
    </w:p>
    <w:p>
      <w:pPr>
        <w:autoSpaceDN w:val="0"/>
        <w:autoSpaceDE w:val="0"/>
        <w:widowControl/>
        <w:spacing w:line="305" w:lineRule="auto" w:before="340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the second working day after such tariff customer gives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notice to the licensee provided that reasonable access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to the premises has been granted;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38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next day on which the register of any meter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ascertained;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5" w:lineRule="auto" w:before="532" w:after="0"/>
        <w:ind w:left="3642" w:right="141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day from which any subsequent occupier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premises requires the supplier to supply electricity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premises.</w:t>
      </w:r>
    </w:p>
    <w:p>
      <w:pPr>
        <w:autoSpaceDN w:val="0"/>
        <w:autoSpaceDE w:val="0"/>
        <w:widowControl/>
        <w:spacing w:line="312" w:lineRule="auto" w:before="34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provisions of paragraph (2) or a statement setting out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those provisions shall be endorsed upon every demand note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charges payable to a distribution licensee by a tariff </w:t>
      </w:r>
      <w:r>
        <w:rPr>
          <w:rFonts w:ascii="Times" w:hAnsi="Times" w:eastAsia="Times"/>
          <w:b w:val="0"/>
          <w:i w:val="0"/>
          <w:color w:val="343938"/>
          <w:sz w:val="16"/>
        </w:rPr>
        <w:t>customer.</w:t>
      </w:r>
    </w:p>
    <w:p>
      <w:pPr>
        <w:autoSpaceDN w:val="0"/>
        <w:autoSpaceDE w:val="0"/>
        <w:widowControl/>
        <w:spacing w:line="331" w:lineRule="auto" w:before="34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a tariff customer quits any premises at which electricity has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been supplied to such tariff customer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without paying all charges due from such tariff customer in respect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that supply, or the provision of any electricity meter,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line or electrical plant for the purposes of the supply, the licensee-</w:t>
      </w:r>
    </w:p>
    <w:p>
      <w:pPr>
        <w:autoSpaceDN w:val="0"/>
        <w:autoSpaceDE w:val="0"/>
        <w:widowControl/>
        <w:spacing w:line="314" w:lineRule="auto" w:before="364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refuse to furnish such tariff customer with a supply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at any other premises until such tariff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customer pays the charges due;</w:t>
      </w:r>
    </w:p>
    <w:p>
      <w:pPr>
        <w:autoSpaceDN w:val="0"/>
        <w:tabs>
          <w:tab w:pos="3642" w:val="left"/>
        </w:tabs>
        <w:autoSpaceDE w:val="0"/>
        <w:widowControl/>
        <w:spacing w:line="295" w:lineRule="auto" w:before="362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shall not be entitled to require payment of that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from the next occupier of the premises.</w:t>
      </w:r>
    </w:p>
    <w:p>
      <w:pPr>
        <w:autoSpaceDN w:val="0"/>
        <w:autoSpaceDE w:val="0"/>
        <w:widowControl/>
        <w:spacing w:line="238" w:lineRule="auto" w:before="362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(5) If a tariff customer-</w:t>
      </w:r>
    </w:p>
    <w:p>
      <w:pPr>
        <w:autoSpaceDN w:val="0"/>
        <w:autoSpaceDE w:val="0"/>
        <w:widowControl/>
        <w:spacing w:line="331" w:lineRule="auto" w:before="362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not, within the requisite period, paid all charges due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 distribution licensee in respect of the supply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to any premises, or the provision of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meter, electricity line or electrical plant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purposes of that supply; or</w:t>
      </w:r>
    </w:p>
    <w:p>
      <w:pPr>
        <w:autoSpaceDN w:val="0"/>
        <w:autoSpaceDE w:val="0"/>
        <w:widowControl/>
        <w:spacing w:line="324" w:lineRule="auto" w:before="362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failed to comply with a notice from the licensee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requiring such tariff customer to cease using any appliance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which unduly or improperly interferes with the supply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electricity by the licensee to any other consumer,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35" w:lineRule="auto" w:before="54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distribution licensee may, at the end of the requisite period cut</w:t>
      </w:r>
    </w:p>
    <w:p>
      <w:pPr>
        <w:autoSpaceDN w:val="0"/>
        <w:autoSpaceDE w:val="0"/>
        <w:widowControl/>
        <w:spacing w:line="238" w:lineRule="auto" w:before="9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off the supply to the premises, or to any other premises occupied by</w:t>
      </w:r>
    </w:p>
    <w:p>
      <w:pPr>
        <w:autoSpaceDN w:val="0"/>
        <w:autoSpaceDE w:val="0"/>
        <w:widowControl/>
        <w:spacing w:line="238" w:lineRule="auto" w:before="9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the customer, by such means as the licensee thinks fit and recover any</w:t>
      </w:r>
    </w:p>
    <w:p>
      <w:pPr>
        <w:autoSpaceDN w:val="0"/>
        <w:autoSpaceDE w:val="0"/>
        <w:widowControl/>
        <w:spacing w:line="235" w:lineRule="auto" w:before="9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expenses incurred in so doing from the customer.</w:t>
      </w:r>
    </w:p>
    <w:p>
      <w:pPr>
        <w:autoSpaceDN w:val="0"/>
        <w:autoSpaceDE w:val="0"/>
        <w:widowControl/>
        <w:spacing w:line="235" w:lineRule="auto" w:before="33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</w:t>
      </w:r>
      <w:r>
        <w:rPr>
          <w:rFonts w:ascii="Times" w:hAnsi="Times" w:eastAsia="Times"/>
          <w:b w:val="0"/>
          <w:i w:val="0"/>
          <w:color w:val="343938"/>
          <w:sz w:val="16"/>
        </w:rPr>
        <w:t>In paragraph (5) the “requisite period” means-</w:t>
      </w:r>
    </w:p>
    <w:p>
      <w:pPr>
        <w:autoSpaceDN w:val="0"/>
        <w:autoSpaceDE w:val="0"/>
        <w:widowControl/>
        <w:spacing w:line="312" w:lineRule="auto" w:before="314" w:after="0"/>
        <w:ind w:left="2296" w:right="2760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premises which are used wholly or mainly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domestic purposes, a period of not less than ten days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either the making by the distribution licensee of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demand in writing for the payment of the charges due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notice by the distribution licensee requiring the tariff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customer to cease to use the appliances which interfere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with electricity supplied to another customer; and</w:t>
      </w:r>
    </w:p>
    <w:p>
      <w:pPr>
        <w:autoSpaceDN w:val="0"/>
        <w:tabs>
          <w:tab w:pos="2296" w:val="left"/>
        </w:tabs>
        <w:autoSpaceDE w:val="0"/>
        <w:widowControl/>
        <w:spacing w:line="281" w:lineRule="auto" w:before="314" w:after="0"/>
        <w:ind w:left="196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any other premises, a period of ten days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after the making of such a demand.</w:t>
      </w:r>
    </w:p>
    <w:p>
      <w:pPr>
        <w:autoSpaceDN w:val="0"/>
        <w:autoSpaceDE w:val="0"/>
        <w:widowControl/>
        <w:spacing w:line="293" w:lineRule="auto" w:before="31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A distribution licensee shall not exercise the powers conferred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 the licensee by paragraph (5), if there is a genuine dispute regarding </w:t>
      </w:r>
      <w:r>
        <w:rPr>
          <w:rFonts w:ascii="Times" w:hAnsi="Times" w:eastAsia="Times"/>
          <w:b w:val="0"/>
          <w:i w:val="0"/>
          <w:color w:val="343938"/>
          <w:sz w:val="16"/>
        </w:rPr>
        <w:t>the amount of the charges due.</w:t>
      </w:r>
    </w:p>
    <w:p>
      <w:pPr>
        <w:autoSpaceDN w:val="0"/>
        <w:autoSpaceDE w:val="0"/>
        <w:widowControl/>
        <w:spacing w:line="302" w:lineRule="auto" w:before="31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(8) In this item a reference to the provision of any electricity line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item of electrical plant shall include a reference to the provision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a line or item by the installation of a new one or by the modification </w:t>
      </w:r>
      <w:r>
        <w:rPr>
          <w:rFonts w:ascii="Times" w:hAnsi="Times" w:eastAsia="Times"/>
          <w:b w:val="0"/>
          <w:i w:val="0"/>
          <w:color w:val="343938"/>
          <w:sz w:val="16"/>
        </w:rPr>
        <w:t>of an existing one.</w:t>
      </w:r>
    </w:p>
    <w:p>
      <w:pPr>
        <w:autoSpaceDN w:val="0"/>
        <w:autoSpaceDE w:val="0"/>
        <w:widowControl/>
        <w:spacing w:line="307" w:lineRule="auto" w:before="314" w:after="0"/>
        <w:ind w:left="1456" w:right="2762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has cut off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to any premises in consequence of any default by a tariff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customer, the licensee shall be under an obligation to resume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of electricity within two working days of the requirements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(2) being</w:t>
      </w:r>
      <w:r>
        <w:rPr>
          <w:rFonts w:ascii="Times" w:hAnsi="Times" w:eastAsia="Times"/>
          <w:b w:val="0"/>
          <w:i w:val="0"/>
          <w:color w:val="343938"/>
          <w:sz w:val="16"/>
        </w:rPr>
        <w:t>fulfilled.</w:t>
      </w:r>
    </w:p>
    <w:p>
      <w:pPr>
        <w:autoSpaceDN w:val="0"/>
        <w:tabs>
          <w:tab w:pos="1696" w:val="left"/>
        </w:tabs>
        <w:autoSpaceDE w:val="0"/>
        <w:widowControl/>
        <w:spacing w:line="283" w:lineRule="auto" w:before="31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requirements of this paragraph are that the customer in </w:t>
      </w:r>
      <w:r>
        <w:rPr>
          <w:rFonts w:ascii="Times" w:hAnsi="Times" w:eastAsia="Times"/>
          <w:b w:val="0"/>
          <w:i w:val="0"/>
          <w:color w:val="343938"/>
          <w:sz w:val="16"/>
        </w:rPr>
        <w:t>default-</w:t>
      </w:r>
    </w:p>
    <w:p>
      <w:pPr>
        <w:autoSpaceDN w:val="0"/>
        <w:autoSpaceDE w:val="0"/>
        <w:widowControl/>
        <w:spacing w:line="238" w:lineRule="auto" w:before="328" w:after="0"/>
        <w:ind w:left="196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 has made good the default;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642" w:val="left"/>
        </w:tabs>
        <w:autoSpaceDE w:val="0"/>
        <w:widowControl/>
        <w:spacing w:line="293" w:lineRule="auto" w:before="536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paid the reasonable expenses of disconnecting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reconnecting the supply; and</w:t>
      </w:r>
    </w:p>
    <w:p>
      <w:pPr>
        <w:autoSpaceDN w:val="0"/>
        <w:tabs>
          <w:tab w:pos="3642" w:val="left"/>
        </w:tabs>
        <w:autoSpaceDE w:val="0"/>
        <w:widowControl/>
        <w:spacing w:line="293" w:lineRule="auto" w:before="350" w:after="0"/>
        <w:ind w:left="3328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has given such security as is mentioned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27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this Act.</w:t>
      </w:r>
    </w:p>
    <w:p>
      <w:pPr>
        <w:autoSpaceDN w:val="0"/>
        <w:autoSpaceDE w:val="0"/>
        <w:widowControl/>
        <w:spacing w:line="310" w:lineRule="auto" w:before="35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obligation imposed by paragraph (1) on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shall be a duty owed by the licensee to any person who may </w:t>
      </w:r>
      <w:r>
        <w:rPr>
          <w:rFonts w:ascii="Times" w:hAnsi="Times" w:eastAsia="Times"/>
          <w:b w:val="0"/>
          <w:i w:val="0"/>
          <w:color w:val="343938"/>
          <w:sz w:val="16"/>
        </w:rPr>
        <w:t>be affected by a failure to comply with the obligation.</w:t>
      </w:r>
    </w:p>
    <w:p>
      <w:pPr>
        <w:autoSpaceDN w:val="0"/>
        <w:autoSpaceDE w:val="0"/>
        <w:widowControl/>
        <w:spacing w:line="319" w:lineRule="auto" w:before="35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 duty is owed by a licensee to any person by virtue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(3), any breach of that duty which causes any loss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damage to that person shall be actionable at the suit or instance of </w:t>
      </w:r>
      <w:r>
        <w:rPr>
          <w:rFonts w:ascii="Times" w:hAnsi="Times" w:eastAsia="Times"/>
          <w:b w:val="0"/>
          <w:i w:val="0"/>
          <w:color w:val="343938"/>
          <w:sz w:val="16"/>
        </w:rPr>
        <w:t>that person.</w:t>
      </w:r>
    </w:p>
    <w:p>
      <w:pPr>
        <w:autoSpaceDN w:val="0"/>
        <w:autoSpaceDE w:val="0"/>
        <w:widowControl/>
        <w:spacing w:line="324" w:lineRule="auto" w:before="35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In any proceedings brought against a distribution licensee in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pursuance of paragraph (4), it shall be a defence for the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prove that the licensee took all reasonable steps and exercised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all due diligence to avoid failing to comply with the obligation imposed </w:t>
      </w:r>
      <w:r>
        <w:rPr>
          <w:rFonts w:ascii="Times" w:hAnsi="Times" w:eastAsia="Times"/>
          <w:b w:val="0"/>
          <w:i w:val="0"/>
          <w:color w:val="343938"/>
          <w:sz w:val="16"/>
        </w:rPr>
        <w:t>on the licensee by paragraph (1).</w:t>
      </w:r>
    </w:p>
    <w:p>
      <w:pPr>
        <w:autoSpaceDN w:val="0"/>
        <w:autoSpaceDE w:val="0"/>
        <w:widowControl/>
        <w:spacing w:line="329" w:lineRule="auto" w:before="35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(6) Without prejudice to any right which any person may have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virtue of paragraph (4) to bring civil proceedings against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in respect of any failure to comply with the obligation imposed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 the licensee by paragraph (1), compliance with that obligation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may be enforced by the Regulator against the licensee by the institution </w:t>
      </w:r>
      <w:r>
        <w:rPr>
          <w:rFonts w:ascii="Times" w:hAnsi="Times" w:eastAsia="Times"/>
          <w:b w:val="0"/>
          <w:i w:val="0"/>
          <w:color w:val="343938"/>
          <w:sz w:val="16"/>
        </w:rPr>
        <w:t>of appropriate proceedings in a court of civil jurisdiction.</w:t>
      </w:r>
    </w:p>
    <w:p>
      <w:pPr>
        <w:autoSpaceDN w:val="0"/>
        <w:autoSpaceDE w:val="0"/>
        <w:widowControl/>
        <w:spacing w:line="310" w:lineRule="auto" w:before="352" w:after="0"/>
        <w:ind w:left="2802" w:right="1418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supply of electricity to any premises has been cut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off by a distribution licensee no person other than such licensee shall </w:t>
      </w:r>
      <w:r>
        <w:rPr>
          <w:rFonts w:ascii="Times" w:hAnsi="Times" w:eastAsia="Times"/>
          <w:b w:val="0"/>
          <w:i w:val="0"/>
          <w:color w:val="343938"/>
          <w:sz w:val="16"/>
        </w:rPr>
        <w:t>restore such supply.</w:t>
      </w:r>
    </w:p>
    <w:p>
      <w:pPr>
        <w:autoSpaceDN w:val="0"/>
        <w:autoSpaceDE w:val="0"/>
        <w:widowControl/>
        <w:spacing w:line="310" w:lineRule="auto" w:before="350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If any person acts in contravention of paragraph (1),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>after a summary trial before a Magistrate be liable to a fine not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86" w:lineRule="auto" w:before="53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exceeding twenty five thousand rupees and the distribution licensee </w:t>
      </w:r>
      <w:r>
        <w:rPr>
          <w:rFonts w:ascii="Times" w:hAnsi="Times" w:eastAsia="Times"/>
          <w:b w:val="0"/>
          <w:i w:val="0"/>
          <w:color w:val="343938"/>
          <w:sz w:val="16"/>
        </w:rPr>
        <w:t>may cut off the supply.</w:t>
      </w:r>
    </w:p>
    <w:p>
      <w:pPr>
        <w:autoSpaceDN w:val="0"/>
        <w:tabs>
          <w:tab w:pos="1696" w:val="left"/>
        </w:tabs>
        <w:autoSpaceDE w:val="0"/>
        <w:widowControl/>
        <w:spacing w:line="281" w:lineRule="auto" w:before="328" w:after="0"/>
        <w:ind w:left="1456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 any person intentionally or negligently damages or </w:t>
      </w:r>
      <w:r>
        <w:rPr>
          <w:rFonts w:ascii="Times" w:hAnsi="Times" w:eastAsia="Times"/>
          <w:b w:val="0"/>
          <w:i w:val="0"/>
          <w:color w:val="343938"/>
          <w:sz w:val="16"/>
        </w:rPr>
        <w:t>causes to be damaged –</w:t>
      </w:r>
    </w:p>
    <w:p>
      <w:pPr>
        <w:autoSpaceDN w:val="0"/>
        <w:tabs>
          <w:tab w:pos="2296" w:val="left"/>
        </w:tabs>
        <w:autoSpaceDE w:val="0"/>
        <w:widowControl/>
        <w:spacing w:line="283" w:lineRule="auto" w:before="328" w:after="0"/>
        <w:ind w:left="196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electrical plant or electricity line belonging 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operated by-</w:t>
      </w:r>
    </w:p>
    <w:p>
      <w:pPr>
        <w:autoSpaceDN w:val="0"/>
        <w:tabs>
          <w:tab w:pos="2448" w:val="left"/>
          <w:tab w:pos="2494" w:val="left"/>
        </w:tabs>
        <w:autoSpaceDE w:val="0"/>
        <w:widowControl/>
        <w:spacing w:line="300" w:lineRule="auto" w:before="328" w:after="0"/>
        <w:ind w:left="2402" w:right="432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(i) a distribution licensee;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(ii) a generation licensee;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 </w:t>
      </w:r>
      <w:r>
        <w:rPr>
          <w:rFonts w:ascii="Times" w:hAnsi="Times" w:eastAsia="Times"/>
          <w:b w:val="0"/>
          <w:i w:val="0"/>
          <w:color w:val="343938"/>
          <w:sz w:val="16"/>
        </w:rPr>
        <w:t>a transmission licensee; or</w:t>
      </w:r>
    </w:p>
    <w:p>
      <w:pPr>
        <w:autoSpaceDN w:val="0"/>
        <w:autoSpaceDE w:val="0"/>
        <w:widowControl/>
        <w:spacing w:line="300" w:lineRule="auto" w:before="326" w:after="0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part of any domestic electricity supply equipment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or operated by a distribution licensee that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situated on his or her property,</w:t>
      </w:r>
    </w:p>
    <w:p>
      <w:pPr>
        <w:autoSpaceDN w:val="0"/>
        <w:autoSpaceDE w:val="0"/>
        <w:widowControl/>
        <w:spacing w:line="300" w:lineRule="auto" w:before="326" w:after="0"/>
        <w:ind w:left="1456" w:right="2760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such 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a summary trial before a Magistrate be liable to a fine not less </w:t>
      </w:r>
      <w:r>
        <w:rPr>
          <w:rFonts w:ascii="Times" w:hAnsi="Times" w:eastAsia="Times"/>
          <w:b w:val="0"/>
          <w:i w:val="0"/>
          <w:color w:val="343938"/>
          <w:sz w:val="16"/>
        </w:rPr>
        <w:t>than five thousand rupees and not exceeding fifty thousand rupees.</w:t>
      </w:r>
    </w:p>
    <w:p>
      <w:pPr>
        <w:autoSpaceDN w:val="0"/>
        <w:autoSpaceDE w:val="0"/>
        <w:widowControl/>
        <w:spacing w:line="300" w:lineRule="auto" w:before="3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In this item, “domestic electricity supply equipment” includes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all lines and plants up to, and including, the meter situated in a </w:t>
      </w:r>
      <w:r>
        <w:rPr>
          <w:rFonts w:ascii="Times" w:hAnsi="Times" w:eastAsia="Times"/>
          <w:b w:val="0"/>
          <w:i w:val="0"/>
          <w:color w:val="343938"/>
          <w:sz w:val="16"/>
        </w:rPr>
        <w:t>consumer’s property.</w:t>
      </w:r>
    </w:p>
    <w:p>
      <w:pPr>
        <w:autoSpaceDN w:val="0"/>
        <w:autoSpaceDE w:val="0"/>
        <w:widowControl/>
        <w:spacing w:line="312" w:lineRule="auto" w:before="32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an offence has been committed under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in respect of the electricity line or electrical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plant of a distribution licensee, the distribution licensee may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discontinue the supply of electricity to the person so offending until </w:t>
      </w:r>
      <w:r>
        <w:rPr>
          <w:rFonts w:ascii="Times" w:hAnsi="Times" w:eastAsia="Times"/>
          <w:b w:val="0"/>
          <w:i w:val="0"/>
          <w:color w:val="343938"/>
          <w:sz w:val="16"/>
        </w:rPr>
        <w:t>the matter has been remedied.</w:t>
      </w:r>
    </w:p>
    <w:p>
      <w:pPr>
        <w:autoSpaceDN w:val="0"/>
        <w:autoSpaceDE w:val="0"/>
        <w:widowControl/>
        <w:spacing w:line="302" w:lineRule="auto" w:before="3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an offence has been committed under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(1), in respect of any domestic electricity supply </w:t>
      </w:r>
      <w:r>
        <w:rPr>
          <w:rFonts w:ascii="Times" w:hAnsi="Times" w:eastAsia="Times"/>
          <w:b w:val="0"/>
          <w:i w:val="0"/>
          <w:color w:val="343938"/>
          <w:sz w:val="16"/>
        </w:rPr>
        <w:t>equipment, the distribution licensee-</w:t>
      </w:r>
    </w:p>
    <w:p>
      <w:pPr>
        <w:autoSpaceDN w:val="0"/>
        <w:autoSpaceDE w:val="0"/>
        <w:widowControl/>
        <w:spacing w:line="288" w:lineRule="auto" w:before="338" w:after="0"/>
        <w:ind w:left="1872" w:right="2736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discontinue the supply of electricity to the person so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offending until the matter has been remedied;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532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may remove the meter in respect of which the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was committed.</w:t>
      </w:r>
    </w:p>
    <w:p>
      <w:pPr>
        <w:autoSpaceDN w:val="0"/>
        <w:autoSpaceDE w:val="0"/>
        <w:widowControl/>
        <w:spacing w:line="314" w:lineRule="auto" w:before="33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Where a distribution licensee removes a meter in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powers under paragraph (4), the licensee shall keep it safely until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Regulator authorizes the licensee to destroy it or otherwise </w:t>
      </w:r>
      <w:r>
        <w:rPr>
          <w:rFonts w:ascii="Times" w:hAnsi="Times" w:eastAsia="Times"/>
          <w:b w:val="0"/>
          <w:i w:val="0"/>
          <w:color w:val="343938"/>
          <w:sz w:val="16"/>
        </w:rPr>
        <w:t>dispose of it.</w:t>
      </w:r>
    </w:p>
    <w:p>
      <w:pPr>
        <w:autoSpaceDN w:val="0"/>
        <w:autoSpaceDE w:val="0"/>
        <w:widowControl/>
        <w:spacing w:line="319" w:lineRule="auto" w:before="338" w:after="0"/>
        <w:ind w:left="2802" w:right="1414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Subject to the provisions of item 8, any officer authorised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distribution licensee may enter any premises to which a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is being given by the distribution licensee through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lines and electrical plant belonging to, or operated by, the </w:t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 for any of the following purposes, namely-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338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inspecting any electricity line or electrical plant belonging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to or operated by the distribution licensee;</w:t>
      </w:r>
    </w:p>
    <w:p>
      <w:pPr>
        <w:autoSpaceDN w:val="0"/>
        <w:autoSpaceDE w:val="0"/>
        <w:widowControl/>
        <w:spacing w:line="314" w:lineRule="auto" w:before="338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ascertaining the register of any electricity meter and,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case of a prepayment meter, removing any money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tokens belonging to or operated by the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licensee;</w:t>
      </w:r>
    </w:p>
    <w:p>
      <w:pPr>
        <w:autoSpaceDN w:val="0"/>
        <w:autoSpaceDE w:val="0"/>
        <w:widowControl/>
        <w:spacing w:line="288" w:lineRule="auto" w:before="338" w:after="0"/>
        <w:ind w:left="3642" w:right="1296" w:hanging="3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removing, inspecting or reinstalling any electricity meter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 installing any substitute meter or associated equipment.</w:t>
      </w:r>
    </w:p>
    <w:p>
      <w:pPr>
        <w:autoSpaceDN w:val="0"/>
        <w:tabs>
          <w:tab w:pos="3042" w:val="left"/>
        </w:tabs>
        <w:autoSpaceDE w:val="0"/>
        <w:widowControl/>
        <w:spacing w:line="288" w:lineRule="auto" w:before="33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(2) The powers conferred by subparagraphs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and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</w:t>
      </w:r>
      <w:r>
        <w:rPr>
          <w:rFonts w:ascii="Times" w:hAnsi="Times" w:eastAsia="Times"/>
          <w:b w:val="0"/>
          <w:i w:val="0"/>
          <w:color w:val="343938"/>
          <w:sz w:val="16"/>
        </w:rPr>
        <w:t>paragraph (1)</w:t>
      </w:r>
      <w:r>
        <w:rPr>
          <w:rFonts w:ascii="Times" w:hAnsi="Times" w:eastAsia="Times"/>
          <w:b w:val="0"/>
          <w:i w:val="0"/>
          <w:color w:val="343938"/>
          <w:sz w:val="16"/>
        </w:rPr>
        <w:t>shall not be exercised in respect of a premises if-</w:t>
      </w:r>
    </w:p>
    <w:p>
      <w:pPr>
        <w:autoSpaceDN w:val="0"/>
        <w:autoSpaceDE w:val="0"/>
        <w:widowControl/>
        <w:spacing w:line="305" w:lineRule="auto" w:before="338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consumer has applied in writing to the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for the licensee to cease to supply electricity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 premises; and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338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the licensee has failed to do so within a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time.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tabs>
          <w:tab w:pos="1658" w:val="left"/>
        </w:tabs>
        <w:autoSpaceDE w:val="0"/>
        <w:widowControl/>
        <w:spacing w:line="288" w:lineRule="auto" w:before="532" w:after="0"/>
        <w:ind w:left="141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is authorised by paragraph (3) </w:t>
      </w:r>
      <w:r>
        <w:rPr>
          <w:rFonts w:ascii="Times" w:hAnsi="Times" w:eastAsia="Times"/>
          <w:b w:val="0"/>
          <w:i w:val="0"/>
          <w:color w:val="343938"/>
          <w:sz w:val="16"/>
        </w:rPr>
        <w:t>or (4) of item 4 of this Schedule-</w:t>
      </w:r>
    </w:p>
    <w:p>
      <w:pPr>
        <w:autoSpaceDN w:val="0"/>
        <w:tabs>
          <w:tab w:pos="2258" w:val="left"/>
        </w:tabs>
        <w:autoSpaceDE w:val="0"/>
        <w:widowControl/>
        <w:spacing w:line="288" w:lineRule="auto" w:before="258" w:after="0"/>
        <w:ind w:left="192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discontinue the supply of electricity to any premises;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or</w:t>
      </w:r>
    </w:p>
    <w:p>
      <w:pPr>
        <w:autoSpaceDN w:val="0"/>
        <w:tabs>
          <w:tab w:pos="2258" w:val="left"/>
        </w:tabs>
        <w:autoSpaceDE w:val="0"/>
        <w:widowControl/>
        <w:spacing w:line="288" w:lineRule="auto" w:before="260" w:after="0"/>
        <w:ind w:left="192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remove the electricity meter in respect of which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offence under that paragraph was committed,</w:t>
      </w:r>
    </w:p>
    <w:p>
      <w:pPr>
        <w:autoSpaceDN w:val="0"/>
        <w:autoSpaceDE w:val="0"/>
        <w:widowControl/>
        <w:spacing w:line="314" w:lineRule="auto" w:before="25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officer authorised by the distribution licensee may, subject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 8, enter the premises for the purpose of disconnecting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removing the meter or any associated electrical plant used for, or </w:t>
      </w:r>
      <w:r>
        <w:rPr>
          <w:rFonts w:ascii="Times" w:hAnsi="Times" w:eastAsia="Times"/>
          <w:b w:val="0"/>
          <w:i w:val="0"/>
          <w:color w:val="343938"/>
          <w:sz w:val="16"/>
        </w:rPr>
        <w:t>for purposes connected with, the distribution or supply of electricity.</w:t>
      </w:r>
    </w:p>
    <w:p>
      <w:pPr>
        <w:autoSpaceDN w:val="0"/>
        <w:autoSpaceDE w:val="0"/>
        <w:widowControl/>
        <w:spacing w:line="235" w:lineRule="auto" w:before="260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(2) Where-</w:t>
      </w:r>
    </w:p>
    <w:p>
      <w:pPr>
        <w:autoSpaceDN w:val="0"/>
        <w:autoSpaceDE w:val="0"/>
        <w:widowControl/>
        <w:spacing w:line="314" w:lineRule="auto" w:before="258" w:after="0"/>
        <w:ind w:left="2258" w:right="280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distribution licensee is authorised by any other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provision of this Act or of regulations made under it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cut off or discontinue the supply of electricity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premises;</w:t>
      </w:r>
    </w:p>
    <w:p>
      <w:pPr>
        <w:autoSpaceDN w:val="0"/>
        <w:autoSpaceDE w:val="0"/>
        <w:widowControl/>
        <w:spacing w:line="288" w:lineRule="auto" w:before="258" w:after="0"/>
        <w:ind w:left="2258" w:right="2736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occupying any premises supplied with electricity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by a distribution licensee ceases to require such supply;</w:t>
      </w:r>
    </w:p>
    <w:p>
      <w:pPr>
        <w:autoSpaceDN w:val="0"/>
        <w:autoSpaceDE w:val="0"/>
        <w:widowControl/>
        <w:spacing w:line="305" w:lineRule="auto" w:before="260" w:after="0"/>
        <w:ind w:left="2258" w:right="2802" w:hanging="316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entering into occupation of any premises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previously supplied with electricity by a distribution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licensee does not require such supply; or</w:t>
      </w:r>
    </w:p>
    <w:p>
      <w:pPr>
        <w:autoSpaceDN w:val="0"/>
        <w:autoSpaceDE w:val="0"/>
        <w:widowControl/>
        <w:spacing w:line="314" w:lineRule="auto" w:before="260" w:after="0"/>
        <w:ind w:left="2258" w:right="280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person entering into occupation of any premises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previously supplied with electricity through a meter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or operated by a distribution licensee does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 hire or borrow that meter,</w:t>
      </w:r>
    </w:p>
    <w:p>
      <w:pPr>
        <w:autoSpaceDN w:val="0"/>
        <w:autoSpaceDE w:val="0"/>
        <w:widowControl/>
        <w:spacing w:line="305" w:lineRule="auto" w:before="25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any officer authorised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distribution licensee may, subject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 8, enter the premises for the purpose of disconnecting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>or removing any electrical plant, electricity line or electricity meter.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5" w:lineRule="auto" w:before="532" w:after="0"/>
        <w:ind w:left="2802" w:right="1414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Any officer authorised by a distribution licensee, a generation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or a transmission licensee, as the case may be, may, subject to </w:t>
      </w:r>
      <w:r>
        <w:rPr>
          <w:rFonts w:ascii="Times" w:hAnsi="Times" w:eastAsia="Times"/>
          <w:b w:val="0"/>
          <w:i w:val="0"/>
          <w:color w:val="343938"/>
          <w:sz w:val="16"/>
        </w:rPr>
        <w:t>item 8, enter any premises for the purpose of-</w:t>
      </w:r>
    </w:p>
    <w:p>
      <w:pPr>
        <w:autoSpaceDN w:val="0"/>
        <w:autoSpaceDE w:val="0"/>
        <w:widowControl/>
        <w:spacing w:line="305" w:lineRule="auto" w:before="340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placing a new electricity line or new electrical plant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of, or in addition to, any existing line or plant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which has already been lawfully placed; or</w:t>
      </w:r>
    </w:p>
    <w:p>
      <w:pPr>
        <w:autoSpaceDN w:val="0"/>
        <w:autoSpaceDE w:val="0"/>
        <w:widowControl/>
        <w:spacing w:line="238" w:lineRule="auto" w:before="338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repairing or altering any such existing line or plant.</w:t>
      </w:r>
    </w:p>
    <w:p>
      <w:pPr>
        <w:autoSpaceDN w:val="0"/>
        <w:autoSpaceDE w:val="0"/>
        <w:widowControl/>
        <w:spacing w:line="312" w:lineRule="auto" w:before="340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In the case of emergency arising from faults in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line or electrical plant, entry may be made under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(1) without the notice required to be given by item 8, but the notice </w:t>
      </w:r>
      <w:r>
        <w:rPr>
          <w:rFonts w:ascii="Times" w:hAnsi="Times" w:eastAsia="Times"/>
          <w:b w:val="0"/>
          <w:i w:val="0"/>
          <w:color w:val="343938"/>
          <w:sz w:val="16"/>
        </w:rPr>
        <w:t>shall then be given as early as possible.</w:t>
      </w:r>
    </w:p>
    <w:p>
      <w:pPr>
        <w:autoSpaceDN w:val="0"/>
        <w:autoSpaceDE w:val="0"/>
        <w:widowControl/>
        <w:spacing w:line="305" w:lineRule="auto" w:before="338" w:after="0"/>
        <w:ind w:left="2802" w:right="1416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8.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An electrical inspector or a licensee (or officer of a licensee)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authorised to enter upon any land or premises under this Act shall not </w:t>
      </w:r>
      <w:r>
        <w:rPr>
          <w:rFonts w:ascii="Times" w:hAnsi="Times" w:eastAsia="Times"/>
          <w:b w:val="0"/>
          <w:i w:val="0"/>
          <w:color w:val="343938"/>
          <w:sz w:val="16"/>
        </w:rPr>
        <w:t>demand to do so as of right unless-</w:t>
      </w:r>
    </w:p>
    <w:p>
      <w:pPr>
        <w:autoSpaceDN w:val="0"/>
        <w:autoSpaceDE w:val="0"/>
        <w:widowControl/>
        <w:spacing w:line="312" w:lineRule="auto" w:before="338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three days notice of the intended entry has been given by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electrical inspector or the licensee or officer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stating as fully and accurately as possible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nature and extent of the acts intended to be done;</w:t>
      </w:r>
    </w:p>
    <w:p>
      <w:pPr>
        <w:autoSpaceDN w:val="0"/>
        <w:autoSpaceDE w:val="0"/>
        <w:widowControl/>
        <w:spacing w:line="305" w:lineRule="auto" w:before="340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if required to do so, such electrical inspector or licensee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has produced evidence of the authority of such electrical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inspector or licensee;</w:t>
      </w:r>
    </w:p>
    <w:p>
      <w:pPr>
        <w:autoSpaceDN w:val="0"/>
        <w:autoSpaceDE w:val="0"/>
        <w:widowControl/>
        <w:spacing w:line="305" w:lineRule="auto" w:before="338" w:after="0"/>
        <w:ind w:left="3642" w:right="1418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reasonable compensation is paid to the owner of the land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premises for any disturbance, disability or damage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that may be caused pursuant to the entry.</w:t>
      </w:r>
    </w:p>
    <w:p>
      <w:pPr>
        <w:autoSpaceDN w:val="0"/>
        <w:tabs>
          <w:tab w:pos="3042" w:val="left"/>
        </w:tabs>
        <w:autoSpaceDE w:val="0"/>
        <w:widowControl/>
        <w:spacing w:line="288" w:lineRule="auto" w:before="33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(2) Any notice referred to in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</w:t>
      </w:r>
      <w:r>
        <w:rPr>
          <w:rFonts w:ascii="Times" w:hAnsi="Times" w:eastAsia="Times"/>
          <w:b w:val="0"/>
          <w:i w:val="0"/>
          <w:color w:val="343938"/>
          <w:sz w:val="16"/>
        </w:rPr>
        <w:t>shall-</w:t>
      </w:r>
    </w:p>
    <w:p>
      <w:pPr>
        <w:autoSpaceDN w:val="0"/>
        <w:autoSpaceDE w:val="0"/>
        <w:widowControl/>
        <w:spacing w:line="238" w:lineRule="auto" w:before="338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where the land is occupied, be given to the occupier;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autoSpaceDE w:val="0"/>
        <w:widowControl/>
        <w:spacing w:line="305" w:lineRule="auto" w:before="532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where the land is not occupied, be given to the owner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the name and address of such owner are known or can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with reasonable diligence be ascertained;</w:t>
      </w:r>
    </w:p>
    <w:p>
      <w:pPr>
        <w:autoSpaceDN w:val="0"/>
        <w:autoSpaceDE w:val="0"/>
        <w:widowControl/>
        <w:spacing w:line="312" w:lineRule="auto" w:before="340" w:after="0"/>
        <w:ind w:left="2276" w:right="278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where the land is not occupied and the name and address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owner cannot with reasonable diligence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ascertained, be exhibited in some conspicuous position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on the land; and</w:t>
      </w:r>
    </w:p>
    <w:p>
      <w:pPr>
        <w:autoSpaceDN w:val="0"/>
        <w:autoSpaceDE w:val="0"/>
        <w:widowControl/>
        <w:spacing w:line="305" w:lineRule="auto" w:before="338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where the land is used or reserved for any public purpose,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given to the officer or other person in charge of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execution of that purpose.</w:t>
      </w:r>
    </w:p>
    <w:p>
      <w:pPr>
        <w:autoSpaceDN w:val="0"/>
        <w:autoSpaceDE w:val="0"/>
        <w:widowControl/>
        <w:spacing w:line="312" w:lineRule="auto" w:before="3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electrical inspector or the licensee or person authorized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in writing in that behalf shall be entitled to enter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land, for the purpose of giving a notice referred to in subparagraph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(1).</w:t>
      </w:r>
    </w:p>
    <w:p>
      <w:pPr>
        <w:autoSpaceDN w:val="0"/>
        <w:autoSpaceDE w:val="0"/>
        <w:widowControl/>
        <w:spacing w:line="305" w:lineRule="auto" w:before="3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any person exercises any powers conferred by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item, the licensee by whom he or she was authorised in writing shall </w:t>
      </w:r>
      <w:r>
        <w:rPr>
          <w:rFonts w:ascii="Times" w:hAnsi="Times" w:eastAsia="Times"/>
          <w:b w:val="0"/>
          <w:i w:val="0"/>
          <w:color w:val="343938"/>
          <w:sz w:val="16"/>
        </w:rPr>
        <w:t>make good any damage done to the land as a result of such entry.</w:t>
      </w:r>
    </w:p>
    <w:p>
      <w:pPr>
        <w:autoSpaceDN w:val="0"/>
        <w:autoSpaceDE w:val="0"/>
        <w:widowControl/>
        <w:spacing w:line="329" w:lineRule="auto" w:before="3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Where in the exercise of any power conferred by or under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Act any damage is caused to any land or to any moveable property,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person interested in the land or moveable property may recover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in respect of that damage from the licensee on whose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behalf the power is exercised; and where in consequence of the exercise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such power a person is disturbed in the enjoyment of any land 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moveable property such person may recover from that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reasonable compensation in respect of that disturbance as determined </w:t>
      </w:r>
      <w:r>
        <w:rPr>
          <w:rFonts w:ascii="Times" w:hAnsi="Times" w:eastAsia="Times"/>
          <w:b w:val="0"/>
          <w:i w:val="0"/>
          <w:color w:val="343938"/>
          <w:sz w:val="16"/>
        </w:rPr>
        <w:t>by the Regulator.</w:t>
      </w:r>
    </w:p>
    <w:p>
      <w:pPr>
        <w:autoSpaceDN w:val="0"/>
        <w:autoSpaceDE w:val="0"/>
        <w:widowControl/>
        <w:spacing w:line="314" w:lineRule="auto" w:before="338" w:after="0"/>
        <w:ind w:left="1438" w:right="2782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9.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If, in an attempt to exercise any of the powers of entry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conferred by this Schedule, the distribution licensee has made 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reasonable efforts, otherwise than by the use of force, to obtain entry </w:t>
      </w:r>
      <w:r>
        <w:rPr>
          <w:rFonts w:ascii="Times" w:hAnsi="Times" w:eastAsia="Times"/>
          <w:b w:val="0"/>
          <w:i w:val="0"/>
          <w:color w:val="343938"/>
          <w:sz w:val="16"/>
        </w:rPr>
        <w:t>to the premises; and those efforts have been unsuccessful, it may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24" w:lineRule="auto" w:before="542" w:after="0"/>
        <w:ind w:left="2802" w:right="1414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apply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, ex parte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, to the Magistrate’s Court having jurisdiction over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place where the premises are situated for an order authorizing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or an officer authorized by the licensee to enter the premises </w:t>
      </w:r>
      <w:r>
        <w:rPr>
          <w:rFonts w:ascii="Times" w:hAnsi="Times" w:eastAsia="Times"/>
          <w:b w:val="0"/>
          <w:i w:val="0"/>
          <w:color w:val="343938"/>
          <w:sz w:val="16"/>
        </w:rPr>
        <w:t>by force.</w:t>
      </w:r>
    </w:p>
    <w:p>
      <w:pPr>
        <w:autoSpaceDN w:val="0"/>
        <w:autoSpaceDE w:val="0"/>
        <w:widowControl/>
        <w:spacing w:line="326" w:lineRule="auto" w:before="36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An order granted under paragraph (1) shall specify the action, </w:t>
      </w:r>
      <w:r>
        <w:rPr>
          <w:rFonts w:ascii="Times" w:hAnsi="Times" w:eastAsia="Times"/>
          <w:b w:val="0"/>
          <w:i w:val="0"/>
          <w:color w:val="343938"/>
          <w:sz w:val="16"/>
        </w:rPr>
        <w:t>which may be taken by the licensee, or an officer authorised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to effect the entry by force and may stipulate the conditions </w:t>
      </w:r>
      <w:r>
        <w:rPr>
          <w:rFonts w:ascii="Times" w:hAnsi="Times" w:eastAsia="Times"/>
          <w:b w:val="0"/>
          <w:i w:val="0"/>
          <w:color w:val="343938"/>
          <w:sz w:val="16"/>
        </w:rPr>
        <w:t>to be observed by the licensee or such officer after such entry.</w:t>
      </w:r>
    </w:p>
    <w:p>
      <w:pPr>
        <w:autoSpaceDN w:val="0"/>
        <w:autoSpaceDE w:val="0"/>
        <w:widowControl/>
        <w:spacing w:line="317" w:lineRule="auto" w:before="36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licensee or an officer authorised by the licensee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incur no liability to any person in respect of the entry by force to </w:t>
      </w:r>
      <w:r>
        <w:rPr>
          <w:rFonts w:ascii="Times" w:hAnsi="Times" w:eastAsia="Times"/>
          <w:b w:val="0"/>
          <w:i w:val="0"/>
          <w:color w:val="343938"/>
          <w:sz w:val="16"/>
        </w:rPr>
        <w:t>the premises:</w:t>
      </w:r>
    </w:p>
    <w:p>
      <w:pPr>
        <w:autoSpaceDN w:val="0"/>
        <w:autoSpaceDE w:val="0"/>
        <w:widowControl/>
        <w:spacing w:line="238" w:lineRule="auto" w:before="362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Provided that, such licensee or officer shall -</w:t>
      </w:r>
    </w:p>
    <w:p>
      <w:pPr>
        <w:autoSpaceDN w:val="0"/>
        <w:tabs>
          <w:tab w:pos="3642" w:val="left"/>
        </w:tabs>
        <w:autoSpaceDE w:val="0"/>
        <w:widowControl/>
        <w:spacing w:line="295" w:lineRule="auto" w:before="362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take no action to effect entry other than such action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is specified in the order;</w:t>
      </w:r>
    </w:p>
    <w:p>
      <w:pPr>
        <w:autoSpaceDN w:val="0"/>
        <w:autoSpaceDE w:val="0"/>
        <w:widowControl/>
        <w:spacing w:line="238" w:lineRule="auto" w:before="362" w:after="0"/>
        <w:ind w:left="0" w:right="17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observe any condition stipulated by the order; and</w:t>
      </w:r>
    </w:p>
    <w:p>
      <w:pPr>
        <w:autoSpaceDN w:val="0"/>
        <w:autoSpaceDE w:val="0"/>
        <w:widowControl/>
        <w:spacing w:line="317" w:lineRule="auto" w:before="362" w:after="0"/>
        <w:ind w:left="3642" w:right="1414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do as little damage as is reasonably practicable in taking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specified action and in observing any stipulated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condition.</w:t>
      </w:r>
    </w:p>
    <w:p>
      <w:pPr>
        <w:autoSpaceDN w:val="0"/>
        <w:tabs>
          <w:tab w:pos="3282" w:val="left"/>
        </w:tabs>
        <w:autoSpaceDE w:val="0"/>
        <w:widowControl/>
        <w:spacing w:line="295" w:lineRule="auto" w:before="36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 appeal shall lie from a decision of the Magistrate’s </w:t>
      </w:r>
      <w:r>
        <w:rPr>
          <w:rFonts w:ascii="Times" w:hAnsi="Times" w:eastAsia="Times"/>
          <w:b w:val="0"/>
          <w:i w:val="0"/>
          <w:color w:val="343938"/>
          <w:sz w:val="16"/>
        </w:rPr>
        <w:t>Court-</w:t>
      </w:r>
    </w:p>
    <w:p>
      <w:pPr>
        <w:autoSpaceDN w:val="0"/>
        <w:tabs>
          <w:tab w:pos="3642" w:val="left"/>
        </w:tabs>
        <w:autoSpaceDE w:val="0"/>
        <w:widowControl/>
        <w:spacing w:line="295" w:lineRule="auto" w:before="362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to grant or not to grant an order under paragraph (1);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</w:t>
      </w:r>
    </w:p>
    <w:p>
      <w:pPr>
        <w:autoSpaceDN w:val="0"/>
        <w:tabs>
          <w:tab w:pos="3642" w:val="left"/>
        </w:tabs>
        <w:autoSpaceDE w:val="0"/>
        <w:widowControl/>
        <w:spacing w:line="290" w:lineRule="auto" w:before="362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regarding the terms of, or the conditions stipulated 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any such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305" w:lineRule="auto" w:before="53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Any costs incurred by the licensee in obtaining and executing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 order under paragraph (1) shall be recoverable as a civil debt from </w:t>
      </w:r>
      <w:r>
        <w:rPr>
          <w:rFonts w:ascii="Times" w:hAnsi="Times" w:eastAsia="Times"/>
          <w:b w:val="0"/>
          <w:i w:val="0"/>
          <w:color w:val="343938"/>
          <w:sz w:val="16"/>
        </w:rPr>
        <w:t>the owner or the occupier of the premises to which the order relates.</w:t>
      </w:r>
    </w:p>
    <w:p>
      <w:pPr>
        <w:autoSpaceDN w:val="0"/>
        <w:autoSpaceDE w:val="0"/>
        <w:widowControl/>
        <w:spacing w:line="305" w:lineRule="auto" w:before="340" w:after="0"/>
        <w:ind w:left="1438" w:right="2782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10.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in pursuance of any powers of entry conferred by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this Schedule, entry is made on any premises by an officer authorized </w:t>
      </w:r>
      <w:r>
        <w:rPr>
          <w:rFonts w:ascii="Times" w:hAnsi="Times" w:eastAsia="Times"/>
          <w:b w:val="0"/>
          <w:i w:val="0"/>
          <w:color w:val="343938"/>
          <w:sz w:val="16"/>
        </w:rPr>
        <w:t>by a distribution licensee-</w:t>
      </w:r>
    </w:p>
    <w:p>
      <w:pPr>
        <w:autoSpaceDN w:val="0"/>
        <w:tabs>
          <w:tab w:pos="2278" w:val="left"/>
        </w:tabs>
        <w:autoSpaceDE w:val="0"/>
        <w:widowControl/>
        <w:spacing w:line="288" w:lineRule="auto" w:before="338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officer shall ensure that the premises are left no less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secure by reason of the entry; and</w:t>
      </w:r>
    </w:p>
    <w:p>
      <w:pPr>
        <w:autoSpaceDN w:val="0"/>
        <w:autoSpaceDE w:val="0"/>
        <w:widowControl/>
        <w:spacing w:line="319" w:lineRule="auto" w:before="338" w:after="0"/>
        <w:ind w:left="2278" w:right="2782" w:hanging="33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distribution licensee shall make good, or pay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compensation for, any damage caused by the officer,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any person accompanying him or her in entering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premises, or in taking any action authorised by this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Schedule, or in making the premises secure.</w:t>
      </w:r>
    </w:p>
    <w:p>
      <w:pPr>
        <w:autoSpaceDN w:val="0"/>
        <w:autoSpaceDE w:val="0"/>
        <w:widowControl/>
        <w:spacing w:line="314" w:lineRule="auto" w:before="3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Any officer exercising powers of entry conferred by this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Schedule may be accompanied by such persons as may be necessary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expedient for the purpose for which the entry is made or for the </w:t>
      </w:r>
      <w:r>
        <w:rPr>
          <w:rFonts w:ascii="Times" w:hAnsi="Times" w:eastAsia="Times"/>
          <w:b w:val="0"/>
          <w:i w:val="0"/>
          <w:color w:val="343938"/>
          <w:sz w:val="16"/>
        </w:rPr>
        <w:t>purposes of paragraph (1).</w:t>
      </w:r>
    </w:p>
    <w:p>
      <w:pPr>
        <w:autoSpaceDN w:val="0"/>
        <w:autoSpaceDE w:val="0"/>
        <w:widowControl/>
        <w:spacing w:line="319" w:lineRule="auto" w:before="3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If any person intentionally resists or obstructs any officer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exercising powers of entry conferred by this Schedule, such person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commits an offence under this Act and shall on conviction after a </w:t>
      </w:r>
      <w:r>
        <w:rPr>
          <w:rFonts w:ascii="Times" w:hAnsi="Times" w:eastAsia="Times"/>
          <w:b w:val="0"/>
          <w:i w:val="0"/>
          <w:color w:val="343938"/>
          <w:sz w:val="16"/>
        </w:rPr>
        <w:t>summary trial before a Magistrate be liable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a fine not exceeding ten </w:t>
      </w:r>
      <w:r>
        <w:rPr>
          <w:rFonts w:ascii="Times" w:hAnsi="Times" w:eastAsia="Times"/>
          <w:b w:val="0"/>
          <w:i w:val="0"/>
          <w:color w:val="343938"/>
          <w:sz w:val="16"/>
        </w:rPr>
        <w:t>thousand rupees.</w:t>
      </w:r>
    </w:p>
    <w:p>
      <w:pPr>
        <w:autoSpaceDN w:val="0"/>
        <w:autoSpaceDE w:val="0"/>
        <w:widowControl/>
        <w:spacing w:line="312" w:lineRule="auto" w:before="338" w:after="0"/>
        <w:ind w:left="1438" w:right="2782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Any electrical plant, electricity line or electricity meter owned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or let for hire or lent to a consumer by a distribution licensee and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marked or impressed with a sufficient mark or brand indicating the </w:t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 as the owner-</w:t>
      </w:r>
    </w:p>
    <w:p>
      <w:pPr>
        <w:autoSpaceDN w:val="0"/>
        <w:autoSpaceDE w:val="0"/>
        <w:widowControl/>
        <w:spacing w:line="288" w:lineRule="auto" w:before="340" w:after="0"/>
        <w:ind w:left="2278" w:right="2736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shall be deemed not to be landlord’s fixtures,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notwithstanding that they may be fixed or fastened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81" w:lineRule="auto" w:before="530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any part of the premises in which they may be situated;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</w:t>
      </w:r>
    </w:p>
    <w:p>
      <w:pPr>
        <w:autoSpaceDN w:val="0"/>
        <w:autoSpaceDE w:val="0"/>
        <w:widowControl/>
        <w:spacing w:line="307" w:lineRule="auto" w:before="328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shall not be subject to distress or be liable to be taken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execution under process of any court or any proceedings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bankruptcy against the person in whose possession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they may be.</w:t>
      </w:r>
    </w:p>
    <w:p>
      <w:pPr>
        <w:autoSpaceDN w:val="0"/>
        <w:autoSpaceDE w:val="0"/>
        <w:widowControl/>
        <w:spacing w:line="238" w:lineRule="auto" w:before="326" w:after="0"/>
        <w:ind w:left="0" w:right="327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SCHEDULE IV</w:t>
      </w:r>
    </w:p>
    <w:p>
      <w:pPr>
        <w:autoSpaceDN w:val="0"/>
        <w:autoSpaceDE w:val="0"/>
        <w:widowControl/>
        <w:spacing w:line="238" w:lineRule="auto" w:before="32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21(7)(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328" w:after="0"/>
        <w:ind w:left="0" w:right="2556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USE OF ELECTRICITY METERS</w:t>
      </w:r>
    </w:p>
    <w:p>
      <w:pPr>
        <w:autoSpaceDN w:val="0"/>
        <w:autoSpaceDE w:val="0"/>
        <w:widowControl/>
        <w:spacing w:line="314" w:lineRule="auto" w:before="326" w:after="0"/>
        <w:ind w:left="2784" w:right="1436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1.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is to be charged for the supply wholly or partly by reference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quantity of electricity supplied, then, unless otherwise agreed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between the consumer and the distribution licensee, the supply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given through, and the quantity of electricity shall be ascertained </w:t>
      </w:r>
      <w:r>
        <w:rPr>
          <w:rFonts w:ascii="Times" w:hAnsi="Times" w:eastAsia="Times"/>
          <w:b w:val="0"/>
          <w:i w:val="0"/>
          <w:color w:val="343938"/>
          <w:sz w:val="16"/>
        </w:rPr>
        <w:t>by, an appropriate meter or meters, as the case may be.</w:t>
      </w:r>
    </w:p>
    <w:p>
      <w:pPr>
        <w:autoSpaceDN w:val="0"/>
        <w:autoSpaceDE w:val="0"/>
        <w:widowControl/>
        <w:spacing w:line="238" w:lineRule="auto" w:before="328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(2) The meter shall be provided-</w:t>
      </w:r>
    </w:p>
    <w:p>
      <w:pPr>
        <w:autoSpaceDN w:val="0"/>
        <w:autoSpaceDE w:val="0"/>
        <w:widowControl/>
        <w:spacing w:line="235" w:lineRule="auto" w:before="328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by the distribution licensee; or</w:t>
      </w:r>
    </w:p>
    <w:p>
      <w:pPr>
        <w:autoSpaceDN w:val="0"/>
        <w:autoSpaceDE w:val="0"/>
        <w:widowControl/>
        <w:spacing w:line="300" w:lineRule="auto" w:before="326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if agreed by the parties in the case of a meter used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intended to be used in connection with an exempt supply,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by the consumer.</w:t>
      </w:r>
    </w:p>
    <w:p>
      <w:pPr>
        <w:autoSpaceDN w:val="0"/>
        <w:autoSpaceDE w:val="0"/>
        <w:widowControl/>
        <w:spacing w:line="322" w:lineRule="auto" w:before="3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The meter shall be installed on the consumer’s premises in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position determined by the distribution licensee, unless in all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circumstances it is more reasonable to place it outside those premises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 some other position for the purpose of this Act,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energy by a licensee to a consumer shall be deemed to commence, </w:t>
      </w:r>
      <w:r>
        <w:rPr>
          <w:rFonts w:ascii="Times" w:hAnsi="Times" w:eastAsia="Times"/>
          <w:b w:val="0"/>
          <w:i w:val="0"/>
          <w:color w:val="343938"/>
          <w:sz w:val="16"/>
        </w:rPr>
        <w:t>unless otherwise agreed between them, at the outgoing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terminals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meter or metering equipment used to measure the supply to the </w:t>
      </w:r>
      <w:r>
        <w:rPr>
          <w:rFonts w:ascii="Times" w:hAnsi="Times" w:eastAsia="Times"/>
          <w:b w:val="0"/>
          <w:i w:val="0"/>
          <w:color w:val="343938"/>
          <w:sz w:val="16"/>
        </w:rPr>
        <w:t>consumer.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autoSpaceDE w:val="0"/>
        <w:widowControl/>
        <w:spacing w:line="298" w:lineRule="auto" w:before="52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distribution licensee may require the replacement of any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provided and installed in accordance with paragraphs (2) and (3) </w:t>
      </w:r>
      <w:r>
        <w:rPr>
          <w:rFonts w:ascii="Times" w:hAnsi="Times" w:eastAsia="Times"/>
          <w:b w:val="0"/>
          <w:i w:val="0"/>
          <w:color w:val="343938"/>
          <w:sz w:val="16"/>
        </w:rPr>
        <w:t>where the replacement -</w:t>
      </w:r>
    </w:p>
    <w:p>
      <w:pPr>
        <w:autoSpaceDN w:val="0"/>
        <w:autoSpaceDE w:val="0"/>
        <w:widowControl/>
        <w:spacing w:line="281" w:lineRule="auto" w:before="324" w:after="0"/>
        <w:ind w:left="2278" w:right="2736" w:hanging="332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necessary to secure compliance with the provisions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this Schedule or any regulations made under the Act; or</w:t>
      </w:r>
    </w:p>
    <w:p>
      <w:pPr>
        <w:autoSpaceDN w:val="0"/>
        <w:autoSpaceDE w:val="0"/>
        <w:widowControl/>
        <w:spacing w:line="235" w:lineRule="auto" w:before="324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is otherwise reasonable in all the circumstances,</w:t>
      </w:r>
    </w:p>
    <w:p>
      <w:pPr>
        <w:autoSpaceDN w:val="0"/>
        <w:autoSpaceDE w:val="0"/>
        <w:widowControl/>
        <w:spacing w:line="281" w:lineRule="auto" w:before="32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any meter so replaced shall be provided and installed in </w:t>
      </w:r>
      <w:r>
        <w:rPr>
          <w:rFonts w:ascii="Times" w:hAnsi="Times" w:eastAsia="Times"/>
          <w:b w:val="0"/>
          <w:i w:val="0"/>
          <w:color w:val="343938"/>
          <w:sz w:val="16"/>
        </w:rPr>
        <w:t>accordance with those paragraphs.</w:t>
      </w:r>
    </w:p>
    <w:p>
      <w:pPr>
        <w:autoSpaceDN w:val="0"/>
        <w:autoSpaceDE w:val="0"/>
        <w:widowControl/>
        <w:spacing w:line="305" w:lineRule="auto" w:before="32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(5) If the consumer refuses or fails to take the supply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through an appropriate meter provided and installed in accordance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with paragraphs (2) and (3), the supplier may refuse to give, or may </w:t>
      </w:r>
      <w:r>
        <w:rPr>
          <w:rFonts w:ascii="Times" w:hAnsi="Times" w:eastAsia="Times"/>
          <w:b w:val="0"/>
          <w:i w:val="0"/>
          <w:color w:val="343938"/>
          <w:sz w:val="16"/>
        </w:rPr>
        <w:t>discontinue, the supply.</w:t>
      </w:r>
    </w:p>
    <w:p>
      <w:pPr>
        <w:autoSpaceDN w:val="0"/>
        <w:autoSpaceDE w:val="0"/>
        <w:widowControl/>
        <w:spacing w:line="305" w:lineRule="auto" w:before="32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(6)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For the purposes of this paragraph, a meter is an appropriate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for use in connection with any particular supply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if it is of a pattern or construction, which, having regard to the terms </w:t>
      </w:r>
      <w:r>
        <w:rPr>
          <w:rFonts w:ascii="Times" w:hAnsi="Times" w:eastAsia="Times"/>
          <w:b w:val="0"/>
          <w:i w:val="0"/>
          <w:color w:val="343938"/>
          <w:sz w:val="16"/>
        </w:rPr>
        <w:t>on which the supply is to be charged for is suitable for such use.</w:t>
      </w:r>
    </w:p>
    <w:p>
      <w:pPr>
        <w:autoSpaceDN w:val="0"/>
        <w:autoSpaceDE w:val="0"/>
        <w:widowControl/>
        <w:spacing w:line="310" w:lineRule="auto" w:before="324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(7) Pending the decision under </w:t>
      </w:r>
      <w:r>
        <w:rPr>
          <w:rFonts w:ascii="Times" w:hAnsi="Times" w:eastAsia="Times"/>
          <w:b w:val="0"/>
          <w:i w:val="0"/>
          <w:color w:val="221F1F"/>
          <w:sz w:val="16"/>
        </w:rPr>
        <w:t>section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dispute arising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under this item, the Regulator may give directions as to the provision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 installation of a meter and directions under this item may apply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either in the case of meters of particular descriptions or in particular </w:t>
      </w:r>
      <w:r>
        <w:rPr>
          <w:rFonts w:ascii="Times" w:hAnsi="Times" w:eastAsia="Times"/>
          <w:b w:val="0"/>
          <w:i w:val="0"/>
          <w:color w:val="343938"/>
          <w:sz w:val="16"/>
        </w:rPr>
        <w:t>cases.</w:t>
      </w:r>
    </w:p>
    <w:p>
      <w:pPr>
        <w:autoSpaceDN w:val="0"/>
        <w:tabs>
          <w:tab w:pos="1678" w:val="left"/>
        </w:tabs>
        <w:autoSpaceDE w:val="0"/>
        <w:widowControl/>
        <w:spacing w:line="281" w:lineRule="auto" w:before="324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(8)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this Schedule “exempt supply” means a supply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>to any premises where-</w:t>
      </w:r>
    </w:p>
    <w:p>
      <w:pPr>
        <w:autoSpaceDN w:val="0"/>
        <w:tabs>
          <w:tab w:pos="2276" w:val="left"/>
        </w:tabs>
        <w:autoSpaceDE w:val="0"/>
        <w:widowControl/>
        <w:spacing w:line="281" w:lineRule="auto" w:before="324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premises are not premises used wholly or mainly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domestic purposes; or</w:t>
      </w:r>
    </w:p>
    <w:p>
      <w:pPr>
        <w:autoSpaceDN w:val="0"/>
        <w:tabs>
          <w:tab w:pos="2276" w:val="left"/>
        </w:tabs>
        <w:autoSpaceDE w:val="0"/>
        <w:widowControl/>
        <w:spacing w:line="293" w:lineRule="auto" w:before="324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supplier or the consumer is a person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an exemption to supply electricity to those premises.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19" w:lineRule="auto" w:before="544" w:after="0"/>
        <w:ind w:left="2782" w:right="1436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2.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No meter shall be used for ascertaining the quantity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supplied by a distribution licensee to a consumer unless the </w:t>
      </w:r>
      <w:r>
        <w:rPr>
          <w:rFonts w:ascii="Times" w:hAnsi="Times" w:eastAsia="Times"/>
          <w:b w:val="0"/>
          <w:i w:val="0"/>
          <w:color w:val="343938"/>
          <w:sz w:val="16"/>
        </w:rPr>
        <w:t>meter-</w:t>
      </w:r>
    </w:p>
    <w:p>
      <w:pPr>
        <w:autoSpaceDN w:val="0"/>
        <w:tabs>
          <w:tab w:pos="3622" w:val="left"/>
        </w:tabs>
        <w:autoSpaceDE w:val="0"/>
        <w:widowControl/>
        <w:spacing w:line="298" w:lineRule="auto" w:before="370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is of an approved pattern or constriction and is installed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in an approved manner; and</w:t>
      </w:r>
    </w:p>
    <w:p>
      <w:pPr>
        <w:autoSpaceDN w:val="0"/>
        <w:tabs>
          <w:tab w:pos="3622" w:val="left"/>
        </w:tabs>
        <w:autoSpaceDE w:val="0"/>
        <w:widowControl/>
        <w:spacing w:line="298" w:lineRule="auto" w:before="370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subject to the provisions of paragraph (2), is certified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under item 4,</w:t>
      </w:r>
    </w:p>
    <w:p>
      <w:pPr>
        <w:autoSpaceDN w:val="0"/>
        <w:autoSpaceDE w:val="0"/>
        <w:widowControl/>
        <w:spacing w:line="298" w:lineRule="auto" w:before="37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in this Schedule “approved” means approved by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>in accordance with regulations made under this Act.</w:t>
      </w:r>
    </w:p>
    <w:p>
      <w:pPr>
        <w:autoSpaceDN w:val="0"/>
        <w:autoSpaceDE w:val="0"/>
        <w:widowControl/>
        <w:spacing w:line="329" w:lineRule="auto" w:before="370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(2) The provisions of subparagraph 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of paragraph (1)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not apply to a meter used in connection with an exempt supply if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distribution licensee and the consumer have agreed in writing to </w:t>
      </w:r>
      <w:r>
        <w:rPr>
          <w:rFonts w:ascii="Times" w:hAnsi="Times" w:eastAsia="Times"/>
          <w:b w:val="0"/>
          <w:i w:val="0"/>
          <w:color w:val="343938"/>
          <w:sz w:val="16"/>
        </w:rPr>
        <w:t>dispense with the requirements of that paragraph.</w:t>
      </w:r>
    </w:p>
    <w:p>
      <w:pPr>
        <w:autoSpaceDN w:val="0"/>
        <w:autoSpaceDE w:val="0"/>
        <w:widowControl/>
        <w:spacing w:line="238" w:lineRule="auto" w:before="370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(3) Regulations may provide-</w:t>
      </w:r>
    </w:p>
    <w:p>
      <w:pPr>
        <w:autoSpaceDN w:val="0"/>
        <w:tabs>
          <w:tab w:pos="3622" w:val="left"/>
        </w:tabs>
        <w:autoSpaceDE w:val="0"/>
        <w:widowControl/>
        <w:spacing w:line="298" w:lineRule="auto" w:before="370" w:after="0"/>
        <w:ind w:left="329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determining fees to be paid for approvals given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or under the regulations;</w:t>
      </w:r>
    </w:p>
    <w:p>
      <w:pPr>
        <w:autoSpaceDN w:val="0"/>
        <w:autoSpaceDE w:val="0"/>
        <w:widowControl/>
        <w:spacing w:line="331" w:lineRule="auto" w:before="370" w:after="0"/>
        <w:ind w:left="3622" w:right="143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revoking an approval so given to any particular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pattern or construction of meter and requiring meters of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that pattern or construction which have been installed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 replaced with meters of another approved pattern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construction within a prescribed period;</w:t>
      </w:r>
    </w:p>
    <w:p>
      <w:pPr>
        <w:autoSpaceDN w:val="0"/>
        <w:autoSpaceDE w:val="0"/>
        <w:widowControl/>
        <w:spacing w:line="310" w:lineRule="auto" w:before="338" w:after="0"/>
        <w:ind w:left="3622" w:right="1436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revoking an approval so given to any particular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manner of installation in that manner to be installed in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another approved manner within such period as is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specified in the regulation,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78" w:lineRule="auto" w:before="52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and may make different provision for meters of different descriptions </w:t>
      </w:r>
      <w:r>
        <w:rPr>
          <w:rFonts w:ascii="Times" w:hAnsi="Times" w:eastAsia="Times"/>
          <w:b w:val="0"/>
          <w:i w:val="0"/>
          <w:color w:val="343938"/>
          <w:sz w:val="16"/>
        </w:rPr>
        <w:t>or for meters used or intended to be used for different purposes.</w:t>
      </w:r>
    </w:p>
    <w:p>
      <w:pPr>
        <w:autoSpaceDN w:val="0"/>
        <w:autoSpaceDE w:val="0"/>
        <w:widowControl/>
        <w:spacing w:line="293" w:lineRule="auto" w:before="312" w:after="0"/>
        <w:ind w:left="1438" w:right="2782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3.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distribution licensee supplies electricity through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which is used for ascertaining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>and-</w:t>
      </w:r>
    </w:p>
    <w:p>
      <w:pPr>
        <w:autoSpaceDN w:val="0"/>
        <w:tabs>
          <w:tab w:pos="2278" w:val="left"/>
        </w:tabs>
        <w:autoSpaceDE w:val="0"/>
        <w:widowControl/>
        <w:spacing w:line="278" w:lineRule="auto" w:before="312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meter is not of an approved pattern or construction 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is not installed in an approved manner; or</w:t>
      </w:r>
    </w:p>
    <w:p>
      <w:pPr>
        <w:autoSpaceDN w:val="0"/>
        <w:autoSpaceDE w:val="0"/>
        <w:widowControl/>
        <w:spacing w:line="293" w:lineRule="auto" w:before="310" w:after="0"/>
        <w:ind w:left="2276" w:right="2782" w:hanging="33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except in the case of a meter referred to in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subparagraph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of paragraph (2) of item 1,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is not certified under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item 4,</w:t>
      </w:r>
    </w:p>
    <w:p>
      <w:pPr>
        <w:autoSpaceDN w:val="0"/>
        <w:autoSpaceDE w:val="0"/>
        <w:widowControl/>
        <w:spacing w:line="300" w:lineRule="auto" w:before="3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distribution licensee commits an offence under this Act and shall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on conviction after summary trial before a Magistrate be liable, to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fine not less than five thousand rupees and not exceeding twenty </w:t>
      </w:r>
      <w:r>
        <w:rPr>
          <w:rFonts w:ascii="Times" w:hAnsi="Times" w:eastAsia="Times"/>
          <w:b w:val="0"/>
          <w:i w:val="0"/>
          <w:color w:val="343938"/>
          <w:sz w:val="16"/>
        </w:rPr>
        <w:t>five thousand rupees.</w:t>
      </w:r>
    </w:p>
    <w:p>
      <w:pPr>
        <w:autoSpaceDN w:val="0"/>
        <w:autoSpaceDE w:val="0"/>
        <w:widowControl/>
        <w:spacing w:line="305" w:lineRule="auto" w:before="31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any person commits an offence under this item due to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act or default of some other person, that other person also commits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offence; and that other person may be charged with and convicted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the offence by virtue of this paragraph whether or not proceedings </w:t>
      </w:r>
      <w:r>
        <w:rPr>
          <w:rFonts w:ascii="Times" w:hAnsi="Times" w:eastAsia="Times"/>
          <w:b w:val="0"/>
          <w:i w:val="0"/>
          <w:color w:val="343938"/>
          <w:sz w:val="16"/>
        </w:rPr>
        <w:t>are taken against the first-mentioned person.</w:t>
      </w:r>
    </w:p>
    <w:p>
      <w:pPr>
        <w:autoSpaceDN w:val="0"/>
        <w:autoSpaceDE w:val="0"/>
        <w:widowControl/>
        <w:spacing w:line="300" w:lineRule="auto" w:before="31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In any proceedings in respect of an offence under this item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it shall be a defence for the person charged to prove that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person took all reasonable steps and exercised all due diligence to </w:t>
      </w:r>
      <w:r>
        <w:rPr>
          <w:rFonts w:ascii="Times" w:hAnsi="Times" w:eastAsia="Times"/>
          <w:b w:val="0"/>
          <w:i w:val="0"/>
          <w:color w:val="343938"/>
          <w:sz w:val="16"/>
        </w:rPr>
        <w:t>avoid committing the offence.</w:t>
      </w:r>
    </w:p>
    <w:p>
      <w:pPr>
        <w:autoSpaceDN w:val="0"/>
        <w:tabs>
          <w:tab w:pos="1678" w:val="left"/>
        </w:tabs>
        <w:autoSpaceDE w:val="0"/>
        <w:widowControl/>
        <w:spacing w:line="278" w:lineRule="auto" w:before="31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No proceedings shall be instituted in respect of an offence </w:t>
      </w:r>
      <w:r>
        <w:rPr>
          <w:rFonts w:ascii="Times" w:hAnsi="Times" w:eastAsia="Times"/>
          <w:b w:val="0"/>
          <w:i w:val="0"/>
          <w:color w:val="343938"/>
          <w:sz w:val="16"/>
        </w:rPr>
        <w:t>under this item except by or on behalf of the Regulator.</w:t>
      </w:r>
    </w:p>
    <w:p>
      <w:pPr>
        <w:autoSpaceDN w:val="0"/>
        <w:tabs>
          <w:tab w:pos="1678" w:val="left"/>
        </w:tabs>
        <w:autoSpaceDE w:val="0"/>
        <w:widowControl/>
        <w:spacing w:line="278" w:lineRule="auto" w:before="312" w:after="0"/>
        <w:ind w:left="143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4.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The Regulator may appoint any person to examine, test and </w:t>
      </w:r>
      <w:r>
        <w:rPr>
          <w:rFonts w:ascii="Times" w:hAnsi="Times" w:eastAsia="Times"/>
          <w:b w:val="0"/>
          <w:i w:val="0"/>
          <w:color w:val="343938"/>
          <w:sz w:val="16"/>
        </w:rPr>
        <w:t>certify meters.</w:t>
      </w:r>
    </w:p>
    <w:p>
      <w:pPr>
        <w:autoSpaceDN w:val="0"/>
        <w:tabs>
          <w:tab w:pos="1678" w:val="left"/>
        </w:tabs>
        <w:autoSpaceDE w:val="0"/>
        <w:widowControl/>
        <w:spacing w:line="286" w:lineRule="auto" w:before="31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No meter shall be certified in accordance with paragraph (1) </w:t>
      </w:r>
      <w:r>
        <w:rPr>
          <w:rFonts w:ascii="Times" w:hAnsi="Times" w:eastAsia="Times"/>
          <w:b w:val="0"/>
          <w:i w:val="0"/>
          <w:color w:val="343938"/>
          <w:sz w:val="16"/>
        </w:rPr>
        <w:t>unless-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8" w:lineRule="auto" w:before="532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the meter is of an approved pattern or construction; and</w:t>
      </w:r>
    </w:p>
    <w:p>
      <w:pPr>
        <w:autoSpaceDN w:val="0"/>
        <w:autoSpaceDE w:val="0"/>
        <w:widowControl/>
        <w:spacing w:line="305" w:lineRule="auto" w:before="338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the meter conforms to such standards (including standards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framed by reference to margins of error) as may be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prescribed by regulations,</w:t>
      </w:r>
    </w:p>
    <w:p>
      <w:pPr>
        <w:autoSpaceDN w:val="0"/>
        <w:autoSpaceDE w:val="0"/>
        <w:widowControl/>
        <w:spacing w:line="288" w:lineRule="auto" w:before="33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and references in this Schedule to “prescribed margins of error”</w:t>
      </w:r>
      <w:r>
        <w:rPr>
          <w:rFonts w:ascii="Times" w:hAnsi="Times" w:eastAsia="Times"/>
          <w:b w:val="0"/>
          <w:i w:val="0"/>
          <w:color w:val="343938"/>
          <w:sz w:val="16"/>
        </w:rPr>
        <w:t>shall be construed accordingly.</w:t>
      </w:r>
    </w:p>
    <w:p>
      <w:pPr>
        <w:autoSpaceDN w:val="0"/>
        <w:autoSpaceDE w:val="0"/>
        <w:widowControl/>
        <w:spacing w:line="305" w:lineRule="auto" w:before="33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Regulations may be made providing different provisions for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meters of different descriptions or for meters used, or intended to </w:t>
      </w:r>
      <w:r>
        <w:rPr>
          <w:rFonts w:ascii="Times" w:hAnsi="Times" w:eastAsia="Times"/>
          <w:b w:val="0"/>
          <w:i w:val="0"/>
          <w:color w:val="343938"/>
          <w:sz w:val="16"/>
        </w:rPr>
        <w:t>be used, for different purposes and may include provision-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340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the termination of certification in the case of meters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which no longer conform to the prescribed standards;</w:t>
      </w:r>
    </w:p>
    <w:p>
      <w:pPr>
        <w:autoSpaceDN w:val="0"/>
        <w:autoSpaceDE w:val="0"/>
        <w:widowControl/>
        <w:spacing w:line="305" w:lineRule="auto" w:before="340" w:after="0"/>
        <w:ind w:left="3642" w:right="1418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for determining the fees to be paid for examining, testing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certifying meters, and the persons by whom they are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payable; and</w:t>
      </w:r>
    </w:p>
    <w:p>
      <w:pPr>
        <w:autoSpaceDN w:val="0"/>
        <w:tabs>
          <w:tab w:pos="3642" w:val="left"/>
        </w:tabs>
        <w:autoSpaceDE w:val="0"/>
        <w:widowControl/>
        <w:spacing w:line="288" w:lineRule="auto" w:before="338" w:after="0"/>
        <w:ind w:left="3328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as to the procedure to be followed in examining, testing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and certifying meters.</w:t>
      </w:r>
    </w:p>
    <w:p>
      <w:pPr>
        <w:autoSpaceDN w:val="0"/>
        <w:autoSpaceDE w:val="0"/>
        <w:widowControl/>
        <w:spacing w:line="324" w:lineRule="auto" w:before="338" w:after="0"/>
        <w:ind w:left="2802" w:right="1414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5.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Where a consumer of electricity supplied by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>licensee is to be charged for the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supply wholly or partly by reference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to the quantity of electricity supplied, the distribution licensee may,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 the normal course of business, estimate the amount of electricity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consumed by the consumer and recover charges accordingly, so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long as the estimated consumption is confirmed by a meter reading </w:t>
      </w:r>
      <w:r>
        <w:rPr>
          <w:rFonts w:ascii="Times" w:hAnsi="Times" w:eastAsia="Times"/>
          <w:b w:val="0"/>
          <w:i w:val="0"/>
          <w:color w:val="343938"/>
          <w:sz w:val="16"/>
        </w:rPr>
        <w:t>within a reasonable period of time.</w:t>
      </w:r>
    </w:p>
    <w:p>
      <w:pPr>
        <w:autoSpaceDN w:val="0"/>
        <w:autoSpaceDE w:val="0"/>
        <w:widowControl/>
        <w:spacing w:line="235" w:lineRule="auto" w:before="338" w:after="0"/>
        <w:ind w:left="0" w:right="456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(2) In the event of-</w:t>
      </w:r>
    </w:p>
    <w:p>
      <w:pPr>
        <w:autoSpaceDN w:val="0"/>
        <w:autoSpaceDE w:val="0"/>
        <w:widowControl/>
        <w:spacing w:line="305" w:lineRule="auto" w:before="340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 meter (by which the quantity of electricity supplied to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any consumer is ascertained) being proved to register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consumption incorrectly;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38" w:lineRule="auto" w:before="532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>) the malfunction of any meter; or</w:t>
      </w:r>
    </w:p>
    <w:p>
      <w:pPr>
        <w:autoSpaceDN w:val="0"/>
        <w:autoSpaceDE w:val="0"/>
        <w:widowControl/>
        <w:spacing w:line="305" w:lineRule="auto" w:before="338" w:after="0"/>
        <w:ind w:left="2276" w:right="2782" w:hanging="314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c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any person altering the register of any meter used for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measuring the quantity of electricity supplied to any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premises,</w:t>
      </w:r>
    </w:p>
    <w:p>
      <w:pPr>
        <w:autoSpaceDN w:val="0"/>
        <w:autoSpaceDE w:val="0"/>
        <w:widowControl/>
        <w:spacing w:line="288" w:lineRule="auto" w:before="338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distribution licensee shall be entitled to estimate consumption and </w:t>
      </w:r>
      <w:r>
        <w:rPr>
          <w:rFonts w:ascii="Times" w:hAnsi="Times" w:eastAsia="Times"/>
          <w:b w:val="0"/>
          <w:i w:val="0"/>
          <w:color w:val="343938"/>
          <w:sz w:val="16"/>
        </w:rPr>
        <w:t>recover charges accordingly.</w:t>
      </w:r>
    </w:p>
    <w:p>
      <w:pPr>
        <w:autoSpaceDN w:val="0"/>
        <w:autoSpaceDE w:val="0"/>
        <w:widowControl/>
        <w:spacing w:line="322" w:lineRule="auto" w:before="33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the consumption of electricity has been estimated by a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distribution licensee in accordance with paragraph (1) or (2), the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consumer shall pay for any electricity consumed in accordance with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estimate prepared by the distribution licensee or otherwise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determined in accordance with the provisions relating to dispute </w:t>
      </w:r>
      <w:r>
        <w:rPr>
          <w:rFonts w:ascii="Times" w:hAnsi="Times" w:eastAsia="Times"/>
          <w:b w:val="0"/>
          <w:i w:val="0"/>
          <w:color w:val="343938"/>
          <w:sz w:val="16"/>
        </w:rPr>
        <w:t>resolution.</w:t>
      </w:r>
    </w:p>
    <w:p>
      <w:pPr>
        <w:autoSpaceDN w:val="0"/>
        <w:tabs>
          <w:tab w:pos="1676" w:val="left"/>
        </w:tabs>
        <w:autoSpaceDE w:val="0"/>
        <w:widowControl/>
        <w:spacing w:line="288" w:lineRule="auto" w:before="340" w:after="0"/>
        <w:ind w:left="1436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938"/>
          <w:sz w:val="16"/>
        </w:rPr>
        <w:t>6.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This item applies to meters used for ascertaining the quantity </w:t>
      </w:r>
      <w:r>
        <w:rPr>
          <w:rFonts w:ascii="Times" w:hAnsi="Times" w:eastAsia="Times"/>
          <w:b w:val="0"/>
          <w:i w:val="0"/>
          <w:color w:val="343938"/>
          <w:sz w:val="16"/>
        </w:rPr>
        <w:t>of electricity supplied to any premises.</w:t>
      </w:r>
    </w:p>
    <w:p>
      <w:pPr>
        <w:autoSpaceDN w:val="0"/>
        <w:autoSpaceDE w:val="0"/>
        <w:widowControl/>
        <w:spacing w:line="305" w:lineRule="auto" w:before="33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The register of a meter to which this item applies shall be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admissible in any proceedings in court as evidence of the quantity of </w:t>
      </w:r>
      <w:r>
        <w:rPr>
          <w:rFonts w:ascii="Times" w:hAnsi="Times" w:eastAsia="Times"/>
          <w:b w:val="0"/>
          <w:i w:val="0"/>
          <w:color w:val="343938"/>
          <w:sz w:val="16"/>
        </w:rPr>
        <w:t>electricity supplied through such meter.</w:t>
      </w:r>
    </w:p>
    <w:p>
      <w:pPr>
        <w:autoSpaceDN w:val="0"/>
        <w:autoSpaceDE w:val="0"/>
        <w:widowControl/>
        <w:spacing w:line="314" w:lineRule="auto" w:before="33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electricity has been supplied for any period through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such a meter which is of an approved pattern or construction and is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installed in an approved manner, the register of the meter shall be </w:t>
      </w:r>
      <w:r>
        <w:rPr>
          <w:rFonts w:ascii="Times" w:hAnsi="Times" w:eastAsia="Times"/>
          <w:b w:val="0"/>
          <w:i w:val="0"/>
          <w:color w:val="343938"/>
          <w:sz w:val="16"/>
        </w:rPr>
        <w:t>presumed to have been registering during that period-</w:t>
      </w:r>
    </w:p>
    <w:p>
      <w:pPr>
        <w:autoSpaceDN w:val="0"/>
        <w:autoSpaceDE w:val="0"/>
        <w:widowControl/>
        <w:spacing w:line="235" w:lineRule="auto" w:before="338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within the prescribed margins of error; and</w:t>
      </w:r>
    </w:p>
    <w:p>
      <w:pPr>
        <w:autoSpaceDN w:val="0"/>
        <w:tabs>
          <w:tab w:pos="2276" w:val="left"/>
        </w:tabs>
        <w:autoSpaceDE w:val="0"/>
        <w:widowControl/>
        <w:spacing w:line="286" w:lineRule="auto" w:before="340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in the case of a meter used in connection with an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supply, within any agreed margins of error.</w:t>
      </w:r>
    </w:p>
    <w:p>
      <w:pPr>
        <w:autoSpaceDN w:val="0"/>
        <w:tabs>
          <w:tab w:pos="1916" w:val="left"/>
        </w:tabs>
        <w:autoSpaceDE w:val="0"/>
        <w:widowControl/>
        <w:spacing w:line="283" w:lineRule="auto" w:before="32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(4) Where a meter to which this item applies is presumed to be </w:t>
      </w:r>
      <w:r>
        <w:rPr>
          <w:rFonts w:ascii="Times" w:hAnsi="Times" w:eastAsia="Times"/>
          <w:b w:val="0"/>
          <w:i w:val="0"/>
          <w:color w:val="343938"/>
          <w:sz w:val="16"/>
        </w:rPr>
        <w:t>registering for any period-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235" w:lineRule="auto" w:before="530" w:after="0"/>
        <w:ind w:left="0" w:right="225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>)  within the prescribed margin of error; and</w:t>
      </w:r>
    </w:p>
    <w:p>
      <w:pPr>
        <w:autoSpaceDN w:val="0"/>
        <w:tabs>
          <w:tab w:pos="3642" w:val="left"/>
        </w:tabs>
        <w:autoSpaceDE w:val="0"/>
        <w:widowControl/>
        <w:spacing w:line="278" w:lineRule="auto" w:before="314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in the case of a meter used in connection with an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supply, within any agreed margins of error,</w:t>
      </w:r>
    </w:p>
    <w:p>
      <w:pPr>
        <w:autoSpaceDN w:val="0"/>
        <w:autoSpaceDE w:val="0"/>
        <w:widowControl/>
        <w:spacing w:line="293" w:lineRule="auto" w:before="3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the burden shall be on the consumer to prove that the meter was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incorrectly registering the quantity of electricity supplied through </w:t>
      </w:r>
      <w:r>
        <w:rPr>
          <w:rFonts w:ascii="Times" w:hAnsi="Times" w:eastAsia="Times"/>
          <w:b w:val="0"/>
          <w:i w:val="0"/>
          <w:color w:val="343938"/>
          <w:sz w:val="16"/>
        </w:rPr>
        <w:t>such meter during that period.</w:t>
      </w:r>
    </w:p>
    <w:p>
      <w:pPr>
        <w:autoSpaceDN w:val="0"/>
        <w:autoSpaceDE w:val="0"/>
        <w:widowControl/>
        <w:spacing w:line="307" w:lineRule="auto" w:before="310" w:after="0"/>
        <w:ind w:left="2802" w:right="1414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7.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consumer of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 supplied by a distribution licensee,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at all times, at such consumer’s own expense, keep any meter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belonging to such consumer in proper order for correctly registering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the quantity of electricity supplied to such consumer; and in default </w:t>
      </w:r>
      <w:r>
        <w:rPr>
          <w:rFonts w:ascii="Times" w:hAnsi="Times" w:eastAsia="Times"/>
          <w:b w:val="0"/>
          <w:i w:val="0"/>
          <w:color w:val="343938"/>
          <w:sz w:val="16"/>
        </w:rPr>
        <w:t>of such consumer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doing so, the supplier may discontinue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>of electricity through that meter.</w:t>
      </w:r>
    </w:p>
    <w:p>
      <w:pPr>
        <w:autoSpaceDN w:val="0"/>
        <w:autoSpaceDE w:val="0"/>
        <w:widowControl/>
        <w:spacing w:line="305" w:lineRule="auto" w:before="310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A distribution licensee shall at all times, at its own expense,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keep any meter let for hire or lent by it to any consumer in proper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order for correctly registering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and, in the case of pre-payment meters, for operating properly on </w:t>
      </w:r>
      <w:r>
        <w:rPr>
          <w:rFonts w:ascii="Times" w:hAnsi="Times" w:eastAsia="Times"/>
          <w:b w:val="0"/>
          <w:i w:val="0"/>
          <w:color w:val="343938"/>
          <w:sz w:val="16"/>
        </w:rPr>
        <w:t>receipt of the necessary payment.</w:t>
      </w:r>
    </w:p>
    <w:p>
      <w:pPr>
        <w:autoSpaceDN w:val="0"/>
        <w:autoSpaceDE w:val="0"/>
        <w:widowControl/>
        <w:spacing w:line="307" w:lineRule="auto" w:before="31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A distribution licensee shall have power to remove, inspect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and re-install any meter by which the quantity of electricity supplied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by the licensee to a consumer is registered, and shall, while any such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is removed, fix a substitute meter on the premises; and the cost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removing, inspecting and re-installing the meter and of fixing a </w:t>
      </w:r>
      <w:r>
        <w:rPr>
          <w:rFonts w:ascii="Times" w:hAnsi="Times" w:eastAsia="Times"/>
          <w:b w:val="0"/>
          <w:i w:val="0"/>
          <w:color w:val="343938"/>
          <w:sz w:val="16"/>
        </w:rPr>
        <w:t>substitute meter shall be met by the distribution licensee.</w:t>
      </w:r>
    </w:p>
    <w:p>
      <w:pPr>
        <w:autoSpaceDN w:val="0"/>
        <w:autoSpaceDE w:val="0"/>
        <w:widowControl/>
        <w:spacing w:line="293" w:lineRule="auto" w:before="31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(4) The provisions of paragraphs (2) and (3) shall be without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prejudice to any remedy the distribution licensee may have against a </w:t>
      </w:r>
      <w:r>
        <w:rPr>
          <w:rFonts w:ascii="Times" w:hAnsi="Times" w:eastAsia="Times"/>
          <w:b w:val="0"/>
          <w:i w:val="0"/>
          <w:color w:val="343938"/>
          <w:sz w:val="16"/>
        </w:rPr>
        <w:t>consumer for failure to take proper care of the meter.</w:t>
      </w:r>
    </w:p>
    <w:p>
      <w:pPr>
        <w:autoSpaceDN w:val="0"/>
        <w:autoSpaceDE w:val="0"/>
        <w:widowControl/>
        <w:spacing w:line="238" w:lineRule="auto" w:before="310" w:after="0"/>
        <w:ind w:left="0" w:right="2512" w:firstLine="0"/>
        <w:jc w:val="right"/>
      </w:pPr>
      <w:r>
        <w:rPr>
          <w:rFonts w:ascii="Times,Bold" w:hAnsi="Times,Bold" w:eastAsia="Times,Bold"/>
          <w:b/>
          <w:i w:val="0"/>
          <w:color w:val="343938"/>
          <w:sz w:val="16"/>
        </w:rPr>
        <w:t>8.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If any person intentionally or negligently-</w:t>
      </w:r>
    </w:p>
    <w:p>
      <w:pPr>
        <w:autoSpaceDN w:val="0"/>
        <w:autoSpaceDE w:val="0"/>
        <w:widowControl/>
        <w:spacing w:line="298" w:lineRule="auto" w:before="310" w:after="0"/>
        <w:ind w:left="3642" w:right="1416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alters the register of any meter used for measuring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quantity of electricity supplied to any premises by a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distribution licensee;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Act, No. 36 of 2024 </w:t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90" w:lineRule="auto" w:before="540" w:after="0"/>
        <w:ind w:left="1872" w:right="2736" w:firstLine="0"/>
        <w:jc w:val="center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prevents any such meter from duly registering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quantity of electricity supplied through that meter,</w:t>
      </w:r>
    </w:p>
    <w:p>
      <w:pPr>
        <w:autoSpaceDN w:val="0"/>
        <w:autoSpaceDE w:val="0"/>
        <w:widowControl/>
        <w:spacing w:line="322" w:lineRule="auto" w:before="358" w:after="0"/>
        <w:ind w:left="1456" w:right="2760" w:firstLine="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such person commits an offence under this Act and shall on conviction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after a summary trial before a Magistrate be liable to a fine not less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than five thousand rupees and not exceeding twenty five thousand </w:t>
      </w:r>
      <w:r>
        <w:rPr>
          <w:rFonts w:ascii="Times" w:hAnsi="Times" w:eastAsia="Times"/>
          <w:b w:val="0"/>
          <w:i w:val="0"/>
          <w:color w:val="343938"/>
          <w:sz w:val="16"/>
        </w:rPr>
        <w:t>rupees.</w:t>
      </w:r>
    </w:p>
    <w:p>
      <w:pPr>
        <w:autoSpaceDN w:val="0"/>
        <w:tabs>
          <w:tab w:pos="1696" w:val="left"/>
        </w:tabs>
        <w:autoSpaceDE w:val="0"/>
        <w:widowControl/>
        <w:spacing w:line="293" w:lineRule="auto" w:before="3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(2) Where any person is prosecuted for an offence under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>(1), proof -</w:t>
      </w:r>
    </w:p>
    <w:p>
      <w:pPr>
        <w:autoSpaceDN w:val="0"/>
        <w:tabs>
          <w:tab w:pos="2296" w:val="left"/>
        </w:tabs>
        <w:autoSpaceDE w:val="0"/>
        <w:widowControl/>
        <w:spacing w:line="293" w:lineRule="auto" w:before="354" w:after="0"/>
        <w:ind w:left="1968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a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that the meter was in the custody of such person or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16"/>
        </w:rPr>
        <w:t>the control of such person; and</w:t>
      </w:r>
    </w:p>
    <w:p>
      <w:pPr>
        <w:autoSpaceDN w:val="0"/>
        <w:autoSpaceDE w:val="0"/>
        <w:widowControl/>
        <w:spacing w:line="322" w:lineRule="auto" w:before="354" w:after="0"/>
        <w:ind w:left="2296" w:right="2762" w:hanging="328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16"/>
        </w:rPr>
        <w:t>b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)  of possession by him or her of artificial means for causing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an alteration of the register of the meter or, as the case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may be, for the prevention of the meter from duly </w:t>
      </w:r>
      <w:r>
        <w:br/>
      </w:r>
      <w:r>
        <w:rPr>
          <w:rFonts w:ascii="Times" w:hAnsi="Times" w:eastAsia="Times"/>
          <w:b w:val="0"/>
          <w:i w:val="0"/>
          <w:color w:val="343938"/>
          <w:sz w:val="16"/>
        </w:rPr>
        <w:t>registering,</w:t>
      </w:r>
    </w:p>
    <w:p>
      <w:pPr>
        <w:autoSpaceDN w:val="0"/>
        <w:autoSpaceDE w:val="0"/>
        <w:widowControl/>
        <w:spacing w:line="293" w:lineRule="auto" w:before="35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shall be sufficient evidence that the alteration or prevention was </w:t>
      </w:r>
      <w:r>
        <w:rPr>
          <w:rFonts w:ascii="Times" w:hAnsi="Times" w:eastAsia="Times"/>
          <w:b w:val="0"/>
          <w:i w:val="0"/>
          <w:color w:val="343938"/>
          <w:sz w:val="16"/>
        </w:rPr>
        <w:t>intentionally caused by such person.</w:t>
      </w:r>
    </w:p>
    <w:p>
      <w:pPr>
        <w:autoSpaceDN w:val="0"/>
        <w:autoSpaceDE w:val="0"/>
        <w:widowControl/>
        <w:spacing w:line="322" w:lineRule="auto" w:before="3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(3) Where a consumer is convicted of an offence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paragraph (1), the distribution licensee may discontinue the supply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of electricity to the premises of the consumer and remove the meter </w:t>
      </w:r>
      <w:r>
        <w:rPr>
          <w:rFonts w:ascii="Times" w:hAnsi="Times" w:eastAsia="Times"/>
          <w:b w:val="0"/>
          <w:i w:val="0"/>
          <w:color w:val="343938"/>
          <w:sz w:val="16"/>
        </w:rPr>
        <w:t>in respect of which the offence was committed.</w:t>
      </w:r>
    </w:p>
    <w:p>
      <w:pPr>
        <w:autoSpaceDN w:val="0"/>
        <w:autoSpaceDE w:val="0"/>
        <w:widowControl/>
        <w:spacing w:line="312" w:lineRule="auto" w:before="35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Where a distribution licensee removes a meter under paragraph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(3), the licensee shall keep it in safe custody until the Regulator </w:t>
      </w:r>
      <w:r>
        <w:rPr>
          <w:rFonts w:ascii="Times" w:hAnsi="Times" w:eastAsia="Times"/>
          <w:b w:val="0"/>
          <w:i w:val="0"/>
          <w:color w:val="343938"/>
          <w:sz w:val="16"/>
        </w:rPr>
        <w:t>authorises the licensee to destroy or otherwise dispose of it.</w:t>
      </w:r>
    </w:p>
    <w:p>
      <w:pPr>
        <w:autoSpaceDN w:val="0"/>
        <w:autoSpaceDE w:val="0"/>
        <w:widowControl/>
        <w:spacing w:line="319" w:lineRule="auto" w:before="354" w:after="0"/>
        <w:ind w:left="1456" w:right="2760" w:firstLine="240"/>
        <w:jc w:val="both"/>
      </w:pPr>
      <w:r>
        <w:rPr>
          <w:rFonts w:ascii="Times,Bold" w:hAnsi="Times,Bold" w:eastAsia="Times,Bold"/>
          <w:b/>
          <w:i w:val="0"/>
          <w:color w:val="343938"/>
          <w:sz w:val="16"/>
        </w:rPr>
        <w:t>9.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 (1) A consumer of electricity supplied by a distribution licensee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who takes such supply through a pre-payment meter shall be under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a duty to take all reasonable precautions for the safekeeping of any </w:t>
      </w:r>
      <w:r>
        <w:rPr>
          <w:rFonts w:ascii="Times" w:hAnsi="Times" w:eastAsia="Times"/>
          <w:b w:val="0"/>
          <w:i w:val="0"/>
          <w:color w:val="343938"/>
          <w:sz w:val="16"/>
        </w:rPr>
        <w:t>money or tokens which are inserted into that meter.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2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 Act, No. 36 of 2024</w:t>
      </w:r>
    </w:p>
    <w:p>
      <w:pPr>
        <w:autoSpaceDN w:val="0"/>
        <w:autoSpaceDE w:val="0"/>
        <w:widowControl/>
        <w:spacing w:line="307" w:lineRule="auto" w:before="53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343938"/>
          <w:sz w:val="16"/>
        </w:rPr>
        <w:t xml:space="preserve">(2) Except with the permission of the consumer, a pre-payment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meter shall not be used to recover any sum owing to a distribution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licensee by a consumer otherwise than in respect of the supply of </w:t>
      </w:r>
      <w:r>
        <w:rPr>
          <w:rFonts w:ascii="Times" w:hAnsi="Times" w:eastAsia="Times"/>
          <w:b w:val="0"/>
          <w:i w:val="0"/>
          <w:color w:val="343938"/>
          <w:sz w:val="16"/>
        </w:rPr>
        <w:t xml:space="preserve">electricity, the provision of an electricity line or electrical plant or the </w:t>
      </w:r>
      <w:r>
        <w:rPr>
          <w:rFonts w:ascii="Times" w:hAnsi="Times" w:eastAsia="Times"/>
          <w:b w:val="0"/>
          <w:i w:val="0"/>
          <w:color w:val="343938"/>
          <w:sz w:val="16"/>
        </w:rPr>
        <w:t>provision of the meter</w:t>
      </w:r>
      <w:r>
        <w:rPr>
          <w:rFonts w:ascii="Times" w:hAnsi="Times" w:eastAsia="Times"/>
          <w:b w:val="0"/>
          <w:i w:val="0"/>
          <w:color w:val="343938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5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 Act, No. 36 of 2024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238" w:lineRule="auto" w:before="9042" w:after="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20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