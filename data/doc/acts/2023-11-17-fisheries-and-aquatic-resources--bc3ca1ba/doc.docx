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FISHERIES AND AQUATIC RESOURCES (AMENDMENT)</w:t>
      </w:r>
    </w:p>
    <w:p>
      <w:pPr>
        <w:autoSpaceDN w:val="0"/>
        <w:autoSpaceDE w:val="0"/>
        <w:widowControl/>
        <w:spacing w:line="238" w:lineRule="auto" w:before="16" w:after="0"/>
        <w:ind w:left="0" w:right="3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ACT, No. 27 OF 2023</w:t>
      </w:r>
    </w:p>
    <w:p>
      <w:pPr>
        <w:autoSpaceDN w:val="0"/>
        <w:autoSpaceDE w:val="0"/>
        <w:widowControl/>
        <w:spacing w:line="235" w:lineRule="auto" w:before="1072" w:after="0"/>
        <w:ind w:left="0" w:right="28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 November,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 17,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2"/>
        <w:ind w:left="0" w:right="0"/>
      </w:pPr>
    </w:p>
    <w:p>
      <w:pPr>
        <w:autoSpaceDN w:val="0"/>
        <w:autoSpaceDE w:val="0"/>
        <w:widowControl/>
        <w:spacing w:line="245" w:lineRule="auto" w:before="106" w:after="942"/>
        <w:ind w:left="1576" w:right="63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WS 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 - 009416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Fisheries and Aquatic Resources (Amendment)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2023</w:t>
      </w:r>
    </w:p>
    <w:p>
      <w:pPr>
        <w:autoSpaceDN w:val="0"/>
        <w:autoSpaceDE w:val="0"/>
        <w:widowControl/>
        <w:spacing w:line="235" w:lineRule="auto" w:before="244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2023]</w:t>
      </w:r>
    </w:p>
    <w:p>
      <w:pPr>
        <w:autoSpaceDN w:val="0"/>
        <w:autoSpaceDE w:val="0"/>
        <w:widowControl/>
        <w:spacing w:line="235" w:lineRule="auto" w:before="25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1/2021</w:t>
      </w:r>
    </w:p>
    <w:p>
      <w:pPr>
        <w:autoSpaceDN w:val="0"/>
        <w:autoSpaceDE w:val="0"/>
        <w:widowControl/>
        <w:spacing w:line="245" w:lineRule="auto" w:before="134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ISHERIES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QUATIC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ESOURCES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1996</w:t>
      </w:r>
    </w:p>
    <w:p>
      <w:pPr>
        <w:autoSpaceDN w:val="0"/>
        <w:autoSpaceDE w:val="0"/>
        <w:widowControl/>
        <w:spacing w:line="245" w:lineRule="auto" w:before="254" w:after="19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8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Fisheries and Aquatic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(Amendment) Act, No. 27 of 2023.</w:t>
            </w:r>
          </w:p>
          <w:p>
            <w:pPr>
              <w:autoSpaceDN w:val="0"/>
              <w:autoSpaceDE w:val="0"/>
              <w:widowControl/>
              <w:spacing w:line="247" w:lineRule="auto" w:before="254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Fisheries and Aquatic Resources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2 of 1996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enactment”) is hereby repealed and the following new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substituted therefor: 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50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No.2 of 1996</w:t>
            </w:r>
          </w:p>
        </w:tc>
      </w:tr>
      <w:tr>
        <w:trPr>
          <w:trHeight w:hRule="exact" w:val="3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“Prohibition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shall not use, or cause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3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fishing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waters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1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used, a local fishing boat to which a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granted under this Part, for fishing operations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waters within the national jurisdiction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State, unless authorized to do so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laws of that State.</w:t>
      </w:r>
    </w:p>
    <w:p>
      <w:pPr>
        <w:autoSpaceDN w:val="0"/>
        <w:autoSpaceDE w:val="0"/>
        <w:widowControl/>
        <w:spacing w:line="245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contravenes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shall be guilty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Act.</w:t>
      </w:r>
    </w:p>
    <w:p>
      <w:pPr>
        <w:autoSpaceDN w:val="0"/>
        <w:autoSpaceDE w:val="0"/>
        <w:widowControl/>
        <w:spacing w:line="247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section,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include the owner of the boat, the holder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licence issued in respect of such boat,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skipper of the boat, any member of the crew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person on board of such boat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of the commission of such offence:</w:t>
      </w:r>
    </w:p>
    <w:p>
      <w:pPr>
        <w:autoSpaceDN w:val="0"/>
        <w:autoSpaceDE w:val="0"/>
        <w:widowControl/>
        <w:spacing w:line="250" w:lineRule="auto" w:before="254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such person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deemed to be guilty of an offence if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person proves that such offence was</w:t>
      </w:r>
    </w:p>
    <w:p>
      <w:pPr>
        <w:sectPr>
          <w:pgSz w:w="11900" w:h="16840"/>
          <w:pgMar w:top="882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8" w:val="left"/>
          <w:tab w:pos="4388" w:val="left"/>
        </w:tabs>
        <w:autoSpaceDE w:val="0"/>
        <w:widowControl/>
        <w:spacing w:line="247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Fisheries and Aquatic Resources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2023</w:t>
      </w:r>
    </w:p>
    <w:p>
      <w:pPr>
        <w:autoSpaceDN w:val="0"/>
        <w:autoSpaceDE w:val="0"/>
        <w:widowControl/>
        <w:spacing w:line="245" w:lineRule="auto" w:before="256" w:after="166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without the knowledge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and that he exercised all due diligence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prevent the commission of such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PART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II B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32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part is hereby inserted immediately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after PART II A of the principal enactment and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PART II B of that enactment:-</w:t>
            </w:r>
          </w:p>
        </w:tc>
      </w:tr>
    </w:tbl>
    <w:p>
      <w:pPr>
        <w:autoSpaceDN w:val="0"/>
        <w:tabs>
          <w:tab w:pos="5182" w:val="left"/>
        </w:tabs>
        <w:autoSpaceDE w:val="0"/>
        <w:widowControl/>
        <w:spacing w:line="245" w:lineRule="auto" w:before="6" w:after="192"/>
        <w:ind w:left="13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“PART II 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Illegal,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Unreported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person shall not engage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Illegal, Unreported or Unregulated fishing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operations in Sri Lanka Waters or High seas.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5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Unregulated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78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1296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fishing in Sri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Waters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High Seas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6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 person who contravenes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subsection (1) shall be guilty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Act.</w:t>
            </w:r>
          </w:p>
        </w:tc>
      </w:tr>
    </w:tbl>
    <w:p>
      <w:pPr>
        <w:autoSpaceDN w:val="0"/>
        <w:autoSpaceDE w:val="0"/>
        <w:widowControl/>
        <w:spacing w:line="250" w:lineRule="auto" w:before="198" w:after="0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section,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include the owner of the boat, the holder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licence issued in respect of such boat,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skipper of the boat, any member of the crew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person on board of such boat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of the commission of such offence:</w:t>
      </w:r>
    </w:p>
    <w:p>
      <w:pPr>
        <w:autoSpaceDN w:val="0"/>
        <w:autoSpaceDE w:val="0"/>
        <w:widowControl/>
        <w:spacing w:line="250" w:lineRule="auto" w:before="258" w:after="194"/>
        <w:ind w:left="386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such person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deemed to be guilty of an offence if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proves that such offence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without the knowledge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and  that he exercised all due diligence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72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4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etc.,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fishing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boats 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license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fishing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Director- General may, where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reasonable grounds to believe that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is engaged in any Illegal, Unreported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Unregulated fishing operations in waters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the jurisdiction of another State,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fishing boat used for such operations is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fishing boat registered under section 15,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47" w:lineRule="auto" w:before="0" w:after="0"/>
        <w:ind w:left="193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Fisheries and Aquatic Resources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2023</w:t>
      </w:r>
    </w:p>
    <w:p>
      <w:pPr>
        <w:autoSpaceDN w:val="0"/>
        <w:autoSpaceDE w:val="0"/>
        <w:widowControl/>
        <w:spacing w:line="252" w:lineRule="auto" w:before="248" w:after="0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may, after affording such person or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boat, as the case may be, an opportunity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being heard-</w:t>
      </w:r>
    </w:p>
    <w:p>
      <w:pPr>
        <w:autoSpaceDN w:val="0"/>
        <w:tabs>
          <w:tab w:pos="3238" w:val="left"/>
        </w:tabs>
        <w:autoSpaceDE w:val="0"/>
        <w:widowControl/>
        <w:spacing w:line="252" w:lineRule="auto" w:before="268" w:after="0"/>
        <w:ind w:left="2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 or suspend for such period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him,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such boat as a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fishing boat under section 15; and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57" w:lineRule="auto" w:before="270" w:after="210"/>
        <w:ind w:left="2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 or suspend for such period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him,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issued in respect of that fishing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boat, under section 6 or section 14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authorizing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engage in any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fishing operations in Sri Lanka Waters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the High Seas,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47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12"/>
        <w:ind w:left="6478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50" w:lineRule="auto" w:before="64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of that section,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all the words from “shall be guilty of an offence”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end of that section, of the following: -</w:t>
      </w:r>
    </w:p>
    <w:p>
      <w:pPr>
        <w:autoSpaceDN w:val="0"/>
        <w:autoSpaceDE w:val="0"/>
        <w:widowControl/>
        <w:spacing w:line="257" w:lineRule="auto" w:before="270" w:after="0"/>
        <w:ind w:left="239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“shall be guilty of an offence under this Act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after summary trial before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be liable to a fine not less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amounts specified in Column II of the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 which shall be determined by taking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the length of the fishing boat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corresponding entry in the Column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 of the said Schedule:-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8" w:val="left"/>
        </w:tabs>
        <w:autoSpaceDE w:val="0"/>
        <w:widowControl/>
        <w:spacing w:line="238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Fisheries and Aquatic Resources (Amendment)</w:t>
      </w:r>
    </w:p>
    <w:p>
      <w:pPr>
        <w:autoSpaceDN w:val="0"/>
        <w:autoSpaceDE w:val="0"/>
        <w:widowControl/>
        <w:spacing w:line="238" w:lineRule="auto" w:before="20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2023</w:t>
      </w:r>
    </w:p>
    <w:p>
      <w:pPr>
        <w:autoSpaceDN w:val="0"/>
        <w:autoSpaceDE w:val="0"/>
        <w:widowControl/>
        <w:spacing w:line="238" w:lineRule="auto" w:before="248" w:after="0"/>
        <w:ind w:left="0" w:right="30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CHEDULE</w:t>
      </w:r>
    </w:p>
    <w:p>
      <w:pPr>
        <w:autoSpaceDN w:val="0"/>
        <w:tabs>
          <w:tab w:pos="6312" w:val="left"/>
        </w:tabs>
        <w:autoSpaceDE w:val="0"/>
        <w:widowControl/>
        <w:spacing w:line="238" w:lineRule="auto" w:before="254" w:after="0"/>
        <w:ind w:left="420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Column I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Column II</w:t>
      </w:r>
    </w:p>
    <w:p>
      <w:pPr>
        <w:autoSpaceDN w:val="0"/>
        <w:tabs>
          <w:tab w:pos="6498" w:val="left"/>
        </w:tabs>
        <w:autoSpaceDE w:val="0"/>
        <w:widowControl/>
        <w:spacing w:line="238" w:lineRule="auto" w:before="12" w:after="0"/>
        <w:ind w:left="38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Length of a boat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Fines</w:t>
      </w:r>
    </w:p>
    <w:p>
      <w:pPr>
        <w:autoSpaceDN w:val="0"/>
        <w:autoSpaceDE w:val="0"/>
        <w:widowControl/>
        <w:spacing w:line="238" w:lineRule="auto" w:before="252" w:after="12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10.3 to less than 15 meters Rupees   50,000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600" w:right="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to less than 24 meters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24 to less than 45 meters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900" w:space="0"/>
            <w:col w:w="31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2"/>
        <w:ind w:left="12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100,000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Rupees 500,000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900" w:space="0"/>
            <w:col w:w="31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018" w:val="left"/>
          <w:tab w:pos="6022" w:val="left"/>
        </w:tabs>
        <w:autoSpaceDE w:val="0"/>
        <w:widowControl/>
        <w:spacing w:line="245" w:lineRule="auto" w:before="0" w:after="0"/>
        <w:ind w:left="37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45 to 75 meters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1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than 75 meters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 5 Million.”.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(4)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section of the following subsection: -</w:t>
      </w:r>
    </w:p>
    <w:p>
      <w:pPr>
        <w:autoSpaceDN w:val="0"/>
        <w:autoSpaceDE w:val="0"/>
        <w:widowControl/>
        <w:spacing w:line="250" w:lineRule="auto" w:before="252" w:after="192"/>
        <w:ind w:left="3504" w:right="143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). Notwithstanding anything contained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(4),</w:t>
      </w:r>
      <w:r>
        <w:rPr>
          <w:rFonts w:ascii="Times" w:hAnsi="Times" w:eastAsia="Times"/>
          <w:b w:val="0"/>
          <w:i w:val="0"/>
          <w:color w:val="221F1F"/>
          <w:sz w:val="20"/>
        </w:rPr>
        <w:t>any 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 party to a fishing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 not involving a fishing boat fails to appear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an authorized officer when summoned to do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under subsection (2) of section 44 or being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to a settlement not involving a fishing boat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under subsection (3) of section 44 fails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terms of such settlement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guilty of an offence and shall on conviction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 be liable to a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less than fifty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5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49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8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 -</w:t>
            </w:r>
          </w:p>
        </w:tc>
      </w:tr>
    </w:tbl>
    <w:p>
      <w:pPr>
        <w:autoSpaceDN w:val="0"/>
        <w:autoSpaceDE w:val="0"/>
        <w:widowControl/>
        <w:spacing w:line="238" w:lineRule="auto" w:before="4" w:after="12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68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Illegal,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Unreported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Unregulated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fishing in Sri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Waters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High Seas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2" w:right="716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Any person who contravenes or fails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provisions of section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shall be guilty of an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and if no penalty is expressly provided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offence in the Act, shall on conviction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after summary trial by a Magistrate be liable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fine not less than one hundred thousand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900" w:space="0"/>
            <w:col w:w="31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47" w:lineRule="auto" w:before="0" w:after="184"/>
        <w:ind w:left="193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Fisheries and Aquatic Resources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expressly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provided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6" w:right="138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Subject to the provisions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any person who contravenes or fails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comply with any provision of this Act (other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than any regulation made under this Act,)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which no penalty is expressly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for, shall be guilty of an offence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after summary trial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Magistrate be liable to a fine not less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fifty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66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definition of the expression “authorized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officer” by the substitution for the words “Sergeant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officer of the Navy not below the rank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Petty Officer” of the words and figures “Sergeant,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officer of the Navy not below the rank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Petty Officer or any Coast Guard officer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Coast Guard established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Department of Coast Guard Act, No. 41 of 2009;”;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the definition of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“High Seas” of the following new definition: -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54" w:after="0"/>
        <w:ind w:left="23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“Illegal, Unreported and Unregulated (IUU)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Fishing Operations mean-</w:t>
      </w:r>
    </w:p>
    <w:p>
      <w:pPr>
        <w:autoSpaceDN w:val="0"/>
        <w:autoSpaceDE w:val="0"/>
        <w:widowControl/>
        <w:spacing w:line="245" w:lineRule="auto" w:before="254" w:after="0"/>
        <w:ind w:left="28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Illegal Fishing, Fishing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Operations conducted by-</w:t>
      </w:r>
    </w:p>
    <w:p>
      <w:pPr>
        <w:autoSpaceDN w:val="0"/>
        <w:autoSpaceDE w:val="0"/>
        <w:widowControl/>
        <w:spacing w:line="247" w:lineRule="auto" w:before="254" w:after="0"/>
        <w:ind w:left="3278" w:right="2782" w:hanging="3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local or foreign fishing boats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Waters in contravention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 or any regulation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autoSpaceDE w:val="0"/>
        <w:widowControl/>
        <w:spacing w:line="245" w:lineRule="auto" w:before="254" w:after="0"/>
        <w:ind w:left="3278" w:right="2782" w:hanging="3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local fishing boat in the High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Seas in contravention of any laws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regulation made under this Act,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900" w:space="0"/>
            <w:col w:w="31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8" w:val="left"/>
          <w:tab w:pos="4388" w:val="left"/>
        </w:tabs>
        <w:autoSpaceDE w:val="0"/>
        <w:widowControl/>
        <w:spacing w:line="247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Fisheries and Aquatic Resources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2023</w:t>
      </w:r>
    </w:p>
    <w:p>
      <w:pPr>
        <w:autoSpaceDN w:val="0"/>
        <w:autoSpaceDE w:val="0"/>
        <w:widowControl/>
        <w:spacing w:line="235" w:lineRule="auto" w:before="244" w:after="8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including any regulation made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implement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conservation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4608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measures adopted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Indian Ocean Tuna Commission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Fisheries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46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to which Sri Lanka is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party;</w:t>
      </w:r>
    </w:p>
    <w:p>
      <w:pPr>
        <w:autoSpaceDN w:val="0"/>
        <w:autoSpaceDE w:val="0"/>
        <w:widowControl/>
        <w:spacing w:line="245" w:lineRule="auto" w:before="254" w:after="0"/>
        <w:ind w:left="4624" w:right="1436" w:hanging="3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local fishing boat in waters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jurisdiction of another State,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the permission of such State;</w:t>
      </w:r>
    </w:p>
    <w:p>
      <w:pPr>
        <w:autoSpaceDN w:val="0"/>
        <w:autoSpaceDE w:val="0"/>
        <w:widowControl/>
        <w:spacing w:line="250" w:lineRule="auto" w:before="254" w:after="0"/>
        <w:ind w:left="4624" w:right="1436" w:hanging="3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fishing boat flying the flag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foreign State, which is a party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Indian Ocean Tuna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another Regional Fisheries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 Organisation to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is also a party,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Waters, operating in contravention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implementing-</w:t>
      </w:r>
    </w:p>
    <w:p>
      <w:pPr>
        <w:autoSpaceDN w:val="0"/>
        <w:tabs>
          <w:tab w:pos="5202" w:val="left"/>
          <w:tab w:pos="5784" w:val="left"/>
          <w:tab w:pos="6742" w:val="left"/>
          <w:tab w:pos="7266" w:val="left"/>
        </w:tabs>
        <w:autoSpaceDE w:val="0"/>
        <w:widowControl/>
        <w:spacing w:line="247" w:lineRule="auto" w:before="254" w:after="0"/>
        <w:ind w:left="49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conservation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adopted by the Indian Ocean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Tuna Commission 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Regional Fisheries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Organization; or</w:t>
      </w:r>
    </w:p>
    <w:p>
      <w:pPr>
        <w:autoSpaceDN w:val="0"/>
        <w:autoSpaceDE w:val="0"/>
        <w:widowControl/>
        <w:spacing w:line="247" w:lineRule="auto" w:before="254" w:after="0"/>
        <w:ind w:left="520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relevant provisions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agreement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undertaken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Lanka,</w:t>
      </w:r>
    </w:p>
    <w:p>
      <w:pPr>
        <w:autoSpaceDN w:val="0"/>
        <w:autoSpaceDE w:val="0"/>
        <w:widowControl/>
        <w:spacing w:line="235" w:lineRule="auto" w:before="254" w:after="0"/>
        <w:ind w:left="0" w:right="32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 the case may be;</w:t>
      </w:r>
    </w:p>
    <w:p>
      <w:pPr>
        <w:autoSpaceDN w:val="0"/>
        <w:autoSpaceDE w:val="0"/>
        <w:widowControl/>
        <w:spacing w:line="245" w:lineRule="auto" w:before="254" w:after="0"/>
        <w:ind w:left="41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Unreported Fishing, Fishing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Operations-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900" w:space="0"/>
            <w:col w:w="31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47" w:lineRule="auto" w:before="0" w:after="0"/>
        <w:ind w:left="193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Fisheries and Aquatic Resources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2023</w:t>
      </w:r>
    </w:p>
    <w:p>
      <w:pPr>
        <w:autoSpaceDN w:val="0"/>
        <w:autoSpaceDE w:val="0"/>
        <w:widowControl/>
        <w:spacing w:line="250" w:lineRule="auto" w:before="244" w:after="0"/>
        <w:ind w:left="28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have not been reported, or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misreported to the Director-General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the prescribed reporting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under this Act or any regulation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hereunder, including any regulation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may be made by the Minister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implementing any reporting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of the Indian Ocean Tuna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Regional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Fisheries Management Organisation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Sri Lanka is a party or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any international agreement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obligations undertaken by Sri Lanka,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area of competence of the Indian Ocean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Tuna Commission or any other Regional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Fisheries Management Organisation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other area, as the case may be;</w:t>
      </w:r>
    </w:p>
    <w:p>
      <w:pPr>
        <w:autoSpaceDN w:val="0"/>
        <w:autoSpaceDE w:val="0"/>
        <w:widowControl/>
        <w:spacing w:line="245" w:lineRule="auto" w:before="248" w:after="0"/>
        <w:ind w:left="28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Unregulated Fishing,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Fishing Operations-</w:t>
      </w:r>
    </w:p>
    <w:p>
      <w:pPr>
        <w:autoSpaceDN w:val="0"/>
        <w:autoSpaceDE w:val="0"/>
        <w:widowControl/>
        <w:spacing w:line="247" w:lineRule="auto" w:before="250" w:after="6"/>
        <w:ind w:left="3358" w:right="2782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area of competence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Indian Ocean Tuna Commission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Regional Fisheries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Organisation to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is a party conducted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fishing boat without nationality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flying the flag of a State that is not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party to Indian Ocean Tuna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33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Fisheries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Organisation, in a manner that is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or contravenes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conservation and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measures of the Indian Ocean Tuna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3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Fisheries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Organisation, implemented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 made under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900" w:space="0"/>
            <w:col w:w="31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8" w:val="left"/>
          <w:tab w:pos="4388" w:val="left"/>
        </w:tabs>
        <w:autoSpaceDE w:val="0"/>
        <w:widowControl/>
        <w:spacing w:line="247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Fisheries and Aquatic Resources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2023</w:t>
      </w:r>
    </w:p>
    <w:p>
      <w:pPr>
        <w:autoSpaceDN w:val="0"/>
        <w:autoSpaceDE w:val="0"/>
        <w:widowControl/>
        <w:spacing w:line="247" w:lineRule="auto" w:before="240" w:after="0"/>
        <w:ind w:left="4704" w:right="1436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areas or for fish stocks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which there  are no applicable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conservation or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and where such fishing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are conducted in a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responsibilities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for the conservation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living marine resources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internationl law to the extent set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regulation made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Act;'';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the definition of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“sedentary species”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autoSpaceDE w:val="0"/>
        <w:widowControl/>
        <w:spacing w:line="247" w:lineRule="auto" w:before="254" w:after="168"/>
        <w:ind w:left="4224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“Skipper” means the person who is in command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fishing vessel and provides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instructions on the route, estimate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of catch and manages the crew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onboard. The master or captain on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also considered as serving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capacity of a skipper.”.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45" w:lineRule="auto" w:before="86" w:after="0"/>
              <w:ind w:left="14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5900" w:space="0"/>
            <w:col w:w="31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4"/>
        <w:ind w:left="0" w:right="0"/>
      </w:pPr>
    </w:p>
    <w:p>
      <w:pPr>
        <w:autoSpaceDN w:val="0"/>
        <w:autoSpaceDE w:val="0"/>
        <w:widowControl/>
        <w:spacing w:line="1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Fisheries and Aquatic Resources (Amendment)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2023</w:t>
      </w:r>
    </w:p>
    <w:p>
      <w:pPr>
        <w:autoSpaceDN w:val="0"/>
        <w:autoSpaceDE w:val="0"/>
        <w:widowControl/>
        <w:spacing w:line="245" w:lineRule="auto" w:before="922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5900" w:space="0"/>
        <w:col w:w="31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