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58" w:after="0"/>
        <w:ind w:left="0" w:right="24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RECOVERY OF LOANS BY BANKS</w:t>
      </w:r>
    </w:p>
    <w:p>
      <w:pPr>
        <w:autoSpaceDN w:val="0"/>
        <w:autoSpaceDE w:val="0"/>
        <w:widowControl/>
        <w:spacing w:line="238" w:lineRule="auto" w:before="16" w:after="0"/>
        <w:ind w:left="223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(SPECIAL PROVISIONS) (AMENDMENT)</w:t>
      </w:r>
    </w:p>
    <w:p>
      <w:pPr>
        <w:autoSpaceDN w:val="0"/>
        <w:autoSpaceDE w:val="0"/>
        <w:widowControl/>
        <w:spacing w:line="332" w:lineRule="exact" w:before="0" w:after="0"/>
        <w:ind w:left="0" w:right="3390" w:firstLine="0"/>
        <w:jc w:val="right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26 OF 2024</w:t>
      </w:r>
    </w:p>
    <w:p>
      <w:pPr>
        <w:autoSpaceDN w:val="0"/>
        <w:autoSpaceDE w:val="0"/>
        <w:widowControl/>
        <w:spacing w:line="238" w:lineRule="auto" w:before="734" w:after="0"/>
        <w:ind w:left="0" w:right="30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08th of  May, 2024]</w:t>
      </w:r>
    </w:p>
    <w:p>
      <w:pPr>
        <w:autoSpaceDN w:val="0"/>
        <w:autoSpaceDE w:val="0"/>
        <w:widowControl/>
        <w:spacing w:line="238" w:lineRule="auto" w:before="382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5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10,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0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2.0" w:type="dxa"/>
      </w:tblPr>
      <w:tblGrid>
        <w:gridCol w:w="5950"/>
        <w:gridCol w:w="5950"/>
      </w:tblGrid>
      <w:tr>
        <w:trPr>
          <w:trHeight w:hRule="exact" w:val="1418"/>
        </w:trPr>
        <w:tc>
          <w:tcPr>
            <w:tcW w:type="dxa" w:w="4138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4" w:after="0"/>
              <w:ind w:left="0" w:right="5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Recovery of Loans by Banks</w:t>
            </w:r>
          </w:p>
        </w:tc>
        <w:tc>
          <w:tcPr>
            <w:tcW w:type="dxa" w:w="2102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4" w:after="0"/>
              <w:ind w:left="0" w:right="1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888" w:right="51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(Special Provisions)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26 of 2024</w:t>
      </w:r>
    </w:p>
    <w:p>
      <w:pPr>
        <w:autoSpaceDN w:val="0"/>
        <w:autoSpaceDE w:val="0"/>
        <w:widowControl/>
        <w:spacing w:line="238" w:lineRule="auto" w:before="138" w:after="0"/>
        <w:ind w:left="0" w:right="52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08th of May, 2024]</w:t>
      </w:r>
    </w:p>
    <w:p>
      <w:pPr>
        <w:autoSpaceDN w:val="0"/>
        <w:autoSpaceDE w:val="0"/>
        <w:widowControl/>
        <w:spacing w:line="238" w:lineRule="auto" w:before="216" w:after="0"/>
        <w:ind w:left="28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17/2024</w:t>
      </w:r>
    </w:p>
    <w:p>
      <w:pPr>
        <w:autoSpaceDN w:val="0"/>
        <w:autoSpaceDE w:val="0"/>
        <w:widowControl/>
        <w:spacing w:line="245" w:lineRule="auto" w:before="274" w:after="0"/>
        <w:ind w:left="3312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ECOVERY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OANS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ANKS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1990</w:t>
      </w:r>
    </w:p>
    <w:p>
      <w:pPr>
        <w:autoSpaceDN w:val="0"/>
        <w:autoSpaceDE w:val="0"/>
        <w:widowControl/>
        <w:spacing w:line="238" w:lineRule="auto" w:before="276" w:after="0"/>
        <w:ind w:left="28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5" w:lineRule="auto" w:before="32" w:after="0"/>
        <w:ind w:left="28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3118" w:val="left"/>
          <w:tab w:pos="7958" w:val="left"/>
        </w:tabs>
        <w:autoSpaceDE w:val="0"/>
        <w:widowControl/>
        <w:spacing w:line="254" w:lineRule="auto" w:before="294" w:after="0"/>
        <w:ind w:left="2878" w:right="316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This Act may be cited as the Recovery of Loans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Banks (Special Provisions) (Amendment) Act, No. 26 of</w:t>
      </w:r>
    </w:p>
    <w:p>
      <w:pPr>
        <w:autoSpaceDN w:val="0"/>
        <w:autoSpaceDE w:val="0"/>
        <w:widowControl/>
        <w:spacing w:line="238" w:lineRule="auto" w:before="34" w:after="232"/>
        <w:ind w:left="28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3967"/>
        <w:gridCol w:w="3967"/>
        <w:gridCol w:w="3967"/>
      </w:tblGrid>
      <w:tr>
        <w:trPr>
          <w:trHeight w:hRule="exact" w:val="1204"/>
        </w:trPr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458" w:right="1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4 of the Recovery of Loans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Banks (Special Provisions) Act, No. 4 of 1990 and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effect as section 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Act:-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5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4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1990</w:t>
            </w:r>
          </w:p>
        </w:tc>
      </w:tr>
      <w:tr>
        <w:trPr>
          <w:trHeight w:hRule="exact" w:val="38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“Temporary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Notwithstanding the provisions of, the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selling 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 by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proviso to section 3 and section 4, the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authorize any person to sell by public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518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44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auction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auction any property mortgaged to the bank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for any loan in respect of which default</w:t>
            </w:r>
          </w:p>
        </w:tc>
        <w:tc>
          <w:tcPr>
            <w:tcW w:type="dxa" w:w="39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4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has been made, during the period  commencing</w:t>
      </w:r>
    </w:p>
    <w:p>
      <w:pPr>
        <w:autoSpaceDN w:val="0"/>
        <w:autoSpaceDE w:val="0"/>
        <w:widowControl/>
        <w:spacing w:line="238" w:lineRule="auto" w:before="34" w:after="0"/>
        <w:ind w:left="0" w:right="4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on the date of commencement this section and</w:t>
      </w:r>
    </w:p>
    <w:p>
      <w:pPr>
        <w:autoSpaceDN w:val="0"/>
        <w:autoSpaceDE w:val="0"/>
        <w:widowControl/>
        <w:spacing w:line="235" w:lineRule="auto" w:before="32" w:after="234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ending on 15</w:t>
      </w:r>
      <w:r>
        <w:rPr>
          <w:w w:val="96.66666984558105"/>
          <w:rFonts w:ascii="Times" w:hAnsi="Times" w:eastAsia="Times"/>
          <w:b w:val="0"/>
          <w:i w:val="0"/>
          <w:color w:val="221F1F"/>
          <w:sz w:val="12"/>
        </w:rPr>
        <w:t>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December, 2024.”.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5950"/>
        <w:gridCol w:w="5950"/>
      </w:tblGrid>
      <w:tr>
        <w:trPr>
          <w:trHeight w:hRule="exact" w:val="670"/>
        </w:trPr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98" w:val="left"/>
              </w:tabs>
              <w:autoSpaceDE w:val="0"/>
              <w:widowControl/>
              <w:spacing w:line="254" w:lineRule="auto" w:before="60" w:after="0"/>
              <w:ind w:left="145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5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9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980" w:right="0" w:bottom="53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4042" w:val="left"/>
          <w:tab w:pos="4396" w:val="left"/>
        </w:tabs>
        <w:autoSpaceDE w:val="0"/>
        <w:widowControl/>
        <w:spacing w:line="245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Recovery of Loans by Banks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(Special Provisions) (Amendment)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26 of 2024</w:t>
      </w:r>
    </w:p>
    <w:p>
      <w:pPr>
        <w:autoSpaceDN w:val="0"/>
        <w:autoSpaceDE w:val="0"/>
        <w:widowControl/>
        <w:spacing w:line="245" w:lineRule="auto" w:before="869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Government Printing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0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