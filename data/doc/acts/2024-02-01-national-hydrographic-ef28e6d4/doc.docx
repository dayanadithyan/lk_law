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60" w:lineRule="exact" w:before="758" w:after="0"/>
        <w:ind w:left="2880" w:right="2736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NATIONAL  HYDROGRAPHIC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 ACT, No. 7 OF 2024</w:t>
      </w:r>
    </w:p>
    <w:p>
      <w:pPr>
        <w:autoSpaceDN w:val="0"/>
        <w:autoSpaceDE w:val="0"/>
        <w:widowControl/>
        <w:spacing w:line="235" w:lineRule="auto" w:before="1072" w:after="0"/>
        <w:ind w:left="0" w:right="287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01st of 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5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February 02,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72.00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2"/>
        <w:ind w:left="0" w:right="0"/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4510"/>
        <w:gridCol w:w="4510"/>
      </w:tblGrid>
      <w:tr>
        <w:trPr>
          <w:trHeight w:hRule="exact" w:val="412"/>
        </w:trPr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08" w:after="0"/>
              <w:ind w:left="104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0" w:right="36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01st of February, 2024]</w:t>
      </w:r>
    </w:p>
    <w:p>
      <w:pPr>
        <w:autoSpaceDN w:val="0"/>
        <w:autoSpaceDE w:val="0"/>
        <w:widowControl/>
        <w:spacing w:line="268" w:lineRule="exact" w:before="206" w:after="0"/>
        <w:ind w:left="143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L.D. – O. 36/2023</w:t>
      </w:r>
    </w:p>
    <w:p>
      <w:pPr>
        <w:autoSpaceDN w:val="0"/>
        <w:autoSpaceDE w:val="0"/>
        <w:widowControl/>
        <w:spacing w:line="266" w:lineRule="exact" w:before="100" w:after="0"/>
        <w:ind w:left="14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MAKE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PROVISIONS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GIVING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EFECT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CERTAIN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SPECIFIC</w:t>
      </w:r>
    </w:p>
    <w:p>
      <w:pPr>
        <w:autoSpaceDN w:val="0"/>
        <w:autoSpaceDE w:val="0"/>
        <w:widowControl/>
        <w:spacing w:line="238" w:lineRule="exact" w:before="0" w:after="0"/>
        <w:ind w:left="1682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4"/>
        </w:rPr>
        <w:t>OBLIGATIONS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SRI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LANKA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UNDER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INTERNATIONAL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CONVENTION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SAFETY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LIFE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SEA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1974;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THE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ESTABLISHMENT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NATIONAL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YDROGRAPHIC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FFICE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;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</w:p>
    <w:p>
      <w:pPr>
        <w:autoSpaceDN w:val="0"/>
        <w:autoSpaceDE w:val="0"/>
        <w:widowControl/>
        <w:spacing w:line="238" w:lineRule="exact" w:before="0" w:after="72"/>
        <w:ind w:left="1682" w:right="278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REGISTRATION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HYDROGRAPHIC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SURVEYORS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AND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NAUTICAL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CARTOGRAPERS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;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MATTERS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CONNECTED 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THEREWITH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INCIDENTIAL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THERETO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4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88" w:after="0"/>
              <w:ind w:left="722" w:right="102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WHEREAS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International Convention for the Safety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Life at Sea, 1974 was adopted by the Inter national Conference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 Safety of Life at Sea on November 1, 1974 and entered into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force on May 25, 1980 (in this Act referred to as the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“Convention”):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38" w:lineRule="exact" w:before="98" w:after="0"/>
        <w:ind w:left="1442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Government of Sri Lanka acceded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International Convention for the Safety of Life at Sea,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1974 on August 30, 1983:</w:t>
      </w:r>
    </w:p>
    <w:p>
      <w:pPr>
        <w:autoSpaceDN w:val="0"/>
        <w:autoSpaceDE w:val="0"/>
        <w:widowControl/>
        <w:spacing w:line="238" w:lineRule="exact" w:before="158" w:after="0"/>
        <w:ind w:left="1442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WHEREAS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although the Merchant Shipping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Act, No. 52 of 1971 as amended by Act, No. 17 of 2019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already given effect to the International Convention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Safety of Life at Sea, 1974, it is necessary to make specific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legal provisions to give effect to Sri Lanka’s obligations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relation to Regulations 4 and 9 of Chapter V of the aforesaid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Convention:</w:t>
      </w:r>
    </w:p>
    <w:p>
      <w:pPr>
        <w:autoSpaceDN w:val="0"/>
        <w:autoSpaceDE w:val="0"/>
        <w:widowControl/>
        <w:spacing w:line="238" w:lineRule="exact" w:before="160" w:after="70"/>
        <w:ind w:left="144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NOW THEREFORE,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it enacted by the Parliament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Democratic Socialist 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502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2" w:val="left"/>
              </w:tabs>
              <w:autoSpaceDE w:val="0"/>
              <w:widowControl/>
              <w:spacing w:line="226" w:lineRule="exact" w:before="114" w:after="0"/>
              <w:ind w:left="72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(1)This Act may be cited as the National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Act, No. 7 of  2024.</w:t>
            </w:r>
          </w:p>
          <w:p>
            <w:pPr>
              <w:autoSpaceDN w:val="0"/>
              <w:tabs>
                <w:tab w:pos="962" w:val="left"/>
                <w:tab w:pos="1382" w:val="left"/>
              </w:tabs>
              <w:autoSpaceDE w:val="0"/>
              <w:widowControl/>
              <w:spacing w:line="238" w:lineRule="exact" w:before="158" w:after="0"/>
              <w:ind w:left="722" w:right="0" w:firstLine="0"/>
              <w:jc w:val="left"/>
            </w:pP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</w:t>
            </w:r>
            <w:r>
              <w:tab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provisions of this Act other than this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come into operation on such date as the Minister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 by Order published in the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52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0" w:lineRule="exact" w:before="96" w:after="0"/>
        <w:ind w:left="1442" w:right="2736" w:firstLine="3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operation on the date on which the Bill becomes an Act of</w:t>
      </w:r>
    </w:p>
    <w:p>
      <w:pPr>
        <w:autoSpaceDN w:val="0"/>
        <w:autoSpaceDE w:val="0"/>
        <w:widowControl/>
        <w:spacing w:line="266" w:lineRule="exact" w:before="0" w:after="0"/>
        <w:ind w:left="144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66" w:lineRule="exact" w:before="214" w:after="0"/>
        <w:ind w:left="0" w:right="34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68" w:lineRule="exact" w:before="196" w:after="92"/>
        <w:ind w:left="0" w:right="154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STABLISHMENT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ATIONAL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YDROGRAPHIC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10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Establishment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84" w:after="0"/>
              <w:ind w:left="242" w:right="70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There shall be established an Office which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called and known as the National Hydrographic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(hereinafter referred to as the “Office”).</w:t>
            </w:r>
          </w:p>
        </w:tc>
      </w:tr>
    </w:tbl>
    <w:p>
      <w:pPr>
        <w:autoSpaceDN w:val="0"/>
        <w:autoSpaceDE w:val="0"/>
        <w:widowControl/>
        <w:spacing w:line="302" w:lineRule="exact" w:before="32" w:after="134"/>
        <w:ind w:left="2802" w:right="143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shall, by the name assigned to it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(1), be a body corporate and shall have perpetual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succession and a common seal and may sue and be sued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6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8" w:after="0"/>
              <w:ind w:left="576" w:right="4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Objects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Office</w:t>
            </w:r>
          </w:p>
        </w:tc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0" w:after="0"/>
              <w:ind w:left="50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objects of the Office shall be –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0" w:right="1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5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be responsible for the provision of</w:t>
            </w:r>
          </w:p>
        </w:tc>
      </w:tr>
    </w:tbl>
    <w:p>
      <w:pPr>
        <w:autoSpaceDN w:val="0"/>
        <w:autoSpaceDE w:val="0"/>
        <w:widowControl/>
        <w:spacing w:line="292" w:lineRule="exact" w:before="0" w:after="0"/>
        <w:ind w:left="424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 services required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Convention;</w:t>
      </w:r>
    </w:p>
    <w:p>
      <w:pPr>
        <w:autoSpaceDN w:val="0"/>
        <w:tabs>
          <w:tab w:pos="4242" w:val="left"/>
          <w:tab w:pos="4254" w:val="left"/>
        </w:tabs>
        <w:autoSpaceDE w:val="0"/>
        <w:widowControl/>
        <w:spacing w:line="302" w:lineRule="exact" w:before="160" w:after="0"/>
        <w:ind w:left="374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produce and maintain accurate nautical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charts for the safe navigation of ships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provide information about water depths,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underwater features, coastlines, hazards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aids to navigation;</w:t>
      </w:r>
    </w:p>
    <w:p>
      <w:pPr>
        <w:autoSpaceDN w:val="0"/>
        <w:tabs>
          <w:tab w:pos="4242" w:val="left"/>
          <w:tab w:pos="4254" w:val="left"/>
        </w:tabs>
        <w:autoSpaceDE w:val="0"/>
        <w:widowControl/>
        <w:spacing w:line="300" w:lineRule="exact" w:before="162" w:after="0"/>
        <w:ind w:left="374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collect data for updating and improving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nautical charts and ensure maritime safety;</w:t>
      </w:r>
    </w:p>
    <w:p>
      <w:pPr>
        <w:autoSpaceDN w:val="0"/>
        <w:tabs>
          <w:tab w:pos="4242" w:val="left"/>
          <w:tab w:pos="4254" w:val="left"/>
        </w:tabs>
        <w:autoSpaceDE w:val="0"/>
        <w:widowControl/>
        <w:spacing w:line="302" w:lineRule="exact" w:before="162" w:after="0"/>
        <w:ind w:left="374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establish and maintain aids to navigation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to help mariners to determine their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positions and navigate safely, especially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 challenging conditions; and</w:t>
      </w:r>
    </w:p>
    <w:p>
      <w:pPr>
        <w:autoSpaceDN w:val="0"/>
        <w:tabs>
          <w:tab w:pos="4242" w:val="left"/>
          <w:tab w:pos="4254" w:val="left"/>
        </w:tabs>
        <w:autoSpaceDE w:val="0"/>
        <w:widowControl/>
        <w:spacing w:line="302" w:lineRule="exact" w:before="162" w:after="0"/>
        <w:ind w:left="374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improve hydrographic survey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techniques, data processing methods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technologies used in the field.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0" w:right="27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50" w:after="0"/>
              <w:ind w:left="11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duties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functions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700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8" w:val="left"/>
              </w:tabs>
              <w:autoSpaceDE w:val="0"/>
              <w:widowControl/>
              <w:spacing w:line="256" w:lineRule="exact" w:before="124" w:after="0"/>
              <w:ind w:left="72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powers, duties and functions of the Office shall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collect, preserve, regulate and compile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5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marine geospatial data for the purpose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0" w:after="0"/>
        <w:ind w:left="2868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preparation, distribution, sale and updating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all types of navigational charts,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publications and hygrographic services;</w:t>
      </w:r>
    </w:p>
    <w:p>
      <w:pPr>
        <w:autoSpaceDN w:val="0"/>
        <w:tabs>
          <w:tab w:pos="2868" w:val="left"/>
          <w:tab w:pos="2878" w:val="left"/>
        </w:tabs>
        <w:autoSpaceDE w:val="0"/>
        <w:widowControl/>
        <w:spacing w:line="270" w:lineRule="exact" w:before="160" w:after="0"/>
        <w:ind w:left="23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publish all types of navigational charts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required for the safe navigation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maritime zones of Sri Lanka;</w:t>
      </w:r>
    </w:p>
    <w:p>
      <w:pPr>
        <w:autoSpaceDN w:val="0"/>
        <w:tabs>
          <w:tab w:pos="2868" w:val="left"/>
          <w:tab w:pos="2878" w:val="left"/>
        </w:tabs>
        <w:autoSpaceDE w:val="0"/>
        <w:widowControl/>
        <w:spacing w:line="268" w:lineRule="exact" w:before="162" w:after="0"/>
        <w:ind w:left="23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carry out hydrographic surveying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maritime zones of Sri Lanka;</w:t>
      </w:r>
    </w:p>
    <w:p>
      <w:pPr>
        <w:autoSpaceDN w:val="0"/>
        <w:tabs>
          <w:tab w:pos="2868" w:val="left"/>
          <w:tab w:pos="2878" w:val="left"/>
        </w:tabs>
        <w:autoSpaceDE w:val="0"/>
        <w:widowControl/>
        <w:spacing w:line="270" w:lineRule="exact" w:before="162" w:after="0"/>
        <w:ind w:left="23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keep all maritime data which may have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impact on confidentiality and safety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national and regional security:</w:t>
      </w:r>
    </w:p>
    <w:p>
      <w:pPr>
        <w:autoSpaceDN w:val="0"/>
        <w:autoSpaceDE w:val="0"/>
        <w:widowControl/>
        <w:spacing w:line="270" w:lineRule="exact" w:before="160" w:after="0"/>
        <w:ind w:left="286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that, the Office shall obtain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concurrence of the Secretary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Ministry of the Minister assigned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of Defence before publishing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disseminating any such data which may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opinion have a bearing on the national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security;</w:t>
      </w:r>
    </w:p>
    <w:p>
      <w:pPr>
        <w:autoSpaceDN w:val="0"/>
        <w:tabs>
          <w:tab w:pos="2868" w:val="left"/>
        </w:tabs>
        <w:autoSpaceDE w:val="0"/>
        <w:widowControl/>
        <w:spacing w:line="268" w:lineRule="exact" w:before="162" w:after="0"/>
        <w:ind w:left="23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to ensure the safety of international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shipping –</w:t>
      </w:r>
    </w:p>
    <w:p>
      <w:pPr>
        <w:autoSpaceDN w:val="0"/>
        <w:tabs>
          <w:tab w:pos="3168" w:val="left"/>
        </w:tabs>
        <w:autoSpaceDE w:val="0"/>
        <w:widowControl/>
        <w:spacing w:line="270" w:lineRule="exact" w:before="162" w:after="0"/>
        <w:ind w:left="280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carry out adequate surveying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accordance with international hydro-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graphic standards and specifications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adopted by Sri Lanka;</w:t>
      </w:r>
    </w:p>
    <w:p>
      <w:pPr>
        <w:autoSpaceDN w:val="0"/>
        <w:autoSpaceDE w:val="0"/>
        <w:widowControl/>
        <w:spacing w:line="268" w:lineRule="exact" w:before="160" w:after="0"/>
        <w:ind w:left="3168" w:right="2782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  to publish such specifications by way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notifications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published in the </w:t>
      </w:r>
      <w:r>
        <w:br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88" w:lineRule="exact" w:before="176" w:after="12"/>
        <w:ind w:left="4514" w:right="1296" w:hanging="36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to prepare and issue nautical charts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nautical publications which include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routes,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lighthouses,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obelisks,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4514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identification of all types of buoys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beacons and all information of tidal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data in accordance with accepted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standards;</w:t>
      </w:r>
    </w:p>
    <w:p>
      <w:pPr>
        <w:autoSpaceDN w:val="0"/>
        <w:autoSpaceDE w:val="0"/>
        <w:widowControl/>
        <w:spacing w:line="290" w:lineRule="exact" w:before="158" w:after="0"/>
        <w:ind w:left="4514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to prepare and issue notices to mariners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containing information on maritime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accidents and to assist in the rescue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person who has encountered with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accident; and</w:t>
      </w:r>
    </w:p>
    <w:p>
      <w:pPr>
        <w:autoSpaceDN w:val="0"/>
        <w:autoSpaceDE w:val="0"/>
        <w:widowControl/>
        <w:spacing w:line="290" w:lineRule="exact" w:before="160" w:after="0"/>
        <w:ind w:left="4514" w:right="1436" w:hanging="36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(v) to issue instructions regarding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updated printed and electronic nautical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charts and publications;</w:t>
      </w:r>
    </w:p>
    <w:p>
      <w:pPr>
        <w:autoSpaceDN w:val="0"/>
        <w:tabs>
          <w:tab w:pos="4214" w:val="left"/>
          <w:tab w:pos="4222" w:val="left"/>
        </w:tabs>
        <w:autoSpaceDE w:val="0"/>
        <w:widowControl/>
        <w:spacing w:line="290" w:lineRule="exact" w:before="158" w:after="0"/>
        <w:ind w:left="371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maintain nautical charts and publi-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cations in accordance with international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conventions and standards;</w:t>
      </w:r>
    </w:p>
    <w:p>
      <w:pPr>
        <w:autoSpaceDN w:val="0"/>
        <w:tabs>
          <w:tab w:pos="4214" w:val="left"/>
          <w:tab w:pos="4222" w:val="left"/>
        </w:tabs>
        <w:autoSpaceDE w:val="0"/>
        <w:widowControl/>
        <w:spacing w:line="290" w:lineRule="exact" w:before="158" w:after="0"/>
        <w:ind w:left="371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provide accurate and reliable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 and navigational information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related to the maritime zones of Sri Lanka;</w:t>
      </w:r>
    </w:p>
    <w:p>
      <w:pPr>
        <w:autoSpaceDN w:val="0"/>
        <w:tabs>
          <w:tab w:pos="4214" w:val="left"/>
          <w:tab w:pos="4224" w:val="left"/>
        </w:tabs>
        <w:autoSpaceDE w:val="0"/>
        <w:widowControl/>
        <w:spacing w:line="290" w:lineRule="exact" w:before="160" w:after="0"/>
        <w:ind w:left="371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conduct training on hydrographic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surveying and nautical cartography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accordance with international conventions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standards;</w:t>
      </w:r>
    </w:p>
    <w:p>
      <w:pPr>
        <w:autoSpaceDN w:val="0"/>
        <w:tabs>
          <w:tab w:pos="4214" w:val="left"/>
          <w:tab w:pos="4224" w:val="left"/>
        </w:tabs>
        <w:autoSpaceDE w:val="0"/>
        <w:widowControl/>
        <w:spacing w:line="290" w:lineRule="exact" w:before="160" w:after="0"/>
        <w:ind w:left="371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monitor, record and prepare reports 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tides in the coastal zone and to publish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same in order to ensure safety and other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navigational requirements in the maritime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zones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18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5</w:t>
      </w:r>
    </w:p>
    <w:p>
      <w:pPr>
        <w:autoSpaceDN w:val="0"/>
        <w:tabs>
          <w:tab w:pos="2846" w:val="left"/>
          <w:tab w:pos="2858" w:val="left"/>
        </w:tabs>
        <w:autoSpaceDE w:val="0"/>
        <w:widowControl/>
        <w:spacing w:line="272" w:lineRule="exact" w:before="206" w:after="0"/>
        <w:ind w:left="23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j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collect, regulate, issue, preserve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maintain all hydrographic survey data,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marine data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hydrospatial data as may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prescribed;</w:t>
      </w:r>
    </w:p>
    <w:p>
      <w:pPr>
        <w:autoSpaceDN w:val="0"/>
        <w:tabs>
          <w:tab w:pos="2846" w:val="left"/>
          <w:tab w:pos="2858" w:val="left"/>
        </w:tabs>
        <w:autoSpaceDE w:val="0"/>
        <w:widowControl/>
        <w:spacing w:line="272" w:lineRule="exact" w:before="160" w:after="104"/>
        <w:ind w:left="23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k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provide necessary assistance subject to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relevant written laws to any agency,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institution or organization engaged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following activities: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255"/>
        <w:gridCol w:w="2255"/>
        <w:gridCol w:w="2255"/>
        <w:gridCol w:w="2255"/>
      </w:tblGrid>
      <w:tr>
        <w:trPr>
          <w:trHeight w:hRule="exact" w:val="33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coastal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management 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17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68" w:lineRule="exact" w:before="4" w:after="0"/>
        <w:ind w:left="0" w:right="452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development;</w:t>
      </w:r>
    </w:p>
    <w:p>
      <w:pPr>
        <w:autoSpaceDN w:val="0"/>
        <w:tabs>
          <w:tab w:pos="3386" w:val="left"/>
        </w:tabs>
        <w:autoSpaceDE w:val="0"/>
        <w:widowControl/>
        <w:spacing w:line="272" w:lineRule="exact" w:before="160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conducting feasibility studies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assessments, dredging operations,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maintenance and development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port facilities;</w:t>
      </w:r>
    </w:p>
    <w:p>
      <w:pPr>
        <w:autoSpaceDN w:val="0"/>
        <w:tabs>
          <w:tab w:pos="3386" w:val="left"/>
        </w:tabs>
        <w:autoSpaceDE w:val="0"/>
        <w:widowControl/>
        <w:spacing w:line="274" w:lineRule="exact" w:before="154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coastal erosion monitoring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controlling;</w:t>
      </w:r>
    </w:p>
    <w:p>
      <w:pPr>
        <w:autoSpaceDN w:val="0"/>
        <w:tabs>
          <w:tab w:pos="3386" w:val="left"/>
        </w:tabs>
        <w:autoSpaceDE w:val="0"/>
        <w:widowControl/>
        <w:spacing w:line="272" w:lineRule="exact" w:before="160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land reclamation from sea and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establishment of disposal sites at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sea for industrial wastes and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monitoring of the same;</w:t>
      </w:r>
    </w:p>
    <w:p>
      <w:pPr>
        <w:autoSpaceDN w:val="0"/>
        <w:tabs>
          <w:tab w:pos="3386" w:val="left"/>
        </w:tabs>
        <w:autoSpaceDE w:val="0"/>
        <w:widowControl/>
        <w:spacing w:line="272" w:lineRule="exact" w:before="160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conducting research and develop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aquatic resources;</w:t>
      </w:r>
    </w:p>
    <w:p>
      <w:pPr>
        <w:autoSpaceDN w:val="0"/>
        <w:tabs>
          <w:tab w:pos="3386" w:val="left"/>
        </w:tabs>
        <w:autoSpaceDE w:val="0"/>
        <w:widowControl/>
        <w:spacing w:line="272" w:lineRule="exact" w:before="160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implementing any project in cargo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passenger transport in coastal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waters;</w:t>
      </w:r>
    </w:p>
    <w:p>
      <w:pPr>
        <w:autoSpaceDN w:val="0"/>
        <w:tabs>
          <w:tab w:pos="3386" w:val="left"/>
        </w:tabs>
        <w:autoSpaceDE w:val="0"/>
        <w:widowControl/>
        <w:spacing w:line="272" w:lineRule="exact" w:before="162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 m p l e m e n t ing infrastructure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construction, development and any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other project in coastal waters;</w:t>
      </w:r>
    </w:p>
    <w:p>
      <w:pPr>
        <w:autoSpaceDN w:val="0"/>
        <w:tabs>
          <w:tab w:pos="3386" w:val="left"/>
        </w:tabs>
        <w:autoSpaceDE w:val="0"/>
        <w:widowControl/>
        <w:spacing w:line="286" w:lineRule="exact" w:before="146" w:after="0"/>
        <w:ind w:left="284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promoting tourism and recreational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activities in coastal zones;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6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5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3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3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5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engaging in marine pollution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6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prevention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disaster</w:t>
            </w:r>
          </w:p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management;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4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assist and provide advice in respect of</w:t>
            </w:r>
          </w:p>
        </w:tc>
      </w:tr>
      <w:tr>
        <w:trPr>
          <w:trHeight w:hRule="exact" w:val="600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93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maritime boundary demarcation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waters of Sri Lanka;</w:t>
            </w:r>
          </w:p>
        </w:tc>
      </w:tr>
      <w:tr>
        <w:trPr>
          <w:trHeight w:hRule="exact" w:val="320"/>
        </w:trPr>
        <w:tc>
          <w:tcPr>
            <w:tcW w:type="dxa" w:w="1289"/>
            <w:vMerge/>
            <w:tcBorders/>
          </w:tcPr>
          <w:p/>
        </w:tc>
        <w:tc>
          <w:tcPr>
            <w:tcW w:type="dxa" w:w="8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" w:after="0"/>
              <w:ind w:left="12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provide necessary consultancy and</w:t>
            </w:r>
          </w:p>
        </w:tc>
      </w:tr>
      <w:tr>
        <w:trPr>
          <w:trHeight w:hRule="exact" w:val="1600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2" w:after="0"/>
              <w:ind w:left="93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other assistance for the development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activities including laying of pipelines,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undersea cable systems and establishment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mineral extraction wells and to preserve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 and information regarding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activities;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coordinate with other educational</w:t>
            </w:r>
          </w:p>
        </w:tc>
      </w:tr>
      <w:tr>
        <w:trPr>
          <w:trHeight w:hRule="exact" w:val="1100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8" w:after="0"/>
              <w:ind w:left="93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institutions engaged in the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marine geospatial information 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waters of Sri Lanka to maintain prescribed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educational standards;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coordinate with other institutions within</w:t>
            </w:r>
          </w:p>
        </w:tc>
      </w:tr>
      <w:tr>
        <w:trPr>
          <w:trHeight w:hRule="exact" w:val="580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93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 outside Sri Lanka to maintain high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professional standards in hydrography;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p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conduct higher educational training</w:t>
            </w:r>
          </w:p>
        </w:tc>
      </w:tr>
      <w:tr>
        <w:trPr>
          <w:trHeight w:hRule="exact" w:val="1600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93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related to hydrographic surveying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nautical cartography and to obtain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necessary technical and professional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training with the assistance of foreign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institutions having expertise in the relevant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fields;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q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assist relevant authorities to enhance</w:t>
            </w:r>
          </w:p>
        </w:tc>
      </w:tr>
      <w:tr>
        <w:trPr>
          <w:trHeight w:hRule="exact" w:val="1272"/>
        </w:trPr>
        <w:tc>
          <w:tcPr>
            <w:tcW w:type="dxa" w:w="1289"/>
            <w:vMerge/>
            <w:tcBorders/>
          </w:tcPr>
          <w:p/>
        </w:tc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" w:after="0"/>
              <w:ind w:left="93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safety in navigation in the waters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Sri Lanka and to provide necessary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assistance to those authorities to manage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economic activities in the waters of Sri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Lanka;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18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202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receive grants, gifts or donations in cash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kind:</w:t>
      </w:r>
    </w:p>
    <w:p>
      <w:pPr>
        <w:autoSpaceDN w:val="0"/>
        <w:autoSpaceDE w:val="0"/>
        <w:widowControl/>
        <w:spacing w:line="276" w:lineRule="exact" w:before="158" w:after="0"/>
        <w:ind w:left="285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the Office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 the prior written approval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Department of External Resources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Ministry of the Minister assigned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of Finance, in respect of all foreign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grants, gifts or donations made to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Office;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160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open, maintain and operate any account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 any bank as it may think appropriate;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162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manage, control, administer and operate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Fund of the Office;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158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u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invest such amount of money belonging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the Office as is not immediately required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for the purposes of this Act;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160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v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purchase, hold, take or give on lease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hire, mortgage, pledge, sell or otherwise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dispose of any movable or immovable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property;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162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w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enter into and perform either directly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indirectly through any authorized officer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agent of the Office, all such contracts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agreements as may be necessary, for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exercise, performance and discharge of its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powers, duties and functions;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158" w:after="11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x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make rules in respect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administration of the affairs of the Office;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4510"/>
        <w:gridCol w:w="4510"/>
      </w:tblGrid>
      <w:tr>
        <w:trPr>
          <w:trHeight w:hRule="exact" w:val="57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3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y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158" w:right="1296" w:firstLine="1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levy fees or charges for any service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rendered by the Office;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5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z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appoint, employ, remunerate, exercise</w:t>
            </w:r>
          </w:p>
        </w:tc>
      </w:tr>
      <w:tr>
        <w:trPr>
          <w:trHeight w:hRule="exact" w:val="1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" w:after="0"/>
              <w:ind w:left="90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disciplinary control or dismiss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officers, employees and agents as may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necessary for the carrying out of the objects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Office;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8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provide training to officers and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employees of the Office within or outside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Sri Lanka;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8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9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appoint committees for the effective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9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discharge of its functions; and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1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do all such other acts and things which</w:t>
            </w:r>
          </w:p>
        </w:tc>
      </w:tr>
      <w:tr>
        <w:trPr>
          <w:trHeight w:hRule="exact" w:val="5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9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may be incidental or conducive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attainment of the objects of this Act.</w:t>
            </w:r>
          </w:p>
        </w:tc>
      </w:tr>
    </w:tbl>
    <w:p>
      <w:pPr>
        <w:autoSpaceDN w:val="0"/>
        <w:autoSpaceDE w:val="0"/>
        <w:widowControl/>
        <w:spacing w:line="266" w:lineRule="exact" w:before="514" w:after="0"/>
        <w:ind w:left="0" w:right="34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68" w:lineRule="exact" w:before="152" w:after="0"/>
        <w:ind w:left="0" w:right="225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DMINISTRATION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ANAGEMENT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</w:p>
    <w:p>
      <w:pPr>
        <w:autoSpaceDN w:val="0"/>
        <w:autoSpaceDE w:val="0"/>
        <w:widowControl/>
        <w:spacing w:line="268" w:lineRule="exact" w:before="0" w:after="92"/>
        <w:ind w:left="0" w:right="28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FFAIRS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1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0" w:after="0"/>
              <w:ind w:left="69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Administration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management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vested 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Council</w:t>
            </w:r>
          </w:p>
          <w:p>
            <w:pPr>
              <w:autoSpaceDN w:val="0"/>
              <w:autoSpaceDE w:val="0"/>
              <w:widowControl/>
              <w:spacing w:line="192" w:lineRule="exact" w:before="1248" w:after="0"/>
              <w:ind w:left="7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Constitution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6" w:after="0"/>
              <w:ind w:left="124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administration and management of the affairs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 be vested in the National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(in this Act referred to as the “Council”).</w:t>
            </w:r>
          </w:p>
          <w:p>
            <w:pPr>
              <w:autoSpaceDN w:val="0"/>
              <w:autoSpaceDE w:val="0"/>
              <w:widowControl/>
              <w:spacing w:line="260" w:lineRule="exact" w:before="160" w:after="0"/>
              <w:ind w:left="124" w:right="716" w:firstLine="24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(2) The Council shall, for the purpose of administering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managing the affairs of the Office in a manner expedient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the achievement of the objects of this Act, exercise, perform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discharge the powers, duties and functions conferred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on, assigned to, or imposed on the Office by this Act.</w:t>
            </w:r>
          </w:p>
          <w:p>
            <w:pPr>
              <w:autoSpaceDN w:val="0"/>
              <w:autoSpaceDE w:val="0"/>
              <w:widowControl/>
              <w:spacing w:line="278" w:lineRule="exact" w:before="154" w:after="0"/>
              <w:ind w:left="364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Council shall consist of –</w:t>
            </w:r>
          </w:p>
          <w:p>
            <w:pPr>
              <w:autoSpaceDN w:val="0"/>
              <w:autoSpaceDE w:val="0"/>
              <w:widowControl/>
              <w:spacing w:line="266" w:lineRule="exact" w:before="142" w:after="0"/>
              <w:ind w:left="10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the following 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ex-officio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members, namely -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" w:after="0"/>
              <w:ind w:left="12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Secretary to the Ministry of the Minister</w:t>
            </w:r>
          </w:p>
        </w:tc>
      </w:tr>
    </w:tbl>
    <w:p>
      <w:pPr>
        <w:autoSpaceDN w:val="0"/>
        <w:autoSpaceDE w:val="0"/>
        <w:widowControl/>
        <w:spacing w:line="268" w:lineRule="exact" w:before="6" w:after="0"/>
        <w:ind w:left="0" w:right="14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assigned the subject of Defence or his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118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9</w:t>
      </w:r>
    </w:p>
    <w:p>
      <w:pPr>
        <w:autoSpaceDN w:val="0"/>
        <w:autoSpaceDE w:val="0"/>
        <w:widowControl/>
        <w:spacing w:line="304" w:lineRule="exact" w:before="172" w:after="0"/>
        <w:ind w:left="311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representative not below the rank of an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Additional Secretary;</w:t>
      </w:r>
    </w:p>
    <w:p>
      <w:pPr>
        <w:autoSpaceDN w:val="0"/>
        <w:tabs>
          <w:tab w:pos="3118" w:val="left"/>
        </w:tabs>
        <w:autoSpaceDE w:val="0"/>
        <w:widowControl/>
        <w:spacing w:line="304" w:lineRule="exact" w:before="160" w:after="0"/>
        <w:ind w:left="26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to the Ministry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Finance or his representative not below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rank of an Additional Secretary;</w:t>
      </w:r>
    </w:p>
    <w:p>
      <w:pPr>
        <w:autoSpaceDN w:val="0"/>
        <w:tabs>
          <w:tab w:pos="3118" w:val="left"/>
        </w:tabs>
        <w:autoSpaceDE w:val="0"/>
        <w:widowControl/>
        <w:spacing w:line="304" w:lineRule="exact" w:before="160" w:after="0"/>
        <w:ind w:left="262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to the Ministry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fisheries or his representative not below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rank of an Additional Secretary;</w:t>
      </w:r>
    </w:p>
    <w:p>
      <w:pPr>
        <w:autoSpaceDN w:val="0"/>
        <w:tabs>
          <w:tab w:pos="3118" w:val="left"/>
        </w:tabs>
        <w:autoSpaceDE w:val="0"/>
        <w:widowControl/>
        <w:spacing w:line="304" w:lineRule="exact" w:before="160" w:after="0"/>
        <w:ind w:left="260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(iv)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Secretary to the Ministry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assigned the subject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Foreign Affairs or his representative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below the rank of an Additional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Secretary;</w:t>
      </w:r>
    </w:p>
    <w:p>
      <w:pPr>
        <w:autoSpaceDN w:val="0"/>
        <w:tabs>
          <w:tab w:pos="3118" w:val="left"/>
        </w:tabs>
        <w:autoSpaceDE w:val="0"/>
        <w:widowControl/>
        <w:spacing w:line="304" w:lineRule="exact" w:before="160" w:after="0"/>
        <w:ind w:left="2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Commander of the Sri Lanka Navy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in terms of the Navy Act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(Chapter 358);</w:t>
      </w:r>
    </w:p>
    <w:p>
      <w:pPr>
        <w:autoSpaceDN w:val="0"/>
        <w:tabs>
          <w:tab w:pos="3118" w:val="left"/>
        </w:tabs>
        <w:autoSpaceDE w:val="0"/>
        <w:widowControl/>
        <w:spacing w:line="304" w:lineRule="exact" w:before="160" w:after="0"/>
        <w:ind w:left="260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Chairman of the Governing Board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Aquatic Resources Research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Development Agency appointed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the National Aquatic Resources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Research and Development Agency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 54 of 1981;</w:t>
      </w:r>
    </w:p>
    <w:p>
      <w:pPr>
        <w:autoSpaceDN w:val="0"/>
        <w:tabs>
          <w:tab w:pos="3118" w:val="left"/>
        </w:tabs>
        <w:autoSpaceDE w:val="0"/>
        <w:widowControl/>
        <w:spacing w:line="268" w:lineRule="exact" w:before="196" w:after="0"/>
        <w:ind w:left="25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Surveyor-General;</w:t>
      </w:r>
    </w:p>
    <w:p>
      <w:pPr>
        <w:autoSpaceDN w:val="0"/>
        <w:tabs>
          <w:tab w:pos="3118" w:val="left"/>
        </w:tabs>
        <w:autoSpaceDE w:val="0"/>
        <w:widowControl/>
        <w:spacing w:line="304" w:lineRule="exact" w:before="160" w:after="0"/>
        <w:ind w:left="25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(viii)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Director-General of Merchant Shipping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under the Merchant Shipping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Act, No.52 of 1971;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38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46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(ix)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2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Harbour Master appointed under the Sri</w:t>
            </w:r>
          </w:p>
        </w:tc>
      </w:tr>
      <w:tr>
        <w:trPr>
          <w:trHeight w:hRule="exact" w:val="6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11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Lanka Ports Authority Act, No. 51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1979;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Director-General of the Department of</w:t>
            </w:r>
          </w:p>
        </w:tc>
      </w:tr>
      <w:tr>
        <w:trPr>
          <w:trHeight w:hRule="exact" w:val="8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2" w:right="70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Coast Guard appointed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Department of Coast Guard Act, No. 41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 2009;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of the University Grants</w:t>
            </w:r>
          </w:p>
        </w:tc>
      </w:tr>
      <w:tr>
        <w:trPr>
          <w:trHeight w:hRule="exact" w:val="8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2" w:right="70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Commission appointed under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Universities Act, No. 16 of 1978 or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Vice-Chairman of the same;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3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(xii)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of the Board of Management</w:t>
            </w:r>
          </w:p>
        </w:tc>
      </w:tr>
      <w:tr>
        <w:trPr>
          <w:trHeight w:hRule="exact" w:val="8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2" w:right="7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Geological Survey and Mines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Bureau appointed under the Mines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Minerals Act, No. 33 of 1992;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(xiii)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of the Marine Environment</w:t>
            </w:r>
          </w:p>
        </w:tc>
      </w:tr>
      <w:tr>
        <w:trPr>
          <w:trHeight w:hRule="exact" w:val="8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2" w:right="70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Protection Authority appointed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Marine Pollution Prevention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No. 35 of  2008;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(xiv)</w:t>
            </w:r>
          </w:p>
        </w:tc>
        <w:tc>
          <w:tcPr>
            <w:tcW w:type="dxa" w:w="391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Director-General of Coast Conservation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Coastal Resource Management</w:t>
            </w:r>
          </w:p>
        </w:tc>
      </w:tr>
      <w:tr>
        <w:trPr>
          <w:trHeight w:hRule="exact" w:val="260"/>
        </w:trPr>
        <w:tc>
          <w:tcPr>
            <w:tcW w:type="dxa" w:w="1289"/>
            <w:vMerge/>
            <w:tcBorders/>
          </w:tcPr>
          <w:p/>
        </w:tc>
        <w:tc>
          <w:tcPr>
            <w:tcW w:type="dxa" w:w="22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appointed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Coast</w:t>
            </w:r>
          </w:p>
        </w:tc>
      </w:tr>
      <w:tr>
        <w:trPr>
          <w:trHeight w:hRule="exact" w:val="6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008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Conservation and Coastal Resource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Management  Act, No. 57 of 1981; and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(xv)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Chairman of the Central Environmental</w:t>
            </w:r>
          </w:p>
        </w:tc>
      </w:tr>
      <w:tr>
        <w:trPr>
          <w:trHeight w:hRule="exact" w:val="6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1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Authority appointed under the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Environmental  Act, No. 47 of 1980; and</w:t>
            </w:r>
          </w:p>
        </w:tc>
      </w:tr>
      <w:tr>
        <w:trPr>
          <w:trHeight w:hRule="exact" w:val="340"/>
        </w:trPr>
        <w:tc>
          <w:tcPr>
            <w:tcW w:type="dxa" w:w="1289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2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three members appointed by the Minister</w:t>
            </w:r>
          </w:p>
        </w:tc>
      </w:tr>
      <w:tr>
        <w:trPr>
          <w:trHeight w:hRule="exact" w:val="102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4" w:after="0"/>
              <w:ind w:left="882" w:right="70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who shall possess academic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qualifications and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experience in the fields of hydrography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hydrography related discipline (hereinafter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11</w:t>
      </w:r>
    </w:p>
    <w:p>
      <w:pPr>
        <w:autoSpaceDN w:val="0"/>
        <w:autoSpaceDE w:val="0"/>
        <w:widowControl/>
        <w:spacing w:line="268" w:lineRule="exact" w:before="196" w:after="0"/>
        <w:ind w:left="2858" w:right="2784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as “appointed members”)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including at least one qualified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 Surveyor and one Nautical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Cartographer.</w:t>
      </w:r>
    </w:p>
    <w:p>
      <w:pPr>
        <w:autoSpaceDN w:val="0"/>
        <w:autoSpaceDE w:val="0"/>
        <w:widowControl/>
        <w:spacing w:line="268" w:lineRule="exact" w:before="158" w:after="100"/>
        <w:ind w:left="1418" w:right="278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the Commandar of the Sri Lanka Navy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as an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ex officio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member under subsection (1),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appointment shall be made in terms of the Navy Act 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(Chapter 358) in respect of the performance of non-naval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duties under the provisions of that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3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8" w:lineRule="exact" w:before="80" w:after="0"/>
              <w:ind w:left="71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Minister shall appoint one of the appointed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members to be the Chairperson of the Council.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10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Chairperson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Council</w:t>
            </w:r>
          </w:p>
        </w:tc>
      </w:tr>
    </w:tbl>
    <w:p>
      <w:pPr>
        <w:autoSpaceDN w:val="0"/>
        <w:autoSpaceDE w:val="0"/>
        <w:widowControl/>
        <w:spacing w:line="268" w:lineRule="exact" w:before="22" w:after="0"/>
        <w:ind w:left="1418" w:right="278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Chairperson may resign from his office by a letter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addressed to the Minister and such resignation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effective from the date on which it is accepted by the Minister.</w:t>
      </w:r>
    </w:p>
    <w:p>
      <w:pPr>
        <w:autoSpaceDN w:val="0"/>
        <w:tabs>
          <w:tab w:pos="1658" w:val="left"/>
        </w:tabs>
        <w:autoSpaceDE w:val="0"/>
        <w:widowControl/>
        <w:spacing w:line="266" w:lineRule="exact" w:before="164" w:after="0"/>
        <w:ind w:left="141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Minister may, for reasons assigned therefor remove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Chairperson from the office of Chairperson.</w:t>
      </w:r>
    </w:p>
    <w:p>
      <w:pPr>
        <w:autoSpaceDN w:val="0"/>
        <w:autoSpaceDE w:val="0"/>
        <w:widowControl/>
        <w:spacing w:line="268" w:lineRule="exact" w:before="158" w:after="0"/>
        <w:ind w:left="1418" w:right="278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Subject to the provisions of subsections (2) and (3),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term of office of the Chairperson shall be the period of 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membership of the Council.</w:t>
      </w:r>
    </w:p>
    <w:p>
      <w:pPr>
        <w:autoSpaceDN w:val="0"/>
        <w:autoSpaceDE w:val="0"/>
        <w:widowControl/>
        <w:spacing w:line="268" w:lineRule="exact" w:before="160" w:after="100"/>
        <w:ind w:left="1418" w:right="278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Where the Chairperson is temporarily unable to exercise,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 and discharge the powers, duties and functions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 office due to ill health, other infirmity, absence from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or any other cause, the Minister may appoint any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member to act as the Chairperson in addition to 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normal duties as an appointed member during the absence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Chairperson.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7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58" w:val="left"/>
              </w:tabs>
              <w:autoSpaceDE w:val="0"/>
              <w:widowControl/>
              <w:spacing w:line="258" w:lineRule="exact" w:before="80" w:after="0"/>
              <w:ind w:left="71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person shall be disqualified from being appointed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continuing as a member of the Council, if he –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6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from being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</w:tr>
      <w:tr>
        <w:trPr>
          <w:trHeight w:hRule="exact" w:val="35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or becomes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member of Parliament or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" w:after="0"/>
              <w:ind w:left="215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Provincial Council or of any local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authority;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20" w:after="0"/>
              <w:ind w:left="684" w:right="432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Term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  <w:p>
            <w:pPr>
              <w:autoSpaceDN w:val="0"/>
              <w:autoSpaceDE w:val="0"/>
              <w:widowControl/>
              <w:spacing w:line="192" w:lineRule="exact" w:before="1306" w:after="0"/>
              <w:ind w:left="576" w:right="144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Resignation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removal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8" w:after="0"/>
              <w:ind w:left="4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not or ceases to be a citizen of Sri Lanka;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under any law in force in Sri Lanka or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4" w:after="0"/>
              <w:ind w:left="17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other country found or declared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unsound mind;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a person who having been declared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72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insolvent or bankrupt under any law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force in Sri Lanka and is an undischarged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insolvent or bankrupt;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subject to an ongoing investigation in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17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respect of an offence under any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written law;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 serving or has served a sentence of</w:t>
            </w:r>
          </w:p>
        </w:tc>
      </w:tr>
      <w:tr>
        <w:trPr>
          <w:trHeight w:hRule="exact" w:val="86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" w:after="0"/>
              <w:ind w:left="172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imprisonment of more than six months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imposed by any court in Sri Lanka or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country;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holds or enjoys any right or benefit under</w:t>
            </w:r>
          </w:p>
        </w:tc>
      </w:tr>
      <w:tr>
        <w:trPr>
          <w:trHeight w:hRule="exact" w:val="6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722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contract made by or on behalf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Office; or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2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has any financial or other interest as is</w:t>
            </w:r>
          </w:p>
        </w:tc>
      </w:tr>
      <w:tr>
        <w:trPr>
          <w:trHeight w:hRule="exact" w:val="369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" w:after="0"/>
              <w:ind w:left="172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likely to affect prejudicially the discharge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him of his functions as a member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Council.</w:t>
            </w:r>
          </w:p>
          <w:p>
            <w:pPr>
              <w:autoSpaceDN w:val="0"/>
              <w:autoSpaceDE w:val="0"/>
              <w:widowControl/>
              <w:spacing w:line="258" w:lineRule="exact" w:before="174" w:after="0"/>
              <w:ind w:left="282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Every appointed member of the Council shall, unless 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vacates office earlier by resignation, death or removal, hold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for a period of three years from the date of 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appointment and unless removed from office, shall be eligible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reappointment for not more than one further term, whether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consecutive or otherwise.</w:t>
            </w:r>
          </w:p>
          <w:p>
            <w:pPr>
              <w:autoSpaceDN w:val="0"/>
              <w:autoSpaceDE w:val="0"/>
              <w:widowControl/>
              <w:spacing w:line="256" w:lineRule="exact" w:before="176" w:after="0"/>
              <w:ind w:left="282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Any appointed member of the Council may at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time, resign from his office by a letter to that effect, addressed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Minister, and such resignation shall be effective from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date on which it is accepted by the Minister in writing.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13</w:t>
      </w:r>
    </w:p>
    <w:p>
      <w:pPr>
        <w:autoSpaceDN w:val="0"/>
        <w:autoSpaceDE w:val="0"/>
        <w:widowControl/>
        <w:spacing w:line="260" w:lineRule="exact" w:before="206" w:after="0"/>
        <w:ind w:left="1438" w:right="276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Where any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member by reason of illness,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infirmity or absence from Sri Lanka is temporarily unable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discharge the functions of his office</w:t>
      </w: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>,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Minister may, having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regard to the provisions of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section 6, appoint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person to act in his place during his absence.</w:t>
      </w:r>
    </w:p>
    <w:p>
      <w:pPr>
        <w:autoSpaceDN w:val="0"/>
        <w:autoSpaceDE w:val="0"/>
        <w:widowControl/>
        <w:spacing w:line="260" w:lineRule="exact" w:before="160" w:after="0"/>
        <w:ind w:left="1438" w:right="276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Minister may for reasons assigned therefor, remove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 appointed member from office. An appointed member who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been removed from office shall not be eligible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reappointment as a member of the Council or to serve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Council in any other capacity.</w:t>
      </w:r>
    </w:p>
    <w:p>
      <w:pPr>
        <w:autoSpaceDN w:val="0"/>
        <w:autoSpaceDE w:val="0"/>
        <w:widowControl/>
        <w:spacing w:line="260" w:lineRule="exact" w:before="160" w:after="90"/>
        <w:ind w:left="1438" w:right="276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an appointed member dies, resigns or 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removed from office, the Minister may having regard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provisions of paragraph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section 6, appoint a person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his place and the person so appointed shall hold office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unexpired period of the term of office of the member whom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90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6" w:after="0"/>
              <w:ind w:left="738" w:right="10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meetings of the Council shall be held at least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once in every month and the quorum for a meeting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Council shall be seven members.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0" w:right="72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Quorum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</w:tr>
    </w:tbl>
    <w:p>
      <w:pPr>
        <w:autoSpaceDN w:val="0"/>
        <w:autoSpaceDE w:val="0"/>
        <w:widowControl/>
        <w:spacing w:line="260" w:lineRule="exact" w:before="100" w:after="0"/>
        <w:ind w:left="1438" w:right="276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Chairperson shall preside at every meeting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Council. In the absence of the Chairperson from any meeting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Council, a member elected by the members present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preside at such meeting.</w:t>
      </w:r>
    </w:p>
    <w:p>
      <w:pPr>
        <w:autoSpaceDN w:val="0"/>
        <w:autoSpaceDE w:val="0"/>
        <w:widowControl/>
        <w:spacing w:line="266" w:lineRule="exact" w:before="154" w:after="94"/>
        <w:ind w:left="16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A meeting of the Council may be held either-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202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67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98" w:right="13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number of members who constitute a quorum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being assembled at the place, date and 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appointed for the meeting; or</w:t>
            </w:r>
          </w:p>
          <w:p>
            <w:pPr>
              <w:autoSpaceDN w:val="0"/>
              <w:autoSpaceDE w:val="0"/>
              <w:widowControl/>
              <w:spacing w:line="260" w:lineRule="exact" w:before="160" w:after="0"/>
              <w:ind w:left="98" w:right="136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means of audio-visual linkage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which 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members participating and constituting a quorum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can simultaneously see and hear each participating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member for the duration of the meeting.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14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76" w:lineRule="exact" w:before="202" w:after="0"/>
        <w:ind w:left="280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All questions for a decision at any meeting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Council shall be decided by the vote of the majority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members present at such meeting. In the case of an equality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votes, the Chairperson shall, in addition to his vote have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casting vote.</w:t>
      </w:r>
    </w:p>
    <w:p>
      <w:pPr>
        <w:autoSpaceDN w:val="0"/>
        <w:autoSpaceDE w:val="0"/>
        <w:widowControl/>
        <w:spacing w:line="276" w:lineRule="exact" w:before="158" w:after="110"/>
        <w:ind w:left="280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Subject to the preceding provisions of this section,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Council may regulate the procedure in relation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meetings of the Council and the transaction of business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424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Acts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proceedings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Council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not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invalid by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reason of any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192" w:lineRule="exact" w:before="166" w:after="0"/>
              <w:ind w:left="70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Remuneration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6" w:after="0"/>
              <w:ind w:left="122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Council may act notwithstanding any vacancy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among its members and any act or proceeding of the Council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not be or deemed to be invalid by reason only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existence of any vacancy among its members or any defect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appointment of a member thereof.</w:t>
            </w:r>
          </w:p>
          <w:p>
            <w:pPr>
              <w:autoSpaceDN w:val="0"/>
              <w:autoSpaceDE w:val="0"/>
              <w:widowControl/>
              <w:spacing w:line="270" w:lineRule="exact" w:before="180" w:after="0"/>
              <w:ind w:left="122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members of the Council shall be paid remuneration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such manner and at such rates as may be determined by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Minister, with the concurrence of the Minister assigned</w:t>
            </w:r>
          </w:p>
        </w:tc>
      </w:tr>
    </w:tbl>
    <w:p>
      <w:pPr>
        <w:autoSpaceDN w:val="0"/>
        <w:autoSpaceDE w:val="0"/>
        <w:widowControl/>
        <w:spacing w:line="268" w:lineRule="exact" w:before="4" w:after="108"/>
        <w:ind w:left="0" w:right="438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1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Seal, logo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flag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2" w:val="left"/>
              </w:tabs>
              <w:autoSpaceDE w:val="0"/>
              <w:widowControl/>
              <w:spacing w:line="264" w:lineRule="exact" w:before="74" w:after="0"/>
              <w:ind w:left="262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seal of the Office shall be in the custody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person as the Council may decide from time to time.</w:t>
            </w:r>
          </w:p>
        </w:tc>
      </w:tr>
    </w:tbl>
    <w:p>
      <w:pPr>
        <w:autoSpaceDN w:val="0"/>
        <w:tabs>
          <w:tab w:pos="3042" w:val="left"/>
        </w:tabs>
        <w:autoSpaceDE w:val="0"/>
        <w:widowControl/>
        <w:spacing w:line="276" w:lineRule="exact" w:before="46" w:after="0"/>
        <w:ind w:left="2802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seal of the Office may be altered in such manner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may be determined by the Council.</w:t>
      </w:r>
    </w:p>
    <w:p>
      <w:pPr>
        <w:autoSpaceDN w:val="0"/>
        <w:autoSpaceDE w:val="0"/>
        <w:widowControl/>
        <w:spacing w:line="276" w:lineRule="exact" w:before="162" w:after="0"/>
        <w:ind w:left="280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seal of the Office shall not be affixed to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instrument or document except with the sanction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Council and in the presence of the Chairperson and one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member of the Council who shall sign the instrument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document in token of their presence:</w:t>
      </w:r>
    </w:p>
    <w:p>
      <w:pPr>
        <w:autoSpaceDN w:val="0"/>
        <w:autoSpaceDE w:val="0"/>
        <w:widowControl/>
        <w:spacing w:line="276" w:lineRule="exact" w:before="158" w:after="0"/>
        <w:ind w:left="2802" w:right="143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however, where the Chairperson is unable to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present at the time when the seal of the Office is affixed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instrument or document, any other member of the Council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authorised in writing by the Chairperson in that behalf shall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15</w:t>
      </w:r>
    </w:p>
    <w:p>
      <w:pPr>
        <w:autoSpaceDN w:val="0"/>
        <w:autoSpaceDE w:val="0"/>
        <w:widowControl/>
        <w:spacing w:line="252" w:lineRule="exact" w:before="228" w:after="0"/>
        <w:ind w:left="142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competent to sign such instrument or document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accordance with the preceding provision of this subsection.</w:t>
      </w:r>
    </w:p>
    <w:p>
      <w:pPr>
        <w:autoSpaceDN w:val="0"/>
        <w:autoSpaceDE w:val="0"/>
        <w:widowControl/>
        <w:spacing w:line="252" w:lineRule="exact" w:before="162" w:after="0"/>
        <w:ind w:left="142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Office shall maintain a register of the instruments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documents to which the seal of the Office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affixed.</w:t>
      </w:r>
    </w:p>
    <w:p>
      <w:pPr>
        <w:autoSpaceDN w:val="0"/>
        <w:autoSpaceDE w:val="0"/>
        <w:widowControl/>
        <w:spacing w:line="268" w:lineRule="exact" w:before="146" w:after="0"/>
        <w:ind w:left="166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(5) There shall be a logo exclusive for the use of the Office.</w:t>
      </w:r>
    </w:p>
    <w:p>
      <w:pPr>
        <w:autoSpaceDN w:val="0"/>
        <w:tabs>
          <w:tab w:pos="1668" w:val="left"/>
        </w:tabs>
        <w:autoSpaceDE w:val="0"/>
        <w:widowControl/>
        <w:spacing w:line="252" w:lineRule="exact" w:before="158" w:after="0"/>
        <w:ind w:left="142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There shall be a flag to maintain the identity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52" w:lineRule="exact" w:before="160" w:after="0"/>
        <w:ind w:left="1428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A person who knowingly or wilfully misuses the seal,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logo or the flag of the Office under this Act, commits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offence under this Act and shall on conviction after summary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trial before a Magistrate be liable to a fine not exceeding two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million rupees or to imprisonment for a term not exceeding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two years or to both such fine and imprisonment.</w:t>
      </w:r>
    </w:p>
    <w:p>
      <w:pPr>
        <w:autoSpaceDN w:val="0"/>
        <w:autoSpaceDE w:val="0"/>
        <w:widowControl/>
        <w:spacing w:line="266" w:lineRule="exact" w:before="556" w:after="0"/>
        <w:ind w:left="0" w:right="472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III</w:t>
      </w:r>
    </w:p>
    <w:p>
      <w:pPr>
        <w:autoSpaceDN w:val="0"/>
        <w:autoSpaceDE w:val="0"/>
        <w:widowControl/>
        <w:spacing w:line="268" w:lineRule="exact" w:before="146" w:after="84"/>
        <w:ind w:left="186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ATIONAL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YDROGRAPER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AND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TAFF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OF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THE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O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FFICE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4" w:after="0"/>
              <w:ind w:left="728" w:right="10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There shall be a National Hydrographer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appointed by the Council in consultation with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Minister.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0" w:after="0"/>
              <w:ind w:left="13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Appointment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tabs>
          <w:tab w:pos="1668" w:val="left"/>
        </w:tabs>
        <w:autoSpaceDE w:val="0"/>
        <w:widowControl/>
        <w:spacing w:line="252" w:lineRule="exact" w:before="74" w:after="86"/>
        <w:ind w:left="142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person appointed as the National Hydrographer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1464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0" w:after="0"/>
              <w:ind w:left="882" w:right="7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)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0" w:after="0"/>
              <w:ind w:left="108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a citizen of Sri Lanka;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physically and mentally fit;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a Hydrographic Surveyor with at least fifteen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years post qualification experience–</w:t>
            </w:r>
          </w:p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8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activities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46"/>
        </w:trPr>
        <w:tc>
          <w:tcPr>
            <w:tcW w:type="dxa" w:w="1503"/>
            <w:vMerge/>
            <w:tcBorders/>
          </w:tcPr>
          <w:p/>
        </w:tc>
        <w:tc>
          <w:tcPr>
            <w:tcW w:type="dxa" w:w="5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surveying;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16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tabs>
          <w:tab w:pos="4504" w:val="left"/>
        </w:tabs>
        <w:autoSpaceDE w:val="0"/>
        <w:widowControl/>
        <w:spacing w:line="266" w:lineRule="exact" w:before="224" w:after="0"/>
        <w:ind w:left="4144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(ii) in hydrographic project management;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4504" w:val="left"/>
        </w:tabs>
        <w:autoSpaceDE w:val="0"/>
        <w:widowControl/>
        <w:spacing w:line="264" w:lineRule="exact" w:before="164" w:after="100"/>
        <w:ind w:left="4144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(iii) thorough understanding in nautical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cartography;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134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42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not more than fifty five years of age as at the date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appointment; and</w:t>
            </w:r>
          </w:p>
          <w:p>
            <w:pPr>
              <w:autoSpaceDN w:val="0"/>
              <w:autoSpaceDE w:val="0"/>
              <w:widowControl/>
              <w:spacing w:line="266" w:lineRule="exact" w:before="160" w:after="0"/>
              <w:ind w:left="1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competent, of high moral integrity and of good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repute.</w:t>
            </w:r>
          </w:p>
        </w:tc>
      </w:tr>
    </w:tbl>
    <w:p>
      <w:pPr>
        <w:autoSpaceDN w:val="0"/>
        <w:autoSpaceDE w:val="0"/>
        <w:widowControl/>
        <w:spacing w:line="266" w:lineRule="exact" w:before="102" w:after="0"/>
        <w:ind w:left="2764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National Hydrographer, unless he vacates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earlier by death, by operation of law, resignation or removal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hold office for a term of three years and unless removed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office shall be eligible for reappointment subject to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maximum period of any three terms of office whether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consecutive or otherwise.</w:t>
      </w:r>
    </w:p>
    <w:p>
      <w:pPr>
        <w:autoSpaceDN w:val="0"/>
        <w:tabs>
          <w:tab w:pos="3004" w:val="left"/>
        </w:tabs>
        <w:autoSpaceDE w:val="0"/>
        <w:widowControl/>
        <w:spacing w:line="266" w:lineRule="exact" w:before="158" w:after="98"/>
        <w:ind w:left="2764" w:right="1440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National Hydrographer shall, subject to the general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special directions of the Council,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30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692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424" w:after="0"/>
              <w:ind w:left="0" w:right="7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" w:after="0"/>
              <w:ind w:left="104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charged with the conduct of day to day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administration of the affairs of the Office including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administration and control of the staff;</w:t>
            </w:r>
          </w:p>
          <w:p>
            <w:pPr>
              <w:autoSpaceDN w:val="0"/>
              <w:autoSpaceDE w:val="0"/>
              <w:widowControl/>
              <w:spacing w:line="264" w:lineRule="exact" w:before="164" w:after="0"/>
              <w:ind w:left="1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be responsible for the execution of all decisions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Council; and</w:t>
            </w:r>
          </w:p>
          <w:p>
            <w:pPr>
              <w:autoSpaceDN w:val="0"/>
              <w:autoSpaceDE w:val="0"/>
              <w:widowControl/>
              <w:spacing w:line="266" w:lineRule="exact" w:before="160" w:after="0"/>
              <w:ind w:left="104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carry out all such functions as may be assigned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him by the Council.</w:t>
            </w:r>
          </w:p>
        </w:tc>
      </w:tr>
    </w:tbl>
    <w:p>
      <w:pPr>
        <w:autoSpaceDN w:val="0"/>
        <w:autoSpaceDE w:val="0"/>
        <w:widowControl/>
        <w:spacing w:line="266" w:lineRule="exact" w:before="100" w:after="0"/>
        <w:ind w:left="2764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National Hydrographer shall be the Secretary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Council and entitled to be present and speak at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meeting of the Council, but shall not be entitled to vote 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meeting.</w:t>
      </w:r>
    </w:p>
    <w:p>
      <w:pPr>
        <w:autoSpaceDN w:val="0"/>
        <w:autoSpaceDE w:val="0"/>
        <w:widowControl/>
        <w:spacing w:line="266" w:lineRule="exact" w:before="160" w:after="0"/>
        <w:ind w:left="2764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National Hydrographer may, with the approval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Council, wherever he considers it necessary to do so,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delegate in writing to any officer or employee of the Office,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17</w:t>
      </w:r>
    </w:p>
    <w:p>
      <w:pPr>
        <w:autoSpaceDN w:val="0"/>
        <w:autoSpaceDE w:val="0"/>
        <w:widowControl/>
        <w:spacing w:line="296" w:lineRule="exact" w:before="216" w:after="0"/>
        <w:ind w:left="1438" w:right="280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of his functions referred to in subsection (4) and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officer or employee to whom any such function is delegated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discharge them subject to the directions of the National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Hydrographer.</w:t>
      </w:r>
    </w:p>
    <w:p>
      <w:pPr>
        <w:autoSpaceDN w:val="0"/>
        <w:tabs>
          <w:tab w:pos="1678" w:val="left"/>
        </w:tabs>
        <w:autoSpaceDE w:val="0"/>
        <w:widowControl/>
        <w:spacing w:line="294" w:lineRule="exact" w:before="162" w:after="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Council may remove the National Hydrographer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from office –</w:t>
      </w:r>
    </w:p>
    <w:p>
      <w:pPr>
        <w:autoSpaceDN w:val="0"/>
        <w:tabs>
          <w:tab w:pos="2158" w:val="left"/>
        </w:tabs>
        <w:autoSpaceDE w:val="0"/>
        <w:widowControl/>
        <w:spacing w:line="296" w:lineRule="exact" w:before="160" w:after="0"/>
        <w:ind w:left="17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he becomes permanently incapable of performing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his duties;</w:t>
      </w:r>
    </w:p>
    <w:p>
      <w:pPr>
        <w:autoSpaceDN w:val="0"/>
        <w:tabs>
          <w:tab w:pos="2158" w:val="left"/>
        </w:tabs>
        <w:autoSpaceDE w:val="0"/>
        <w:widowControl/>
        <w:spacing w:line="296" w:lineRule="exact" w:before="160" w:after="0"/>
        <w:ind w:left="17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if he had done any act which the Council has decided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be of a fraudulent or illegal character or is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prejudicial to the interests of the Office; or</w:t>
      </w:r>
    </w:p>
    <w:p>
      <w:pPr>
        <w:autoSpaceDN w:val="0"/>
        <w:tabs>
          <w:tab w:pos="2158" w:val="left"/>
        </w:tabs>
        <w:autoSpaceDE w:val="0"/>
        <w:widowControl/>
        <w:spacing w:line="296" w:lineRule="exact" w:before="160" w:after="0"/>
        <w:ind w:left="176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failed to comply with any direction issued by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96" w:lineRule="exact" w:before="160" w:after="130"/>
        <w:ind w:left="1438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The National Hydrographer shall be paid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remuneration as may be determined by the Council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concurrence of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36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4" w:after="0"/>
              <w:ind w:left="738" w:right="0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Subject to the provisions of this Act,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employ or appoint such officers and employees as may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8" w:after="0"/>
              <w:ind w:left="138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143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necessary for the efficient exercise, performance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discharge of its powers, duties and functions.</w:t>
      </w:r>
    </w:p>
    <w:p>
      <w:pPr>
        <w:autoSpaceDN w:val="0"/>
        <w:tabs>
          <w:tab w:pos="1678" w:val="left"/>
        </w:tabs>
        <w:autoSpaceDE w:val="0"/>
        <w:widowControl/>
        <w:spacing w:line="296" w:lineRule="exact" w:before="160" w:after="0"/>
        <w:ind w:left="1438" w:right="273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Council shall have the power subject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provisions of the Act to –</w:t>
      </w:r>
    </w:p>
    <w:p>
      <w:pPr>
        <w:autoSpaceDN w:val="0"/>
        <w:tabs>
          <w:tab w:pos="2878" w:val="left"/>
          <w:tab w:pos="2886" w:val="left"/>
        </w:tabs>
        <w:autoSpaceDE w:val="0"/>
        <w:widowControl/>
        <w:spacing w:line="296" w:lineRule="exact" w:before="160" w:after="0"/>
        <w:ind w:left="23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 disciplinary control over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dismiss the officers and employees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 appointed under subsection (1);</w:t>
      </w:r>
    </w:p>
    <w:p>
      <w:pPr>
        <w:autoSpaceDN w:val="0"/>
        <w:tabs>
          <w:tab w:pos="2876" w:val="left"/>
          <w:tab w:pos="2886" w:val="left"/>
        </w:tabs>
        <w:autoSpaceDE w:val="0"/>
        <w:widowControl/>
        <w:spacing w:line="290" w:lineRule="exact" w:before="166" w:after="0"/>
        <w:ind w:left="237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determine the terms and conditions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of officers and employees of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 appointed under subsection (1);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18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tabs>
          <w:tab w:pos="4274" w:val="left"/>
          <w:tab w:pos="4282" w:val="left"/>
        </w:tabs>
        <w:autoSpaceDE w:val="0"/>
        <w:widowControl/>
        <w:spacing w:line="274" w:lineRule="exact" w:before="202" w:after="0"/>
        <w:ind w:left="377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fix the rates at which such officers and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employees shall be remunerated with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concurrence of the Minister assigned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of Finance.</w:t>
      </w:r>
    </w:p>
    <w:p>
      <w:pPr>
        <w:autoSpaceDN w:val="0"/>
        <w:autoSpaceDE w:val="0"/>
        <w:widowControl/>
        <w:spacing w:line="274" w:lineRule="exact" w:before="160" w:after="0"/>
        <w:ind w:left="283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All officers and employees of the Office shall, within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one month of employment, declare in writing to the Office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their personal direct or indirect interest to the affairs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transactions of the Office including those of their close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relations or, concerns in which such officer or employee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 substantial interest.</w:t>
      </w:r>
    </w:p>
    <w:p>
      <w:pPr>
        <w:autoSpaceDN w:val="0"/>
        <w:autoSpaceDE w:val="0"/>
        <w:widowControl/>
        <w:spacing w:line="274" w:lineRule="exact" w:before="158" w:after="0"/>
        <w:ind w:left="283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Office may establish and regulate pension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provident funds and schemes for the benefit of the National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Hydrographer and its officers and employees and their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dependants and nominees with the concurrence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assigned the subject of Finance and may make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contributions to any such fund or scheme.</w:t>
      </w:r>
    </w:p>
    <w:p>
      <w:pPr>
        <w:autoSpaceDN w:val="0"/>
        <w:autoSpaceDE w:val="0"/>
        <w:widowControl/>
        <w:spacing w:line="274" w:lineRule="exact" w:before="160" w:after="0"/>
        <w:ind w:left="2834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Office shall promote and sponsor the training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officers and employees and for this purpose, the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authorised to defray the costs of study, in Sri Lanka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abroad of the officers and employees of the Office who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are of proven merit as determined by the Office.</w:t>
      </w:r>
    </w:p>
    <w:p>
      <w:pPr>
        <w:autoSpaceDN w:val="0"/>
        <w:autoSpaceDE w:val="0"/>
        <w:widowControl/>
        <w:spacing w:line="276" w:lineRule="exact" w:before="156" w:after="0"/>
        <w:ind w:left="2834" w:right="129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Office shall establish a code of conduct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applicable to the officers and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employees of the Office.</w:t>
      </w:r>
    </w:p>
    <w:p>
      <w:pPr>
        <w:autoSpaceDN w:val="0"/>
        <w:tabs>
          <w:tab w:pos="3074" w:val="left"/>
        </w:tabs>
        <w:autoSpaceDE w:val="0"/>
        <w:widowControl/>
        <w:spacing w:line="276" w:lineRule="exact" w:before="156" w:after="0"/>
        <w:ind w:left="2834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Office shall not appoint any person to the staff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Office under subsection (1), where such person –</w:t>
      </w:r>
    </w:p>
    <w:p>
      <w:pPr>
        <w:autoSpaceDN w:val="0"/>
        <w:tabs>
          <w:tab w:pos="3554" w:val="left"/>
        </w:tabs>
        <w:autoSpaceDE w:val="0"/>
        <w:widowControl/>
        <w:spacing w:line="276" w:lineRule="exact" w:before="158" w:after="0"/>
        <w:ind w:left="314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been previously found guilty of serious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misconduct by a court or tribunal or has been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subject to a disciplinary action by a regulatory body;</w:t>
      </w:r>
    </w:p>
    <w:p>
      <w:pPr>
        <w:autoSpaceDN w:val="0"/>
        <w:tabs>
          <w:tab w:pos="3554" w:val="left"/>
        </w:tabs>
        <w:autoSpaceDE w:val="0"/>
        <w:widowControl/>
        <w:spacing w:line="266" w:lineRule="exact" w:before="168" w:after="0"/>
        <w:ind w:left="314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has been previously dismissed from office;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</w:t>
      </w:r>
    </w:p>
    <w:p>
      <w:pPr>
        <w:autoSpaceDN w:val="0"/>
        <w:tabs>
          <w:tab w:pos="2858" w:val="left"/>
          <w:tab w:pos="2868" w:val="left"/>
        </w:tabs>
        <w:autoSpaceDE w:val="0"/>
        <w:widowControl/>
        <w:spacing w:line="276" w:lineRule="exact" w:before="224" w:after="0"/>
        <w:ind w:left="2356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committed a breach of the provisions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Act, regulations or rules made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thereunder.</w:t>
      </w:r>
    </w:p>
    <w:p>
      <w:pPr>
        <w:autoSpaceDN w:val="0"/>
        <w:autoSpaceDE w:val="0"/>
        <w:widowControl/>
        <w:spacing w:line="274" w:lineRule="exact" w:before="160" w:after="0"/>
        <w:ind w:left="141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At the request of the Office, any officer in the public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may, with the consent of the officer and the Public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Commission be temporarily appointed to the staff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Office for such period as may be determined by the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or with like consent, be permanently appointed to such staff.</w:t>
      </w:r>
    </w:p>
    <w:p>
      <w:pPr>
        <w:autoSpaceDN w:val="0"/>
        <w:autoSpaceDE w:val="0"/>
        <w:widowControl/>
        <w:spacing w:line="274" w:lineRule="exact" w:before="160" w:after="0"/>
        <w:ind w:left="141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(9) Where any officer in the public service is temporarily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to the staff of the Office,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(2) of section 14 of the National Transport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and in relation to such officer.</w:t>
      </w:r>
    </w:p>
    <w:p>
      <w:pPr>
        <w:autoSpaceDN w:val="0"/>
        <w:autoSpaceDE w:val="0"/>
        <w:widowControl/>
        <w:spacing w:line="274" w:lineRule="exact" w:before="162" w:after="0"/>
        <w:ind w:left="141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(10) Where any officer in the public service is permanently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appointed to the staff of the Office,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(3) of section 14 of the National Transport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Commission Act, No. 37 of 1991, shall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mutatis mutandis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, apply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to and in relation to such officer.</w:t>
      </w:r>
    </w:p>
    <w:p>
      <w:pPr>
        <w:autoSpaceDN w:val="0"/>
        <w:autoSpaceDE w:val="0"/>
        <w:widowControl/>
        <w:spacing w:line="274" w:lineRule="exact" w:before="160" w:after="0"/>
        <w:ind w:left="141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(11) Where the Office employs any person who has agreed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serve the Government for a specified period, any period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to the Office by that person shall be regarded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service to the Government for the purpose of discharging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obligations of such agreement.</w:t>
      </w:r>
    </w:p>
    <w:p>
      <w:pPr>
        <w:autoSpaceDN w:val="0"/>
        <w:autoSpaceDE w:val="0"/>
        <w:widowControl/>
        <w:spacing w:line="274" w:lineRule="exact" w:before="158" w:after="0"/>
        <w:ind w:left="1418" w:right="279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(12) At the request of the Office, any officer of the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Army, Sri Lanka Navy or Sri Lanka Air Force may, with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written sanction of the Commander of the Army,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Commander of the Navy or the Commander of the Air Force,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the case may be, be temporarily appointed to the Office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period as may be determined by the Office subject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provisions of the Army Act (Chapter 357), Navy 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(Chapter 358), and the Air Force Act (Chapter 359), as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case may be.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82" w:lineRule="exact" w:before="214" w:after="0"/>
        <w:ind w:left="2764" w:right="142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(13) The Office may with the consent of such officer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employee propose secondment of its officers or employees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other state institutions or regulatory authorities in Sri Lanka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abroad for a period determined by the Office on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assignment agreed upon between such institution 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authority and the Office. The period of secondment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deemed to be considered as service to the Office.</w:t>
      </w:r>
    </w:p>
    <w:p>
      <w:pPr>
        <w:autoSpaceDN w:val="0"/>
        <w:autoSpaceDE w:val="0"/>
        <w:widowControl/>
        <w:spacing w:line="266" w:lineRule="exact" w:before="176" w:after="0"/>
        <w:ind w:left="0" w:right="335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 IV</w:t>
      </w:r>
    </w:p>
    <w:p>
      <w:pPr>
        <w:autoSpaceDN w:val="0"/>
        <w:tabs>
          <w:tab w:pos="4156" w:val="left"/>
        </w:tabs>
        <w:autoSpaceDE w:val="0"/>
        <w:widowControl/>
        <w:spacing w:line="284" w:lineRule="exact" w:before="158" w:after="114"/>
        <w:ind w:left="3482" w:right="1872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R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EGISTRATION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AS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H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YDROGRAPHIC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URVEYORS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 xml:space="preserve">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AUTICAL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C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ARTOGRAPHERS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62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Surveyors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Nautical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Cartographers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register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under this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2" w:after="0"/>
              <w:ind w:left="224" w:right="71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 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 shall not practice as a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Surveyor or as a Nautical Cartographer unless such person 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registered under the provisions of section 18 of this Act:</w:t>
            </w:r>
          </w:p>
          <w:p>
            <w:pPr>
              <w:autoSpaceDN w:val="0"/>
              <w:autoSpaceDE w:val="0"/>
              <w:widowControl/>
              <w:spacing w:line="284" w:lineRule="exact" w:before="158" w:after="0"/>
              <w:ind w:left="224" w:right="576" w:firstLine="24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Provided that, any Hydrographic Surveyor or a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Cartographer who is engaged in the practice of hydrographic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2764" w:right="142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surveying or nautical cartography other than on the Sri Lanka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internal waters on the date of commencement of this Act shall,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two years from the date of commencement of this Act,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register himself under the provisions of section 18.</w:t>
      </w:r>
    </w:p>
    <w:p>
      <w:pPr>
        <w:autoSpaceDN w:val="0"/>
        <w:autoSpaceDE w:val="0"/>
        <w:widowControl/>
        <w:spacing w:line="282" w:lineRule="exact" w:before="160" w:after="118"/>
        <w:ind w:left="2764" w:right="143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person who fails to comply with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 commits an offence under this Act and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conviction after summary trial before a Magistrate be liable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 fine not exceeding one hundred thousand rupees or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imprisonment for a term not exceeding six months or to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56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Application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registration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as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Surveyor 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Nautical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Cartographer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244" w:right="576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18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(1) A person who wishes to practice as a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 Nautical Cartographer shall  make an application</w:t>
            </w:r>
          </w:p>
          <w:p>
            <w:pPr>
              <w:autoSpaceDN w:val="0"/>
              <w:autoSpaceDE w:val="0"/>
              <w:widowControl/>
              <w:spacing w:line="266" w:lineRule="exact" w:before="28" w:after="0"/>
              <w:ind w:left="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the Office for registration.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8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21</w:t>
      </w:r>
    </w:p>
    <w:p>
      <w:pPr>
        <w:autoSpaceDN w:val="0"/>
        <w:autoSpaceDE w:val="0"/>
        <w:widowControl/>
        <w:spacing w:line="240" w:lineRule="exact" w:before="236" w:after="0"/>
        <w:ind w:left="1438" w:right="277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applicant under subsection (1) shall possess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qualifications and experience as may be prescribed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compliance with international standards.</w:t>
      </w:r>
    </w:p>
    <w:p>
      <w:pPr>
        <w:autoSpaceDN w:val="0"/>
        <w:autoSpaceDE w:val="0"/>
        <w:widowControl/>
        <w:spacing w:line="242" w:lineRule="exact" w:before="160" w:after="0"/>
        <w:ind w:left="14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An application under subsection (1)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substantially in a form as may be prescribed by regulation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accompanied by a prescribed fee.</w:t>
      </w:r>
    </w:p>
    <w:p>
      <w:pPr>
        <w:autoSpaceDN w:val="0"/>
        <w:autoSpaceDE w:val="0"/>
        <w:widowControl/>
        <w:spacing w:line="242" w:lineRule="exact" w:before="160" w:after="0"/>
        <w:ind w:left="1438" w:right="273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Office may require an applicant to furnish further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information in connection with an application as it may specify.</w:t>
      </w:r>
    </w:p>
    <w:p>
      <w:pPr>
        <w:autoSpaceDN w:val="0"/>
        <w:autoSpaceDE w:val="0"/>
        <w:widowControl/>
        <w:spacing w:line="242" w:lineRule="exact" w:before="160" w:after="0"/>
        <w:ind w:left="1438" w:right="277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An applicant shall bear the cost incurred in connection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 the verification of information submitted in support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 application.</w:t>
      </w:r>
    </w:p>
    <w:p>
      <w:pPr>
        <w:autoSpaceDN w:val="0"/>
        <w:autoSpaceDE w:val="0"/>
        <w:widowControl/>
        <w:spacing w:line="242" w:lineRule="exact" w:before="160" w:after="0"/>
        <w:ind w:left="14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Upon the receipt of an application under subsection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(1), the office shall, on consideration of the matters contained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application decide either to register as a Hydrographic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Surveyor or a Nautical Cartographer subject to the provisions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this Act and to such terms and conditions specified therein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for the reasons to be recorded by it, refuse to register as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Hydrographic Surveyor or a Nautical Cartographer.</w:t>
      </w:r>
    </w:p>
    <w:p>
      <w:pPr>
        <w:autoSpaceDN w:val="0"/>
        <w:autoSpaceDE w:val="0"/>
        <w:widowControl/>
        <w:spacing w:line="242" w:lineRule="exact" w:before="160" w:after="0"/>
        <w:ind w:left="14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Office shall in writing inform the applicant of its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decision and in the case of a refusal to register, it shall state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its reasons therefor within one month from the date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informing the said decision.</w:t>
      </w:r>
    </w:p>
    <w:p>
      <w:pPr>
        <w:autoSpaceDN w:val="0"/>
        <w:autoSpaceDE w:val="0"/>
        <w:widowControl/>
        <w:spacing w:line="242" w:lineRule="exact" w:before="160" w:after="0"/>
        <w:ind w:left="1438" w:right="277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(8) A Hydrographic Surveyor or a Nautical Cartographer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registered under this section shall be granted with a Certificate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 Registration in the respective field in the form and manner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may be prescribed (hereinafter referred to as the “Certificate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Registration”).</w:t>
      </w:r>
    </w:p>
    <w:p>
      <w:pPr>
        <w:autoSpaceDN w:val="0"/>
        <w:autoSpaceDE w:val="0"/>
        <w:widowControl/>
        <w:spacing w:line="242" w:lineRule="exact" w:before="160" w:after="76"/>
        <w:ind w:left="1438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(9) The Certificate of Registration shall include such terms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conditions subject to which such registration has been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2" w:after="0"/>
              <w:ind w:left="738" w:right="9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19.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 Certificate of Registration that has been granted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under this Act shall, unless cancelled earlier be valid for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period of one year from the date of the issue of the Certificate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6" w:after="0"/>
              <w:ind w:left="12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Duration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</w:tbl>
    <w:p>
      <w:pPr>
        <w:autoSpaceDN w:val="0"/>
        <w:autoSpaceDE w:val="0"/>
        <w:widowControl/>
        <w:spacing w:line="266" w:lineRule="exact" w:before="8" w:after="0"/>
        <w:ind w:left="143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Registration.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822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22 </w:t>
      </w:r>
      <w:r>
        <w:tab/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356" w:lineRule="exact" w:before="216" w:after="190"/>
        <w:ind w:left="2782" w:right="143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may cancel a Certificate of Registration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issued under section 18, if it is satisfied that the holder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Registration has violated the provisions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 or regulations made thereunder or any of the terms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conditions of such Certificate of Registration.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2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9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Renewal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Certificate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2" w:lineRule="exact" w:before="0" w:after="0"/>
              <w:ind w:left="242" w:right="576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Certificate of Registration issued under section 18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be renewable on an application in a form as may be</w:t>
            </w:r>
          </w:p>
        </w:tc>
      </w:tr>
    </w:tbl>
    <w:p>
      <w:pPr>
        <w:autoSpaceDN w:val="0"/>
        <w:autoSpaceDE w:val="0"/>
        <w:widowControl/>
        <w:spacing w:line="344" w:lineRule="exact" w:before="0" w:after="0"/>
        <w:ind w:left="2782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prescribed being made in that behalf to the Office not later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than thirty days before the expiry of the Certificate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Registration and be accompanied by a fee as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prescribed:</w:t>
      </w:r>
    </w:p>
    <w:p>
      <w:pPr>
        <w:autoSpaceDN w:val="0"/>
        <w:autoSpaceDE w:val="0"/>
        <w:widowControl/>
        <w:spacing w:line="356" w:lineRule="exact" w:before="160" w:after="188"/>
        <w:ind w:left="2782" w:right="1436" w:firstLine="4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that, any Hydrographic Surveyor or a Nautical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Cartographer who is a public officer shall not be required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renew the registration under this section for so long as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officer serves as a public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109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4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Refusal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 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renew a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Cerificate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282" w:right="71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an application is made for the registration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renewal of a Certificate of Registration, the Office may refuse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register or renew the Certificate of Registration on any of</w:t>
            </w:r>
          </w:p>
        </w:tc>
      </w:tr>
    </w:tbl>
    <w:p>
      <w:pPr>
        <w:autoSpaceDN w:val="0"/>
        <w:autoSpaceDE w:val="0"/>
        <w:widowControl/>
        <w:spacing w:line="268" w:lineRule="exact" w:before="36" w:after="0"/>
        <w:ind w:left="0" w:right="430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following grounds: -</w:t>
      </w:r>
    </w:p>
    <w:p>
      <w:pPr>
        <w:autoSpaceDN w:val="0"/>
        <w:tabs>
          <w:tab w:pos="4222" w:val="left"/>
        </w:tabs>
        <w:autoSpaceDE w:val="0"/>
        <w:widowControl/>
        <w:spacing w:line="356" w:lineRule="exact" w:before="160" w:after="0"/>
        <w:ind w:left="377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non-compliance with the rules made in that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behalf;</w:t>
      </w:r>
    </w:p>
    <w:p>
      <w:pPr>
        <w:autoSpaceDN w:val="0"/>
        <w:tabs>
          <w:tab w:pos="4222" w:val="left"/>
        </w:tabs>
        <w:autoSpaceDE w:val="0"/>
        <w:widowControl/>
        <w:spacing w:line="356" w:lineRule="exact" w:before="160" w:after="0"/>
        <w:ind w:left="3778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failure to comply with the provisions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Act or, regulations or rules made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thereunder;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23</w:t>
      </w:r>
    </w:p>
    <w:p>
      <w:pPr>
        <w:autoSpaceDN w:val="0"/>
        <w:tabs>
          <w:tab w:pos="2502" w:val="left"/>
          <w:tab w:pos="2522" w:val="left"/>
        </w:tabs>
        <w:autoSpaceDE w:val="0"/>
        <w:widowControl/>
        <w:spacing w:line="236" w:lineRule="exact" w:before="192" w:after="0"/>
        <w:ind w:left="207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information or documents furnished by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applicant to the Office is false or misleading or,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material omissions exist; or</w:t>
      </w:r>
    </w:p>
    <w:p>
      <w:pPr>
        <w:autoSpaceDN w:val="0"/>
        <w:tabs>
          <w:tab w:pos="2502" w:val="left"/>
          <w:tab w:pos="2522" w:val="left"/>
        </w:tabs>
        <w:autoSpaceDE w:val="0"/>
        <w:widowControl/>
        <w:spacing w:line="234" w:lineRule="exact" w:before="240" w:after="0"/>
        <w:ind w:left="205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has been convicted for an offence under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provisions of this Act.</w:t>
      </w:r>
    </w:p>
    <w:p>
      <w:pPr>
        <w:autoSpaceDN w:val="0"/>
        <w:autoSpaceDE w:val="0"/>
        <w:widowControl/>
        <w:spacing w:line="236" w:lineRule="exact" w:before="240" w:after="146"/>
        <w:ind w:left="1422" w:right="280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shall not refuse to register or renew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Registration without giving the applicant an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opportunity of being heard.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9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8" w:after="0"/>
              <w:ind w:left="722" w:right="12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Every Hydrographic Surveyor or a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Cartographer, as the case may be, who is registered under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section 18, shall have the right to use if such person is –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5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Use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abbreviated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designations</w:t>
            </w:r>
          </w:p>
        </w:tc>
      </w:tr>
      <w:tr>
        <w:trPr>
          <w:trHeight w:hRule="exact" w:val="70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2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4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Hydrographic Surveyor, the abbreviated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designation “HyS”;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8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" w:after="0"/>
              <w:ind w:left="0" w:right="9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50" w:after="0"/>
              <w:ind w:left="12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Nautical Cartographer, the abbreviated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designation “NauC”.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6" w:lineRule="exact" w:before="176" w:after="146"/>
        <w:ind w:left="1422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 person shall not use any abbreviated designation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referred to in subsection (1) unless such person is registered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a Hydrographic Surveyor or a Nautical Cartographer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5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62" w:val="left"/>
              </w:tabs>
              <w:autoSpaceDE w:val="0"/>
              <w:widowControl/>
              <w:spacing w:line="224" w:lineRule="exact" w:before="114" w:after="0"/>
              <w:ind w:left="72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Where the Office is satisfied that any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Surveyor or a Nautical Cartographer –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38" w:right="70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Cancellation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suspension of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82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46" w:after="0"/>
              <w:ind w:left="102" w:right="0" w:firstLine="2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contravened the provisions of this Act,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any regulation or rule made thereunder;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270" w:after="0"/>
              <w:ind w:left="102" w:right="124" w:firstLine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contravened any term or condition of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Certificate of Registration issued under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18;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58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34" w:after="0"/>
              <w:ind w:left="102" w:right="124" w:firstLine="2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has been found guilty of a prescribed act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professional misconduct, after an inquiry held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by the Complaint Resolution Committee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established by the Office under section 26,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748" w:val="left"/>
        </w:tabs>
        <w:autoSpaceDE w:val="0"/>
        <w:widowControl/>
        <w:spacing w:line="266" w:lineRule="exact" w:before="0" w:after="0"/>
        <w:ind w:left="29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24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80" w:lineRule="exact" w:before="186" w:after="0"/>
        <w:ind w:left="2764" w:right="14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Office shall take steps to suspend the registration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Hydrographic Surveyor or a Nautical Cartographer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issued under section 18 and cause a notice of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suspension be issued forthwith to such Hydrographic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Surveyor or a Nautical Cartographer.</w:t>
      </w:r>
    </w:p>
    <w:p>
      <w:pPr>
        <w:autoSpaceDN w:val="0"/>
        <w:autoSpaceDE w:val="0"/>
        <w:widowControl/>
        <w:spacing w:line="280" w:lineRule="exact" w:before="280" w:after="0"/>
        <w:ind w:left="2764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such notice shall specify the grounds on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decision of the Office is based on, and shall indicate that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Hydrographic Surveyor or the Nautical Cartographer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within a period of one month commencing from the date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receipt of the notice submit to the Office in writing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reason as to why the registration shall not be cancelled.</w:t>
      </w:r>
    </w:p>
    <w:p>
      <w:pPr>
        <w:autoSpaceDN w:val="0"/>
        <w:autoSpaceDE w:val="0"/>
        <w:widowControl/>
        <w:spacing w:line="280" w:lineRule="exact" w:before="280" w:after="0"/>
        <w:ind w:left="2764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Where such Hydrographic Surveyor or the Nautical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Cartographer, as the case may be, fails to submit the reasons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the period of one month or where the Office is not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satisfied with the reasons given by the Hydrographic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Surveyor or the Nautical Cartographer, the Office may after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due inquiry cancel the registration of such Hydrographic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Surveyor or the Nautical Cartographer as the case may be,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inform such person in writing about such cancellation.</w:t>
      </w:r>
    </w:p>
    <w:p>
      <w:pPr>
        <w:autoSpaceDN w:val="0"/>
        <w:autoSpaceDE w:val="0"/>
        <w:widowControl/>
        <w:spacing w:line="280" w:lineRule="exact" w:before="280" w:after="0"/>
        <w:ind w:left="2764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Where any Hydrographic Surveyor or a Nautical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Cartographer is convicted for an offence under this Act,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Certificate of Registration issued to such person under 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18 shall –</w:t>
      </w:r>
    </w:p>
    <w:p>
      <w:pPr>
        <w:autoSpaceDN w:val="0"/>
        <w:tabs>
          <w:tab w:pos="3484" w:val="left"/>
        </w:tabs>
        <w:autoSpaceDE w:val="0"/>
        <w:widowControl/>
        <w:spacing w:line="278" w:lineRule="exact" w:before="284" w:after="0"/>
        <w:ind w:left="3004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no appeal is preferred against the conviction,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 cancelled; or</w:t>
      </w:r>
    </w:p>
    <w:p>
      <w:pPr>
        <w:autoSpaceDN w:val="0"/>
        <w:tabs>
          <w:tab w:pos="3484" w:val="left"/>
        </w:tabs>
        <w:autoSpaceDE w:val="0"/>
        <w:widowControl/>
        <w:spacing w:line="280" w:lineRule="exact" w:before="282" w:after="0"/>
        <w:ind w:left="3004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where an appeal is preferred in terms of relevant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written law, be suspended until the decision of the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appellate court to which the appeal is preferred is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pronounced.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52" w:lineRule="exact" w:before="182" w:after="0"/>
        <w:ind w:left="1432" w:right="280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Where the registration of a Hydrographic Surveyor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 Nautical Cartographer is cancelled, the name of such person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removed from the registers kept under section 38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Act.</w:t>
      </w:r>
    </w:p>
    <w:p>
      <w:pPr>
        <w:autoSpaceDN w:val="0"/>
        <w:autoSpaceDE w:val="0"/>
        <w:widowControl/>
        <w:spacing w:line="252" w:lineRule="exact" w:before="252" w:after="0"/>
        <w:ind w:left="1432" w:right="280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Any person whose registration is cancelled under this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section shall within fourteen days handover his respective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Certificate of Registration to the Office.</w:t>
      </w:r>
    </w:p>
    <w:p>
      <w:pPr>
        <w:autoSpaceDN w:val="0"/>
        <w:autoSpaceDE w:val="0"/>
        <w:widowControl/>
        <w:spacing w:line="266" w:lineRule="exact" w:before="238" w:after="0"/>
        <w:ind w:left="0" w:right="452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V</w:t>
      </w:r>
    </w:p>
    <w:p>
      <w:pPr>
        <w:autoSpaceDN w:val="0"/>
        <w:autoSpaceDE w:val="0"/>
        <w:widowControl/>
        <w:spacing w:line="266" w:lineRule="exact" w:before="238" w:after="178"/>
        <w:ind w:left="0" w:right="449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PPEALS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9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88" w:after="0"/>
              <w:ind w:left="732" w:right="12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24.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Any person who is aggrieved by the decision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other than under subsection (4) of section 23 may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within thirty days of being notified of such decision, appeal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the Appeals Board appointed by the Minister for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purpose under section 25.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Appeals</w:t>
            </w:r>
          </w:p>
        </w:tc>
      </w:tr>
    </w:tbl>
    <w:p>
      <w:pPr>
        <w:autoSpaceDN w:val="0"/>
        <w:autoSpaceDE w:val="0"/>
        <w:widowControl/>
        <w:spacing w:line="252" w:lineRule="exact" w:before="192" w:after="176"/>
        <w:ind w:left="1432" w:right="2804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Appeals Board may, after taking into consideration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the relevant factors and where it is appropriate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reasonable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allow the appeal and vary the decision of the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52" w:after="0"/>
              <w:ind w:left="13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Appeals Board</w:t>
            </w:r>
          </w:p>
        </w:tc>
      </w:tr>
      <w:tr>
        <w:trPr>
          <w:trHeight w:hRule="exact" w:val="36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10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Office or confirm such decision;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0" w:after="0"/>
              <w:ind w:left="7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disallow the appeal.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6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2" w:val="left"/>
              </w:tabs>
              <w:autoSpaceDE w:val="0"/>
              <w:widowControl/>
              <w:spacing w:line="240" w:lineRule="exact" w:before="174" w:after="0"/>
              <w:ind w:left="732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Minster shall appoint an Appeals Board which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 consist of –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registered Hydrographic Surveyor and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18" w:after="0"/>
              <w:ind w:left="18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Nautical Cartographer with at least five years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experience;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6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 Attorney-at-Law who is qualified in the field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" w:after="0"/>
              <w:ind w:left="181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maritime law with at least ten years experience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 the relevant field;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3007"/>
        <w:gridCol w:w="3007"/>
        <w:gridCol w:w="3007"/>
      </w:tblGrid>
      <w:tr>
        <w:trPr>
          <w:trHeight w:hRule="exact" w:val="37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7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2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 Class 1 officer of  the Sri Lanka Administrative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9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Service.</w:t>
            </w:r>
          </w:p>
        </w:tc>
      </w:tr>
    </w:tbl>
    <w:p>
      <w:pPr>
        <w:autoSpaceDN w:val="0"/>
        <w:tabs>
          <w:tab w:pos="3078" w:val="left"/>
        </w:tabs>
        <w:autoSpaceDE w:val="0"/>
        <w:widowControl/>
        <w:spacing w:line="250" w:lineRule="exact" w:before="188" w:after="0"/>
        <w:ind w:left="2838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Minister when appointing the members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Appeals Board may consult the Office.</w:t>
      </w:r>
    </w:p>
    <w:p>
      <w:pPr>
        <w:autoSpaceDN w:val="0"/>
        <w:autoSpaceDE w:val="0"/>
        <w:widowControl/>
        <w:spacing w:line="250" w:lineRule="exact" w:before="250" w:after="0"/>
        <w:ind w:left="2838" w:right="1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members of the Appeals Board shall hold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a term of three years from the date of appointment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be eligible for reappointment.</w:t>
      </w:r>
    </w:p>
    <w:p>
      <w:pPr>
        <w:autoSpaceDN w:val="0"/>
        <w:autoSpaceDE w:val="0"/>
        <w:widowControl/>
        <w:spacing w:line="250" w:lineRule="exact" w:before="250" w:after="0"/>
        <w:ind w:left="2838" w:right="141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Minister may make regulations prescribing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manner in which the meetings and business of the Appeals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Board shall be carried out.</w:t>
      </w:r>
    </w:p>
    <w:p>
      <w:pPr>
        <w:autoSpaceDN w:val="0"/>
        <w:tabs>
          <w:tab w:pos="3078" w:val="left"/>
        </w:tabs>
        <w:autoSpaceDE w:val="0"/>
        <w:widowControl/>
        <w:spacing w:line="248" w:lineRule="exact" w:before="254" w:after="0"/>
        <w:ind w:left="2838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The Appeals Board shall inform its decision to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Office.</w:t>
      </w:r>
    </w:p>
    <w:p>
      <w:pPr>
        <w:autoSpaceDN w:val="0"/>
        <w:autoSpaceDE w:val="0"/>
        <w:widowControl/>
        <w:spacing w:line="250" w:lineRule="exact" w:before="250" w:after="0"/>
        <w:ind w:left="2838" w:right="142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 Upon receiving the decision of the Appeals Board,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Office shall forthwith inform the appellant of such decision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act in accordance with the decision of the Appeals Board.</w:t>
      </w:r>
    </w:p>
    <w:p>
      <w:pPr>
        <w:autoSpaceDN w:val="0"/>
        <w:autoSpaceDE w:val="0"/>
        <w:widowControl/>
        <w:spacing w:line="250" w:lineRule="exact" w:before="250" w:after="172"/>
        <w:ind w:left="2838" w:right="1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(7) The members of the Appeals Board may be paid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remuneration as may be determined by the Minister with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concurrence of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63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4" w:after="0"/>
              <w:ind w:left="68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Inquiry by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Complaints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Resolution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92" w:after="0"/>
              <w:ind w:left="358" w:right="70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26.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Office shall establish a Complaints Resolution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Committee (hereinafter referred to as the “Committee”)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comprising of such officers authorised by the Office to hear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complaints by any person relating to the professional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misconduct or breach of any provision of this Act, 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regulations or rules made thereunder.</w:t>
            </w:r>
          </w:p>
        </w:tc>
      </w:tr>
    </w:tbl>
    <w:p>
      <w:pPr>
        <w:autoSpaceDN w:val="0"/>
        <w:autoSpaceDE w:val="0"/>
        <w:widowControl/>
        <w:spacing w:line="250" w:lineRule="exact" w:before="192" w:after="0"/>
        <w:ind w:left="2838" w:right="142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Committee may hold such inquiries as may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necessary or expedient and for such purpose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summon and call upon any person to appear before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Committee to give evidence or to produce any book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document in the possession or control of such person as are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required for the purpose of such inquiries.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60" w:lineRule="exact" w:before="160" w:after="0"/>
        <w:ind w:left="1436" w:right="278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Office shall establish an appropriate procedure for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handling such complaints and all matters incidental thereto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rules made under this Act.</w:t>
      </w:r>
    </w:p>
    <w:p>
      <w:pPr>
        <w:autoSpaceDN w:val="0"/>
        <w:autoSpaceDE w:val="0"/>
        <w:widowControl/>
        <w:spacing w:line="260" w:lineRule="exact" w:before="258" w:after="0"/>
        <w:ind w:left="1436" w:right="278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Committee may on receipt of any written complaint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made by a person, examine the evidence produced before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Committee to find whether any prescribed act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professional misconduct has been committed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 Surveyor or Nautical Cartographer, against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whom the complaint is made.</w:t>
      </w:r>
    </w:p>
    <w:p>
      <w:pPr>
        <w:autoSpaceDN w:val="0"/>
        <w:autoSpaceDE w:val="0"/>
        <w:widowControl/>
        <w:spacing w:line="260" w:lineRule="exact" w:before="262" w:after="0"/>
        <w:ind w:left="1436" w:right="278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Where the Committee finds that a person has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contravened any provision of this Act, or regulations or a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rules made thereunder, the Committee shall convey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finding with a recommendation to the Office and the Office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have the discretion to either give effect to such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recommendation or take any other action as it may deem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expedient.</w:t>
      </w:r>
    </w:p>
    <w:p>
      <w:pPr>
        <w:autoSpaceDN w:val="0"/>
        <w:autoSpaceDE w:val="0"/>
        <w:widowControl/>
        <w:spacing w:line="260" w:lineRule="exact" w:before="258" w:after="0"/>
        <w:ind w:left="1436" w:right="2736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(6) The Office shall not take any action under this section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without affording the person an opportunity of being heard.</w:t>
      </w:r>
    </w:p>
    <w:p>
      <w:pPr>
        <w:autoSpaceDN w:val="0"/>
        <w:autoSpaceDE w:val="0"/>
        <w:widowControl/>
        <w:spacing w:line="268" w:lineRule="exact" w:before="392" w:after="0"/>
        <w:ind w:left="0" w:right="4844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66" w:lineRule="exact" w:before="114" w:after="192"/>
        <w:ind w:left="0" w:right="486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0" w:lineRule="exact" w:before="88" w:after="0"/>
              <w:ind w:left="738" w:right="0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 have its own Fund (hereinafter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referred to as “the Fund”).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3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</w:tbl>
    <w:p>
      <w:pPr>
        <w:autoSpaceDN w:val="0"/>
        <w:autoSpaceDE w:val="0"/>
        <w:widowControl/>
        <w:spacing w:line="268" w:lineRule="exact" w:before="192" w:after="194"/>
        <w:ind w:left="167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(2) There shall be credited to the Fund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160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514" w:after="0"/>
              <w:ind w:left="0" w:right="8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6" w:after="0"/>
              <w:ind w:left="98" w:right="1296" w:firstLine="8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voted from time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time by Parliament, for the use of the Office;</w:t>
            </w:r>
          </w:p>
          <w:p>
            <w:pPr>
              <w:autoSpaceDN w:val="0"/>
              <w:autoSpaceDE w:val="0"/>
              <w:widowControl/>
              <w:spacing w:line="260" w:lineRule="exact" w:before="260" w:after="0"/>
              <w:ind w:left="98" w:right="1388" w:firstLine="8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such sums of money as may be received by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Office in the exercise and discharge of its powers,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duties and functions under this Act;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3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11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3520" w:right="145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Office by way of income, fees, charges, grants, gifts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donations from any source whatsoever whether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within or outside Sri Lanka:</w:t>
      </w:r>
    </w:p>
    <w:p>
      <w:pPr>
        <w:autoSpaceDN w:val="0"/>
        <w:autoSpaceDE w:val="0"/>
        <w:widowControl/>
        <w:spacing w:line="282" w:lineRule="exact" w:before="282" w:after="0"/>
        <w:ind w:left="3520" w:right="1456" w:firstLine="42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Provided that, the Office shall obtain the prior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written approval of the Department of External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Resources of the Ministry of the Minister assigned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subject of Finance, in respect of all foreign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grants, gifts or donations made to the Office.</w:t>
      </w:r>
    </w:p>
    <w:p>
      <w:pPr>
        <w:autoSpaceDN w:val="0"/>
        <w:autoSpaceDE w:val="0"/>
        <w:widowControl/>
        <w:spacing w:line="268" w:lineRule="exact" w:before="296" w:after="0"/>
        <w:ind w:left="0" w:right="2726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(3) There shall be paid out of the Fund –</w:t>
      </w:r>
    </w:p>
    <w:p>
      <w:pPr>
        <w:autoSpaceDN w:val="0"/>
        <w:tabs>
          <w:tab w:pos="3520" w:val="left"/>
        </w:tabs>
        <w:autoSpaceDE w:val="0"/>
        <w:widowControl/>
        <w:spacing w:line="282" w:lineRule="exact" w:before="282" w:after="0"/>
        <w:ind w:left="3114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such sums of money as are required to defray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expenditure incurred by the Office in the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exercise, performance and discharge of its powers,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duties and functions under this Act; and</w:t>
      </w:r>
    </w:p>
    <w:p>
      <w:pPr>
        <w:autoSpaceDN w:val="0"/>
        <w:tabs>
          <w:tab w:pos="3520" w:val="left"/>
        </w:tabs>
        <w:autoSpaceDE w:val="0"/>
        <w:widowControl/>
        <w:spacing w:line="284" w:lineRule="exact" w:before="280" w:after="236"/>
        <w:ind w:left="3114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all such sums of money as are required to be paid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out of the Fund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75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6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Financial year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accounts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80" w:val="left"/>
              </w:tabs>
              <w:autoSpaceDE w:val="0"/>
              <w:widowControl/>
              <w:spacing w:line="268" w:lineRule="exact" w:before="72" w:after="0"/>
              <w:ind w:left="240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28.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financial year of the Office shall be the calendar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year.</w:t>
            </w:r>
          </w:p>
        </w:tc>
      </w:tr>
    </w:tbl>
    <w:p>
      <w:pPr>
        <w:autoSpaceDN w:val="0"/>
        <w:autoSpaceDE w:val="0"/>
        <w:widowControl/>
        <w:spacing w:line="282" w:lineRule="exact" w:before="138" w:after="0"/>
        <w:ind w:left="2800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Council shall cause proper books of accounts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kept of the income and expenditure, assets and liabilities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all other transactions of the Office.</w:t>
      </w:r>
    </w:p>
    <w:p>
      <w:pPr>
        <w:autoSpaceDN w:val="0"/>
        <w:autoSpaceDE w:val="0"/>
        <w:widowControl/>
        <w:spacing w:line="282" w:lineRule="exact" w:before="282" w:after="0"/>
        <w:ind w:left="2800" w:right="145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relating to the audit of the accounts of public corporations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shall apply to the audit of accounts of the Office.</w:t>
      </w:r>
    </w:p>
    <w:p>
      <w:pPr>
        <w:autoSpaceDN w:val="0"/>
        <w:autoSpaceDE w:val="0"/>
        <w:widowControl/>
        <w:spacing w:line="284" w:lineRule="exact" w:before="280" w:after="0"/>
        <w:ind w:left="2800" w:right="1440" w:firstLine="24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The Council shall submit the audited statement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accounts together with the auditor’s report to the Minister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48" w:lineRule="exact" w:before="226" w:after="0"/>
        <w:ind w:left="1492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within five months of the end of the financial year to which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such report relates. The Minister shall place such statement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report before Parliament within two months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receipt thereof.</w:t>
      </w:r>
    </w:p>
    <w:p>
      <w:pPr>
        <w:autoSpaceDN w:val="0"/>
        <w:autoSpaceDE w:val="0"/>
        <w:widowControl/>
        <w:spacing w:line="266" w:lineRule="exact" w:before="244" w:after="0"/>
        <w:ind w:left="0" w:right="478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PART VII</w:t>
      </w:r>
    </w:p>
    <w:p>
      <w:pPr>
        <w:autoSpaceDN w:val="0"/>
        <w:autoSpaceDE w:val="0"/>
        <w:widowControl/>
        <w:spacing w:line="268" w:lineRule="exact" w:before="278" w:after="214"/>
        <w:ind w:left="0" w:right="4812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74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752" w:right="12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Council may in writing and subject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conditions as may be specified therein, delegate to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National Hydrographer the powers, duties and functions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4" w:after="0"/>
              <w:ind w:left="136" w:right="76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Delegation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powers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Council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1492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conferred on the Council under paragraphs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 and 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  (2) of section 16 and the National Hydrographer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exercise, perform and discharge such powers, duties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functions in the name and on behalf of the Council.</w:t>
      </w:r>
    </w:p>
    <w:p>
      <w:pPr>
        <w:autoSpaceDN w:val="0"/>
        <w:autoSpaceDE w:val="0"/>
        <w:widowControl/>
        <w:spacing w:line="272" w:lineRule="exact" w:before="272" w:after="216"/>
        <w:ind w:left="1492" w:right="278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Council may, notwithstanding any delegation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made under subsection (1), by itself exercise, perform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discharge any power, duty or function so delegated and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at any time revoke any such delegation.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74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752" w:right="12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No civil or criminal proceedings shall be instituted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against the National Hydrographer, any officer or employee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Office or any member of the Council, for any act which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4" w:after="0"/>
              <w:ind w:left="14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Protection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under this Act</w:t>
            </w:r>
          </w:p>
        </w:tc>
      </w:tr>
    </w:tbl>
    <w:p>
      <w:pPr>
        <w:autoSpaceDN w:val="0"/>
        <w:autoSpaceDE w:val="0"/>
        <w:widowControl/>
        <w:spacing w:line="272" w:lineRule="exact" w:before="0" w:after="218"/>
        <w:ind w:left="1492" w:right="2782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good faith is done or purported to be done by him under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this Act or on the directions of the Office or the Council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case may be, if he proves that he acted in good faith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exercised all due diligence, reasonable care and skill.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874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4" w:after="0"/>
              <w:ind w:left="752" w:right="12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Every member of the Council, the  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Hydrographer, and every officer or employee of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shall, before entering into the duties of his office sign 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126" w:right="86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Duty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maintain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Secrecy</w:t>
            </w:r>
          </w:p>
        </w:tc>
      </w:tr>
    </w:tbl>
    <w:p>
      <w:pPr>
        <w:autoSpaceDN w:val="0"/>
        <w:autoSpaceDE w:val="0"/>
        <w:widowControl/>
        <w:spacing w:line="270" w:lineRule="exact" w:before="0" w:after="0"/>
        <w:ind w:left="149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declaration that he will not disclose any information received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by him or coming to his knowledge in the exercise,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748" w:val="left"/>
        </w:tabs>
        <w:autoSpaceDE w:val="0"/>
        <w:widowControl/>
        <w:spacing w:line="266" w:lineRule="exact" w:before="0" w:after="0"/>
        <w:ind w:left="29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30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66" w:lineRule="exact" w:before="168" w:after="0"/>
        <w:ind w:left="2800" w:right="1440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and discharge of his powers, duties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functions under this Act  except for the purpose of giving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effect to the provisions of this Act to the extent permitted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the provisions of Right to Information Act, No. 12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2016.</w:t>
      </w:r>
    </w:p>
    <w:p>
      <w:pPr>
        <w:autoSpaceDN w:val="0"/>
        <w:autoSpaceDE w:val="0"/>
        <w:widowControl/>
        <w:spacing w:line="266" w:lineRule="exact" w:before="264" w:after="206"/>
        <w:ind w:left="2800" w:right="143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person who contravenes the provisions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subsection (1), commits an offence under this Act, and shall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on conviction after summary trial before a Magistrate be liable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to a fine not exceeding one hundred thousand rupees or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imprisonment of either description for a term not exceeding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one year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2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38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Database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76" w:after="0"/>
              <w:ind w:left="420" w:right="71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Office shall create, manage and maintain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database of all hydrographic survey data, marine data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hydrospatial data collected by the Office.</w:t>
            </w:r>
          </w:p>
        </w:tc>
      </w:tr>
    </w:tbl>
    <w:p>
      <w:pPr>
        <w:autoSpaceDN w:val="0"/>
        <w:autoSpaceDE w:val="0"/>
        <w:widowControl/>
        <w:spacing w:line="266" w:lineRule="exact" w:before="204" w:after="206"/>
        <w:ind w:left="2800" w:right="143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shall take all necessary steps including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technical safeguards to ensure the security of all its databases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71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3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Duplicates</w:t>
            </w:r>
          </w:p>
        </w:tc>
        <w:tc>
          <w:tcPr>
            <w:tcW w:type="dxa" w:w="5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380" w:right="71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The duplicates of all the nautical charts and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publications prepared by every registered Hydrographic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Surveyor or a Nautical Cartographer during the preceding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month to be submitted to the Office on or before the fifteenth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day of every month together with a list in duplicate in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form and manner as may be prescribed.</w:t>
            </w:r>
          </w:p>
        </w:tc>
      </w:tr>
    </w:tbl>
    <w:p>
      <w:pPr>
        <w:autoSpaceDN w:val="0"/>
        <w:tabs>
          <w:tab w:pos="3040" w:val="left"/>
        </w:tabs>
        <w:autoSpaceDE w:val="0"/>
        <w:widowControl/>
        <w:spacing w:line="266" w:lineRule="exact" w:before="206" w:after="0"/>
        <w:ind w:left="2800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The Office shall maintain such duplicates in the form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manner as may be prescribed.</w:t>
      </w:r>
    </w:p>
    <w:p>
      <w:pPr>
        <w:autoSpaceDN w:val="0"/>
        <w:autoSpaceDE w:val="0"/>
        <w:widowControl/>
        <w:spacing w:line="268" w:lineRule="exact" w:before="264" w:after="0"/>
        <w:ind w:left="2800" w:right="1438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Where any nautical chart or fair sheet is not prepared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a Hydrographic Surveyor or a Nautical Cartographer in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any month, such person shall, unless he is absent from Sri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Lanka furnish a nil list for that month on or before the fifteenth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day of the following month.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31</w:t>
      </w:r>
    </w:p>
    <w:p>
      <w:pPr>
        <w:autoSpaceDN w:val="0"/>
        <w:autoSpaceDE w:val="0"/>
        <w:widowControl/>
        <w:spacing w:line="274" w:lineRule="exact" w:before="198" w:after="220"/>
        <w:ind w:left="1456" w:right="276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 Hydrographic Surveyor or a Nautical Cartographer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who fails to submit the duplicates commits a professional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misconduct under the provisions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" w:after="0"/>
              <w:ind w:left="736" w:right="8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Any nautical chart, fair sheet or any other navigational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chart or bathymetric sheet prepared in accordance with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other written law, purporting to be a true copy of such 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2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Authenticity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nautical charts &amp;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etc.</w:t>
            </w:r>
          </w:p>
        </w:tc>
      </w:tr>
    </w:tbl>
    <w:p>
      <w:pPr>
        <w:autoSpaceDN w:val="0"/>
        <w:autoSpaceDE w:val="0"/>
        <w:widowControl/>
        <w:spacing w:line="274" w:lineRule="exact" w:before="0" w:after="220"/>
        <w:ind w:left="1456" w:right="276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nautical chart or fair sheet and purporting to be signed by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National Hydrographer or any officer acting on his behalf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 be admissible in evidence in all cases and for all purposes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may be taken as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prima facie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evidence of the truth of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facts stated therein and it shall not be necessary to prove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such copy was in fact signed or authenticated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National Hydrographer or the officer acting on his behalf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it is a true copy or that the facts stated therein are accurate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until the contrary is proved.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8" w:after="0"/>
              <w:ind w:left="736" w:right="10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(1)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 person who knowingly or willfully removes,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destroys, alters the position of or markings on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hydrographic survey mark at the sea or coastal area, buoys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126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Interference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with survey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marks</w:t>
            </w:r>
          </w:p>
        </w:tc>
      </w:tr>
    </w:tbl>
    <w:p>
      <w:pPr>
        <w:autoSpaceDN w:val="0"/>
        <w:autoSpaceDE w:val="0"/>
        <w:widowControl/>
        <w:spacing w:line="274" w:lineRule="exact" w:before="0" w:after="0"/>
        <w:ind w:left="1456" w:right="2768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beacons that have been placed or set up for the control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 surveys or delineation of boundaries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identification of danger or for the purpose of any survey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conducted under this Act, commits an offence under this Act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 shall on conviction after summary trial before a Magistrate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 liable to a fine not exceeding one million rupees or 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imprisonment for a term not exceeding one year or to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such fine and imprisonment.</w:t>
      </w:r>
    </w:p>
    <w:p>
      <w:pPr>
        <w:autoSpaceDN w:val="0"/>
        <w:autoSpaceDE w:val="0"/>
        <w:widowControl/>
        <w:spacing w:line="270" w:lineRule="exact" w:before="276" w:after="0"/>
        <w:ind w:left="1456" w:right="276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Any person who is convicted under subsection (1)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shall, in addition to the fine or term of imprisonment or both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 which such person is liable also be liable to such costs as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may be determined by the Office in respect of repairing,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replacing or restoring any such survey marks, buoys or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beacons specified in subsection (1).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8" w:after="0"/>
              <w:ind w:left="68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Power to access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any place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32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48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1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6" w:after="0"/>
              <w:ind w:left="180" w:right="69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For the purpose of exercise, performance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discharge of the powers, duties and functions, it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lawful for the Office or any person authorised by the Office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conduct the following -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7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have access to any place, premises, vehicle,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0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aircraft or a vessel;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7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0" w:right="12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2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place or enact any permanent light, benchmark,</w:t>
            </w:r>
          </w:p>
        </w:tc>
      </w:tr>
      <w:tr>
        <w:trPr>
          <w:trHeight w:hRule="exact" w:val="920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" w:after="0"/>
              <w:ind w:left="900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reference mark or any temporary flag, sign or other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mark for the purpose of hydrographic surveying;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8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remove any flora or fauna obstructing any beacon,</w:t>
            </w:r>
          </w:p>
        </w:tc>
      </w:tr>
      <w:tr>
        <w:trPr>
          <w:trHeight w:hRule="exact" w:val="606"/>
        </w:trPr>
        <w:tc>
          <w:tcPr>
            <w:tcW w:type="dxa" w:w="2255"/>
            <w:vMerge/>
            <w:tcBorders/>
          </w:tcPr>
          <w:p/>
        </w:tc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2" w:after="0"/>
              <w:ind w:left="864" w:right="576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mark, trigonometrical point, flag, buoy or signal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unless it is prohibited under any other written law.</w:t>
            </w:r>
          </w:p>
        </w:tc>
      </w:tr>
    </w:tbl>
    <w:p>
      <w:pPr>
        <w:autoSpaceDN w:val="0"/>
        <w:tabs>
          <w:tab w:pos="3060" w:val="left"/>
        </w:tabs>
        <w:autoSpaceDE w:val="0"/>
        <w:widowControl/>
        <w:spacing w:line="262" w:lineRule="exact" w:before="200" w:after="196"/>
        <w:ind w:left="2820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 For the purpose of exercising the powers specified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subsection (1)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4208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042" w:after="0"/>
              <w:ind w:left="0" w:right="11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8" w:lineRule="exact" w:before="1304" w:after="0"/>
              <w:ind w:left="0" w:right="13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6" w:after="0"/>
              <w:ind w:left="140" w:right="694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prior written notice shall be given to the owner,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occupier or the person in possession of the place,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premises, vehicle, air craft or vessel within 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reasonable period of time;</w:t>
            </w:r>
          </w:p>
          <w:p>
            <w:pPr>
              <w:autoSpaceDN w:val="0"/>
              <w:autoSpaceDE w:val="0"/>
              <w:widowControl/>
              <w:spacing w:line="262" w:lineRule="exact" w:before="262" w:after="0"/>
              <w:ind w:left="140" w:right="69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owner, occupier or the person in possession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shall be reimbursed with any damage caused to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person’s property while carrying out any power,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duty or function under subsection (1) in the manner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specified by the Office; or</w:t>
            </w:r>
          </w:p>
          <w:p>
            <w:pPr>
              <w:autoSpaceDN w:val="0"/>
              <w:autoSpaceDE w:val="0"/>
              <w:widowControl/>
              <w:spacing w:line="254" w:lineRule="exact" w:before="270" w:after="0"/>
              <w:ind w:left="140" w:right="696" w:hanging="2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prior written approval of the relevant authority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obtained if the access to any place, premises,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vehicle, aircraft or vessel is restricted due to national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security or under the provision of any other written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0" w:right="238" w:firstLine="0"/>
              <w:jc w:val="righ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136" w:right="858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Vessels of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servey fleet</w:t>
            </w:r>
          </w:p>
          <w:p>
            <w:pPr>
              <w:autoSpaceDN w:val="0"/>
              <w:autoSpaceDE w:val="0"/>
              <w:widowControl/>
              <w:spacing w:line="192" w:lineRule="exact" w:before="664" w:after="0"/>
              <w:ind w:left="118" w:right="72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Registers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kept by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  <w:p>
            <w:pPr>
              <w:autoSpaceDN w:val="0"/>
              <w:autoSpaceDE w:val="0"/>
              <w:widowControl/>
              <w:spacing w:line="192" w:lineRule="exact" w:before="632" w:after="0"/>
              <w:ind w:left="136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State property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both movable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and immovable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be made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available to the</w:t>
            </w:r>
          </w:p>
          <w:p>
            <w:pPr>
              <w:autoSpaceDN w:val="0"/>
              <w:autoSpaceDE w:val="0"/>
              <w:widowControl/>
              <w:spacing w:line="212" w:lineRule="exact" w:before="10" w:after="0"/>
              <w:ind w:left="1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Office</w:t>
            </w:r>
          </w:p>
        </w:tc>
      </w:tr>
      <w:tr>
        <w:trPr>
          <w:trHeight w:hRule="exact" w:val="462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152" w:after="0"/>
              <w:ind w:left="736" w:right="11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37.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Any vessel used for the hydrographic surveying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waters of Sri Lanka and any mechanical or non-mechanical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equipment shall be approved by the Office as may be specified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by the Office in accordance with the rules made in that behalf.</w:t>
            </w:r>
          </w:p>
          <w:p>
            <w:pPr>
              <w:autoSpaceDN w:val="0"/>
              <w:autoSpaceDE w:val="0"/>
              <w:widowControl/>
              <w:spacing w:line="242" w:lineRule="exact" w:before="262" w:after="0"/>
              <w:ind w:left="736" w:right="110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38.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shall, in accordance with the 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this Act and regulations made thereunder maintain the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registers of the Hydrographic Surveyors and Nautical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Cartographers in the form and manner as may be prescribed.</w:t>
            </w:r>
          </w:p>
          <w:p>
            <w:pPr>
              <w:autoSpaceDN w:val="0"/>
              <w:autoSpaceDE w:val="0"/>
              <w:widowControl/>
              <w:spacing w:line="244" w:lineRule="exact" w:before="260" w:after="0"/>
              <w:ind w:left="736" w:right="11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39.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(1) In terms of the provisions of this Act, where any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immovable property of the State is required for the purposes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the Office, such purpose shall be deemed to be a purpose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for which a special grant or lease of such property be made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under section 6 of the Crown Lands Ordinance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(Chapter 454) and accordingly the provisions of that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Ordinance shall apply to a special grant or lease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property to the Office for such purpose.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6" w:lineRule="exact" w:before="186" w:after="0"/>
        <w:ind w:left="143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Where any movable property of a Government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department or any public corporation is required for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purposes of the Office, the Minister may by Order published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transfer to and vest in the Office the possession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use of such movable property.</w:t>
      </w:r>
    </w:p>
    <w:p>
      <w:pPr>
        <w:autoSpaceDN w:val="0"/>
        <w:autoSpaceDE w:val="0"/>
        <w:widowControl/>
        <w:spacing w:line="246" w:lineRule="exact" w:before="246" w:after="166"/>
        <w:ind w:left="1436" w:right="2772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No Order affecting any movable property of any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Government department or public corporation shall be made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Minister under subsection (2) without the concurrence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the Minister assigned with that department or public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02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94" w:after="0"/>
              <w:ind w:left="736" w:right="112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40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.  Where any person contravenes any provision of this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Act or any regulations or  rules made thereunder and no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penalty has been specified under this Act in respect of such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contravention, such person shall, on conviction after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summary trail before a Magistrate, be liable to a fine not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exceeding fifty thousand rupees or to imprisonment of either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description for a term not exceeding six months or to both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such fine and imprisonment.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50" w:after="0"/>
              <w:ind w:left="11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Penalties for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cotraventions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for which no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spesific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have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been made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4" w:after="0"/>
              <w:ind w:left="68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regarding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prosecution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9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34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32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1142"/>
        </w:trPr>
        <w:tc>
          <w:tcPr>
            <w:tcW w:type="dxa" w:w="3007"/>
            <w:vMerge/>
            <w:tcBorders/>
          </w:tcPr>
          <w:p/>
        </w:tc>
        <w:tc>
          <w:tcPr>
            <w:tcW w:type="dxa" w:w="5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4" w:after="0"/>
              <w:ind w:left="322" w:right="688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41.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 officer authorized in writing by the Office shall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deemed to be a public servant within the meaning of section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136 of the Code of Criminal Procedure Act, No. 15 of 1979, for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purpose of instituting proceedings in respect of offences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08"/>
        <w:ind w:left="0" w:right="5018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3546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8" w:lineRule="exact" w:before="180" w:after="0"/>
              <w:ind w:left="69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 deemed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to be a Scheduled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5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Institution</w:t>
            </w:r>
          </w:p>
          <w:p>
            <w:pPr>
              <w:autoSpaceDN w:val="0"/>
              <w:autoSpaceDE w:val="0"/>
              <w:widowControl/>
              <w:spacing w:line="158" w:lineRule="exact" w:before="56" w:after="0"/>
              <w:ind w:left="692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within the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meaning of the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1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Anti-Corruption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0" w:right="105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Act</w:t>
            </w:r>
          </w:p>
          <w:p>
            <w:pPr>
              <w:autoSpaceDN w:val="0"/>
              <w:autoSpaceDE w:val="0"/>
              <w:widowControl/>
              <w:spacing w:line="140" w:lineRule="exact" w:before="206" w:after="0"/>
              <w:ind w:left="68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Members,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National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Hydrographer,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officers and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employees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the Office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deemed to be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public servants</w:t>
            </w:r>
          </w:p>
          <w:p>
            <w:pPr>
              <w:autoSpaceDN w:val="0"/>
              <w:autoSpaceDE w:val="0"/>
              <w:widowControl/>
              <w:spacing w:line="142" w:lineRule="exact" w:before="218" w:after="0"/>
              <w:ind w:left="702" w:right="288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Directions 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the Minister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142" w:right="69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42.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Office shall be deemed to be a Scheduled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Institution within the meaning of the Anti-Corruption Act,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No. 9 of 2023 and the provisions of that Act shall be construed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accordingly.</w:t>
            </w:r>
          </w:p>
          <w:p>
            <w:pPr>
              <w:autoSpaceDN w:val="0"/>
              <w:autoSpaceDE w:val="0"/>
              <w:widowControl/>
              <w:spacing w:line="264" w:lineRule="exact" w:before="286" w:after="0"/>
              <w:ind w:left="142" w:right="69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43.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All members of the Council, the National Hydrographer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and all officers and employees of the Office shall be deemed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to be public servants within the meaning and for the purposes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the Penal Code (Chapter 19).</w:t>
            </w:r>
          </w:p>
          <w:p>
            <w:pPr>
              <w:autoSpaceDN w:val="0"/>
              <w:autoSpaceDE w:val="0"/>
              <w:widowControl/>
              <w:spacing w:line="262" w:lineRule="exact" w:before="284" w:after="0"/>
              <w:ind w:left="142" w:right="696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44.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The Minister may from time to time, for the purpose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giving effect to the objects of the Act and the State policy,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issue to the Council, general directions as to the exercise,</w:t>
            </w:r>
          </w:p>
        </w:tc>
      </w:tr>
    </w:tbl>
    <w:p>
      <w:pPr>
        <w:autoSpaceDN w:val="0"/>
        <w:autoSpaceDE w:val="0"/>
        <w:widowControl/>
        <w:spacing w:line="268" w:lineRule="exact" w:before="0" w:after="476"/>
        <w:ind w:left="28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performance and discharge of the powers, duties and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functions of the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92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34" w:after="0"/>
              <w:ind w:left="69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Provisions of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this Act to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over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other written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law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80" w:after="0"/>
              <w:ind w:left="242" w:right="694" w:firstLine="240"/>
              <w:jc w:val="both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 xml:space="preserve">45.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provisions of this Act shall have effect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notwithstanding anything to the contrary in any other written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law and accordingly in the event of any inconsistency or</w:t>
            </w:r>
          </w:p>
        </w:tc>
      </w:tr>
    </w:tbl>
    <w:p>
      <w:pPr>
        <w:autoSpaceDN w:val="0"/>
        <w:autoSpaceDE w:val="0"/>
        <w:widowControl/>
        <w:spacing w:line="266" w:lineRule="exact" w:before="2" w:after="210"/>
        <w:ind w:left="2802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conflict between the provisions of this Act and such other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written law, the provisions of this Act shall prevail.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94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30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86" w:after="0"/>
              <w:ind w:left="342" w:right="576" w:firstLine="24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46.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The Minister may make regulations in respect of all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matters required by this Act to be prescribed or in respect of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1670" w:firstLine="0"/>
        <w:jc w:val="righ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which regulations are authorized by this Act to be made.</w:t>
      </w:r>
    </w:p>
    <w:p>
      <w:pPr>
        <w:autoSpaceDN w:val="0"/>
        <w:autoSpaceDE w:val="0"/>
        <w:widowControl/>
        <w:spacing w:line="260" w:lineRule="exact" w:before="276" w:after="0"/>
        <w:ind w:left="2802" w:right="1416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In particular and without prejudice to the generality of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provisions contained in subsection (1), the Minister may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make regulations in regard to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2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8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35</w:t>
            </w:r>
          </w:p>
        </w:tc>
      </w:tr>
      <w:tr>
        <w:trPr>
          <w:trHeight w:hRule="exact" w:val="596"/>
        </w:trPr>
        <w:tc>
          <w:tcPr>
            <w:tcW w:type="dxa" w:w="3007"/>
            <w:vMerge/>
            <w:tcBorders/>
          </w:tcPr>
          <w:p/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6" w:after="0"/>
              <w:ind w:left="172" w:right="129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mode and manner of preparation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maintenance of nautical charts in relation to the</w:t>
            </w:r>
          </w:p>
        </w:tc>
      </w:tr>
    </w:tbl>
    <w:p>
      <w:pPr>
        <w:autoSpaceDN w:val="0"/>
        <w:autoSpaceDE w:val="0"/>
        <w:widowControl/>
        <w:spacing w:line="268" w:lineRule="exact" w:before="8" w:after="0"/>
        <w:ind w:left="213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waters of Sri Lanka;</w:t>
      </w:r>
    </w:p>
    <w:p>
      <w:pPr>
        <w:autoSpaceDN w:val="0"/>
        <w:tabs>
          <w:tab w:pos="2132" w:val="left"/>
        </w:tabs>
        <w:autoSpaceDE w:val="0"/>
        <w:widowControl/>
        <w:spacing w:line="302" w:lineRule="exact" w:before="300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adaptation of international procedures related to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hydrographic services;</w:t>
      </w:r>
    </w:p>
    <w:p>
      <w:pPr>
        <w:autoSpaceDN w:val="0"/>
        <w:tabs>
          <w:tab w:pos="2132" w:val="left"/>
        </w:tabs>
        <w:autoSpaceDE w:val="0"/>
        <w:widowControl/>
        <w:spacing w:line="302" w:lineRule="exact" w:before="302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manner in which hydrographic surveys to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conducted and the form and the manner in which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nautical charts, fair sheets, digital data and other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records pertaining to a hydrographic survey to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prepared and the details to be inserted in such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nautical charts, fair sheets, field books and records;</w:t>
      </w:r>
    </w:p>
    <w:p>
      <w:pPr>
        <w:autoSpaceDN w:val="0"/>
        <w:tabs>
          <w:tab w:pos="2132" w:val="left"/>
        </w:tabs>
        <w:autoSpaceDE w:val="0"/>
        <w:widowControl/>
        <w:spacing w:line="300" w:lineRule="exact" w:before="306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degree of accuracy to be attained in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surveys and the limit of error to be allowed;</w:t>
      </w:r>
    </w:p>
    <w:p>
      <w:pPr>
        <w:autoSpaceDN w:val="0"/>
        <w:tabs>
          <w:tab w:pos="2132" w:val="left"/>
        </w:tabs>
        <w:autoSpaceDE w:val="0"/>
        <w:widowControl/>
        <w:spacing w:line="302" w:lineRule="exact" w:before="302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steps to be taken to test the accuracy of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 surveys and for the correction of any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inaccuracies that may be discovered;</w:t>
      </w:r>
    </w:p>
    <w:p>
      <w:pPr>
        <w:autoSpaceDN w:val="0"/>
        <w:tabs>
          <w:tab w:pos="2132" w:val="left"/>
        </w:tabs>
        <w:autoSpaceDE w:val="0"/>
        <w:widowControl/>
        <w:spacing w:line="302" w:lineRule="exact" w:before="302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)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the courses of study and training required to be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obtained by a hydrographic surveyor before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renewing such person’s registration;</w:t>
      </w:r>
    </w:p>
    <w:p>
      <w:pPr>
        <w:autoSpaceDN w:val="0"/>
        <w:tabs>
          <w:tab w:pos="2132" w:val="left"/>
        </w:tabs>
        <w:autoSpaceDE w:val="0"/>
        <w:widowControl/>
        <w:spacing w:line="300" w:lineRule="exact" w:before="304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guidelines to be followed by registered hydrographic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surveyors and Nautical Cartographers;</w:t>
      </w:r>
    </w:p>
    <w:p>
      <w:pPr>
        <w:autoSpaceDN w:val="0"/>
        <w:tabs>
          <w:tab w:pos="2132" w:val="left"/>
        </w:tabs>
        <w:autoSpaceDE w:val="0"/>
        <w:widowControl/>
        <w:spacing w:line="274" w:lineRule="exact" w:before="332" w:after="0"/>
        <w:ind w:left="165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h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form and manner and procedure relating to qualifying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exams and professional tests to be followed by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persons who intend to register under the provisions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this Act;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36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3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6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registration of institutions which provide educational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professional qualifications to any person who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intends to obtain a registration under the provisions</w:t>
            </w:r>
          </w:p>
        </w:tc>
      </w:tr>
      <w:tr>
        <w:trPr>
          <w:trHeight w:hRule="exact" w:val="3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 this Act.</w:t>
            </w:r>
          </w:p>
        </w:tc>
      </w:tr>
    </w:tbl>
    <w:p>
      <w:pPr>
        <w:autoSpaceDN w:val="0"/>
        <w:autoSpaceDE w:val="0"/>
        <w:widowControl/>
        <w:spacing w:line="246" w:lineRule="exact" w:before="190" w:after="0"/>
        <w:ind w:left="2764" w:right="142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(3) Every regulation made by the Minister within three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months after its publication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be brought before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Parliament for approval.</w:t>
      </w:r>
    </w:p>
    <w:p>
      <w:pPr>
        <w:autoSpaceDN w:val="0"/>
        <w:autoSpaceDE w:val="0"/>
        <w:widowControl/>
        <w:spacing w:line="250" w:lineRule="exact" w:before="246" w:after="0"/>
        <w:ind w:left="2764" w:right="142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(4) Any regulation which is not so approved shall be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deemed to be rescinded as from the date of such disapproval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but without prejudice to anything previously done thereunder.</w:t>
      </w:r>
    </w:p>
    <w:p>
      <w:pPr>
        <w:autoSpaceDN w:val="0"/>
        <w:tabs>
          <w:tab w:pos="3004" w:val="left"/>
        </w:tabs>
        <w:autoSpaceDE w:val="0"/>
        <w:widowControl/>
        <w:spacing w:line="250" w:lineRule="exact" w:before="244" w:after="166"/>
        <w:ind w:left="2764" w:right="1296" w:firstLine="0"/>
        <w:jc w:val="left"/>
      </w:pP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(5) Notification of the date on which any regulation is so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disapproved shall be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67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49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Rules</w:t>
            </w:r>
          </w:p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4" w:val="left"/>
              </w:tabs>
              <w:autoSpaceDE w:val="0"/>
              <w:widowControl/>
              <w:spacing w:line="238" w:lineRule="exact" w:before="102" w:after="0"/>
              <w:ind w:left="52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47.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(1) Subject to the provisions of this Act, the Council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may make rules in respect of all or any of the following matters: -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all matters for which rules are authorised or required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to be made under this Act;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meetings of the Council and the procedure to be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followed at such meetings;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0" w:right="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4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code of conduct to be followed by the officers and</w:t>
            </w:r>
          </w:p>
        </w:tc>
      </w:tr>
      <w:tr>
        <w:trPr>
          <w:trHeight w:hRule="exact" w:val="868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6" w:after="0"/>
              <w:ind w:left="1244" w:right="70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employees of the Office and a code of conduct to be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followed by the registered Hydrographic Surveyors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Nautical Cartographers;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264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the appointment, promotion, remuneration and</w:t>
            </w:r>
          </w:p>
        </w:tc>
      </w:tr>
      <w:tr>
        <w:trPr>
          <w:trHeight w:hRule="exact" w:val="814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0" w:after="0"/>
              <w:ind w:left="1244" w:right="700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disciplinary control of officers and employees and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the grant of leave and other emoluments to officers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employees.</w:t>
            </w:r>
          </w:p>
        </w:tc>
      </w:tr>
    </w:tbl>
    <w:p>
      <w:pPr>
        <w:autoSpaceDN w:val="0"/>
        <w:autoSpaceDE w:val="0"/>
        <w:widowControl/>
        <w:spacing w:line="246" w:lineRule="exact" w:before="188" w:after="0"/>
        <w:ind w:left="2764" w:right="1420" w:firstLine="24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(2) Every rule made by the Office shall be approved by the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Minister and be published in the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Gazette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 and shall come into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operation on the date of its publication or on such later date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as may be specified therein.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448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12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34" w:after="0"/>
              <w:ind w:left="14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50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66" w:after="0"/>
              <w:ind w:left="852" w:right="0" w:firstLine="0"/>
              <w:jc w:val="left"/>
            </w:pP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48.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this Act, unless the context otherwise requires-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222" w:after="0"/>
        <w:ind w:left="2752" w:right="2794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‘‘contiguous zone” means the zone which may not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extend beyond twenty four nautical miles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from the baselines from which the breadth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of the territorial sea is measured;</w:t>
      </w:r>
    </w:p>
    <w:p>
      <w:pPr>
        <w:autoSpaceDN w:val="0"/>
        <w:autoSpaceDE w:val="0"/>
        <w:widowControl/>
        <w:spacing w:line="294" w:lineRule="exact" w:before="294" w:after="0"/>
        <w:ind w:left="2752" w:right="2794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‘‘digital data” means information obtained or created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by the operation of electronic equipment in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course of hydrographic surveying,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nautical charting or related incidental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activities;</w:t>
      </w:r>
    </w:p>
    <w:p>
      <w:pPr>
        <w:autoSpaceDN w:val="0"/>
        <w:autoSpaceDE w:val="0"/>
        <w:widowControl/>
        <w:spacing w:line="294" w:lineRule="exact" w:before="294" w:after="0"/>
        <w:ind w:left="2752" w:right="279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‘‘exclusive economic zone” means the zone which shall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not extend beyond two hundred nautical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miles from the baselines from which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breadth of the territorial sea is measured;</w:t>
      </w:r>
    </w:p>
    <w:p>
      <w:pPr>
        <w:autoSpaceDN w:val="0"/>
        <w:tabs>
          <w:tab w:pos="2752" w:val="left"/>
        </w:tabs>
        <w:autoSpaceDE w:val="0"/>
        <w:widowControl/>
        <w:spacing w:line="296" w:lineRule="exact" w:before="292" w:after="0"/>
        <w:ind w:left="1972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‘‘Fair sheets” means bathymetric data set in digital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graphic formats;</w:t>
      </w:r>
    </w:p>
    <w:p>
      <w:pPr>
        <w:autoSpaceDN w:val="0"/>
        <w:autoSpaceDE w:val="0"/>
        <w:widowControl/>
        <w:spacing w:line="294" w:lineRule="exact" w:before="294" w:after="0"/>
        <w:ind w:left="2752" w:right="279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‘‘hydrography” means the branch of applied sciences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deals with the measurement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description of the physical features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oceans, seas, coastal areas, lakes and rivers,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 well as with the prediction of their change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over time, for the primary purpose of safety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navigation and in support of all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marine activities, including economic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development, security and defence,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scientific research and environmental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protection;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748" w:val="left"/>
        </w:tabs>
        <w:autoSpaceDE w:val="0"/>
        <w:widowControl/>
        <w:spacing w:line="266" w:lineRule="exact" w:before="0" w:after="0"/>
        <w:ind w:left="29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38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310" w:lineRule="exact" w:before="174" w:after="22"/>
        <w:ind w:left="4120" w:right="1296" w:hanging="78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‘‘hydrographic services” includes the management,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maintenance, interpretation, certification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3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16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dissemination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" w:after="0"/>
              <w:ind w:left="19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bathymetric,</w:t>
            </w:r>
          </w:p>
        </w:tc>
      </w:tr>
    </w:tbl>
    <w:p>
      <w:pPr>
        <w:autoSpaceDN w:val="0"/>
        <w:autoSpaceDE w:val="0"/>
        <w:widowControl/>
        <w:spacing w:line="308" w:lineRule="exact" w:before="0" w:after="0"/>
        <w:ind w:left="4120" w:right="1436" w:firstLine="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hydrographic, shoreline, geodetic,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geospatial, geomagnetic, and tide, water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level, and current information, including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production of nautical charts, nautical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information databases, and other products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derived from hydrographic data;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development of nautical information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systems and related activities;</w:t>
      </w:r>
    </w:p>
    <w:p>
      <w:pPr>
        <w:autoSpaceDN w:val="0"/>
        <w:tabs>
          <w:tab w:pos="4120" w:val="left"/>
        </w:tabs>
        <w:autoSpaceDE w:val="0"/>
        <w:widowControl/>
        <w:spacing w:line="310" w:lineRule="exact" w:before="310" w:after="0"/>
        <w:ind w:left="3340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‘‘hydrographic survey” means any conduct of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hydrography;</w:t>
      </w:r>
    </w:p>
    <w:p>
      <w:pPr>
        <w:autoSpaceDN w:val="0"/>
        <w:autoSpaceDE w:val="0"/>
        <w:widowControl/>
        <w:spacing w:line="310" w:lineRule="exact" w:before="308" w:after="0"/>
        <w:ind w:left="4120" w:right="143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‘‘hydrographic surveyor” means any person who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studies and practices the science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hydrography complies with the international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standard of competence as laid down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 organizations;</w:t>
      </w:r>
    </w:p>
    <w:p>
      <w:pPr>
        <w:autoSpaceDN w:val="0"/>
        <w:autoSpaceDE w:val="0"/>
        <w:widowControl/>
        <w:spacing w:line="310" w:lineRule="exact" w:before="308" w:after="0"/>
        <w:ind w:left="4120" w:right="143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‘‘hydrospatial ” means the hydrospatial sciences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denoting data, information and knowledge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that is associated with a particular location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time of the earth’s water and there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contiguous zones;</w:t>
      </w:r>
    </w:p>
    <w:p>
      <w:pPr>
        <w:autoSpaceDN w:val="0"/>
        <w:autoSpaceDE w:val="0"/>
        <w:widowControl/>
        <w:spacing w:line="310" w:lineRule="exact" w:before="308" w:after="0"/>
        <w:ind w:left="4120" w:right="143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‘‘internal waters” mean waters located landward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base lines from which the territorial sea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is measured and includes such as rivers,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lakes, ponds and reservoirs of 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39</w:t>
      </w:r>
    </w:p>
    <w:p>
      <w:pPr>
        <w:autoSpaceDN w:val="0"/>
        <w:autoSpaceDE w:val="0"/>
        <w:widowControl/>
        <w:spacing w:line="316" w:lineRule="exact" w:before="204" w:after="0"/>
        <w:ind w:left="2774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“marine” means anything related to navigation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shipping and includes anything related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or connected with the sea and refers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things which are used or adopted for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use at sea;</w:t>
      </w:r>
    </w:p>
    <w:p>
      <w:pPr>
        <w:autoSpaceDN w:val="0"/>
        <w:autoSpaceDE w:val="0"/>
        <w:widowControl/>
        <w:spacing w:line="316" w:lineRule="exact" w:before="316" w:after="0"/>
        <w:ind w:left="2774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“marine data” means data relating to navigation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shipping and includes any data related to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connected with  sea and the refers to data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are used or adopted for the use at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sea;</w:t>
      </w:r>
    </w:p>
    <w:p>
      <w:pPr>
        <w:autoSpaceDN w:val="0"/>
        <w:autoSpaceDE w:val="0"/>
        <w:widowControl/>
        <w:spacing w:line="316" w:lineRule="exact" w:before="316" w:after="0"/>
        <w:ind w:left="2774" w:right="2770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‘‘marine geospatial data ” includes dense data on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depth of oceans, magnetic nature, gravity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changes, sound wave propagation in sea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water temperature and pressure variations,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behaviour of ocean currents and tides in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coastal zone of Sri Lanka;</w:t>
      </w:r>
    </w:p>
    <w:p>
      <w:pPr>
        <w:autoSpaceDN w:val="0"/>
        <w:tabs>
          <w:tab w:pos="2774" w:val="left"/>
        </w:tabs>
        <w:autoSpaceDE w:val="0"/>
        <w:widowControl/>
        <w:spacing w:line="316" w:lineRule="exact" w:before="316" w:after="0"/>
        <w:ind w:left="1994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‘‘maritime” means bordering on, concerned with or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related to the sea; and</w:t>
      </w:r>
    </w:p>
    <w:p>
      <w:pPr>
        <w:autoSpaceDN w:val="0"/>
        <w:autoSpaceDE w:val="0"/>
        <w:widowControl/>
        <w:spacing w:line="316" w:lineRule="exact" w:before="316" w:after="0"/>
        <w:ind w:left="2774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‘‘maritime zone” means any maritime zone declared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under the Maritime Zones Law, No. 22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1976 and includes –</w:t>
      </w:r>
    </w:p>
    <w:p>
      <w:pPr>
        <w:autoSpaceDN w:val="0"/>
        <w:tabs>
          <w:tab w:pos="4052" w:val="left"/>
        </w:tabs>
        <w:autoSpaceDE w:val="0"/>
        <w:widowControl/>
        <w:spacing w:line="266" w:lineRule="exact" w:before="366" w:after="0"/>
        <w:ind w:left="3568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contiguous zone;</w:t>
      </w:r>
    </w:p>
    <w:p>
      <w:pPr>
        <w:autoSpaceDN w:val="0"/>
        <w:tabs>
          <w:tab w:pos="4034" w:val="left"/>
          <w:tab w:pos="4052" w:val="left"/>
        </w:tabs>
        <w:autoSpaceDE w:val="0"/>
        <w:widowControl/>
        <w:spacing w:line="316" w:lineRule="exact" w:before="316" w:after="0"/>
        <w:ind w:left="356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b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exclusive economic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zone;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748" w:val="left"/>
        </w:tabs>
        <w:autoSpaceDE w:val="0"/>
        <w:widowControl/>
        <w:spacing w:line="266" w:lineRule="exact" w:before="0" w:after="0"/>
        <w:ind w:left="29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40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tabs>
          <w:tab w:pos="5404" w:val="left"/>
        </w:tabs>
        <w:autoSpaceDE w:val="0"/>
        <w:widowControl/>
        <w:spacing w:line="266" w:lineRule="exact" w:before="158" w:after="0"/>
        <w:ind w:left="493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continental shelf; and</w:t>
      </w:r>
    </w:p>
    <w:p>
      <w:pPr>
        <w:autoSpaceDN w:val="0"/>
        <w:tabs>
          <w:tab w:pos="5382" w:val="left"/>
          <w:tab w:pos="5404" w:val="left"/>
        </w:tabs>
        <w:autoSpaceDE w:val="0"/>
        <w:widowControl/>
        <w:spacing w:line="284" w:lineRule="exact" w:before="280" w:after="0"/>
        <w:ind w:left="4920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>(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d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pollution prevention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zone,</w:t>
      </w:r>
    </w:p>
    <w:p>
      <w:pPr>
        <w:autoSpaceDN w:val="0"/>
        <w:autoSpaceDE w:val="0"/>
        <w:widowControl/>
        <w:spacing w:line="282" w:lineRule="exact" w:before="282" w:after="0"/>
        <w:ind w:left="4902" w:right="145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declared by Proclamation in terms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aforesaid Law, and any other zone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may be declared at a future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date under the said Law;</w:t>
      </w:r>
    </w:p>
    <w:p>
      <w:pPr>
        <w:autoSpaceDN w:val="0"/>
        <w:autoSpaceDE w:val="0"/>
        <w:widowControl/>
        <w:spacing w:line="282" w:lineRule="exact" w:before="282" w:after="0"/>
        <w:ind w:left="4902" w:right="145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‘‘Minister” means the Minister assigned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subject of the Defence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Article 44 or 45 of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Constitution;</w:t>
      </w:r>
    </w:p>
    <w:p>
      <w:pPr>
        <w:autoSpaceDN w:val="0"/>
        <w:autoSpaceDE w:val="0"/>
        <w:widowControl/>
        <w:spacing w:line="282" w:lineRule="exact" w:before="282" w:after="0"/>
        <w:ind w:left="4902" w:right="1458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‘‘nautical cartography” means the art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science of expressing electronic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printed nautical charts by means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computer hardware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software which aids humans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make decisions and perform their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functions;</w:t>
      </w:r>
    </w:p>
    <w:p>
      <w:pPr>
        <w:autoSpaceDN w:val="0"/>
        <w:autoSpaceDE w:val="0"/>
        <w:widowControl/>
        <w:spacing w:line="282" w:lineRule="exact" w:before="282" w:after="8"/>
        <w:ind w:left="4902" w:right="1458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‘‘nautical cartographer” means the person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employed in drawing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constructing electronic or printed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nautical charts complies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100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international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0" w:right="0" w:firstLine="0"/>
              <w:jc w:val="center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standard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" w:after="0"/>
              <w:ind w:left="10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4902" w:right="144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competence as laid down by the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international organizations;</w:t>
      </w:r>
    </w:p>
    <w:p>
      <w:pPr>
        <w:autoSpaceDN w:val="0"/>
        <w:autoSpaceDE w:val="0"/>
        <w:widowControl/>
        <w:spacing w:line="282" w:lineRule="exact" w:before="282" w:after="0"/>
        <w:ind w:left="4902" w:right="145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‘‘nautical charting” means the activity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process of making a digital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printed chart of water bodies;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016" w:val="left"/>
        </w:tabs>
        <w:autoSpaceDE w:val="0"/>
        <w:widowControl/>
        <w:spacing w:line="244" w:lineRule="exact" w:before="0" w:after="0"/>
        <w:ind w:left="2042" w:right="0" w:firstLine="0"/>
        <w:jc w:val="left"/>
      </w:pP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 xml:space="preserve">National Hydrographic Act, No. 7 of 2024 </w:t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41</w:t>
      </w:r>
    </w:p>
    <w:p>
      <w:pPr>
        <w:autoSpaceDN w:val="0"/>
        <w:autoSpaceDE w:val="0"/>
        <w:widowControl/>
        <w:spacing w:line="258" w:lineRule="exact" w:before="242" w:after="0"/>
        <w:ind w:left="3578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‘‘nautical charts” means a chart specifically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designed to meet the requirements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of marine navigation, showing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depths of water, nature of bottom,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elevations, configuration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characteristics of coast, dangers,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and aids to navigation;</w:t>
      </w:r>
    </w:p>
    <w:p>
      <w:pPr>
        <w:autoSpaceDN w:val="0"/>
        <w:autoSpaceDE w:val="0"/>
        <w:widowControl/>
        <w:spacing w:line="258" w:lineRule="exact" w:before="258" w:after="0"/>
        <w:ind w:left="3578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‘‘navigation” means the process of directing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movement of a craft from one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point to another;</w:t>
      </w:r>
    </w:p>
    <w:p>
      <w:pPr>
        <w:autoSpaceDN w:val="0"/>
        <w:autoSpaceDE w:val="0"/>
        <w:widowControl/>
        <w:spacing w:line="258" w:lineRule="exact" w:before="258" w:after="0"/>
        <w:ind w:left="3578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‘‘notices to mariners” means corrections to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nautical charts and publications.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These only contain information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vitally important to safety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at sea;</w:t>
      </w:r>
    </w:p>
    <w:p>
      <w:pPr>
        <w:autoSpaceDN w:val="0"/>
        <w:autoSpaceDE w:val="0"/>
        <w:widowControl/>
        <w:spacing w:line="258" w:lineRule="exact" w:before="258" w:after="0"/>
        <w:ind w:left="3578" w:right="2774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‘‘ocean” means the vast body of water on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the surface of the globe, which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surrounds the land the main or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great sea, one of the main areas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into which this body of water is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divided geographically;</w:t>
      </w:r>
    </w:p>
    <w:p>
      <w:pPr>
        <w:autoSpaceDN w:val="0"/>
        <w:autoSpaceDE w:val="0"/>
        <w:widowControl/>
        <w:spacing w:line="258" w:lineRule="exact" w:before="258" w:after="0"/>
        <w:ind w:left="3578" w:right="2772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‘‘pollution prevention zone’’ means the zone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which is formulated to prevent,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reduce, control and manage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pollution arising out of ship based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activity and shore based maritime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related activity in the territorial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waters of Sri Lanka or any other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maritime zone, its fore-shore and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coastal zone of Sri Lanka;</w:t>
      </w:r>
    </w:p>
    <w:p>
      <w:pPr>
        <w:autoSpaceDN w:val="0"/>
        <w:tabs>
          <w:tab w:pos="3578" w:val="left"/>
        </w:tabs>
        <w:autoSpaceDE w:val="0"/>
        <w:widowControl/>
        <w:spacing w:line="260" w:lineRule="exact" w:before="256" w:after="0"/>
        <w:ind w:left="2798" w:right="273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‘‘prescribed” means prescribed by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regulations made under this Act;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02"/>
        <w:ind w:left="0" w:right="0"/>
      </w:pPr>
    </w:p>
    <w:p>
      <w:pPr>
        <w:autoSpaceDN w:val="0"/>
        <w:tabs>
          <w:tab w:pos="3748" w:val="left"/>
        </w:tabs>
        <w:autoSpaceDE w:val="0"/>
        <w:widowControl/>
        <w:spacing w:line="266" w:lineRule="exact" w:before="0" w:after="0"/>
        <w:ind w:left="292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42 </w:t>
      </w:r>
      <w:r>
        <w:rPr>
          <w:rFonts w:ascii="TimesNewRoman,Italic" w:hAnsi="TimesNewRoman,Italic" w:eastAsia="TimesNewRoman,Italic"/>
          <w:b w:val="0"/>
          <w:i/>
          <w:color w:val="000000"/>
          <w:sz w:val="20"/>
        </w:rPr>
        <w:t>National Hydrographic Act, No. 7 of 2024</w:t>
      </w:r>
    </w:p>
    <w:p>
      <w:pPr>
        <w:autoSpaceDN w:val="0"/>
        <w:autoSpaceDE w:val="0"/>
        <w:widowControl/>
        <w:spacing w:line="240" w:lineRule="exact" w:before="208" w:after="0"/>
        <w:ind w:left="4884" w:right="143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‘‘public officer” shall have the same meaning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assigned to such expression under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the Constitution;</w:t>
      </w:r>
    </w:p>
    <w:p>
      <w:pPr>
        <w:autoSpaceDN w:val="0"/>
        <w:tabs>
          <w:tab w:pos="4884" w:val="left"/>
        </w:tabs>
        <w:autoSpaceDE w:val="0"/>
        <w:widowControl/>
        <w:spacing w:line="240" w:lineRule="exact" w:before="240" w:after="0"/>
        <w:ind w:left="4104" w:right="1296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‘‘sea” means the great body of salt water in </w:t>
      </w:r>
      <w:r>
        <w:br/>
      </w:r>
      <w:r>
        <w:tab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general, as opposed to land;</w:t>
      </w:r>
    </w:p>
    <w:p>
      <w:pPr>
        <w:autoSpaceDN w:val="0"/>
        <w:autoSpaceDE w:val="0"/>
        <w:widowControl/>
        <w:spacing w:line="240" w:lineRule="exact" w:before="240" w:after="0"/>
        <w:ind w:left="4884" w:right="143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‘‘territorial waters” includes the territorial sea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and the historic waters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Sri Lanka;</w:t>
      </w:r>
    </w:p>
    <w:p>
      <w:pPr>
        <w:autoSpaceDN w:val="0"/>
        <w:autoSpaceDE w:val="0"/>
        <w:widowControl/>
        <w:spacing w:line="240" w:lineRule="exact" w:before="240" w:after="206"/>
        <w:ind w:left="4884" w:right="1436" w:hanging="780"/>
        <w:jc w:val="both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‘‘waters of Sri Lanka” includes internal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waters and territorial sea of </w:t>
      </w:r>
      <w:r>
        <w:br/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Sri Lanka.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68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4" w:after="0"/>
              <w:ind w:left="694" w:right="144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8" w:lineRule="exact" w:before="82" w:after="0"/>
              <w:ind w:left="184" w:right="576" w:firstLine="0"/>
              <w:jc w:val="left"/>
            </w:pPr>
            <w:r>
              <w:tab/>
            </w:r>
            <w:r>
              <w:rPr>
                <w:rFonts w:ascii="TimesNewRoman,Bold" w:hAnsi="TimesNewRoman,Bold" w:eastAsia="TimesNewRoman,Bold"/>
                <w:b/>
                <w:i w:val="0"/>
                <w:color w:val="000000"/>
                <w:sz w:val="20"/>
              </w:rPr>
              <w:t>49.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510"/>
        <w:gridCol w:w="4510"/>
      </w:tblGrid>
      <w:tr>
        <w:trPr>
          <w:trHeight w:hRule="exact" w:val="378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74" w:after="0"/>
              <w:ind w:left="1022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000000"/>
                <w:sz w:val="20"/>
              </w:rPr>
              <w:t>National Hydrographic Act, No. 7 of 2024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43</w:t>
            </w:r>
          </w:p>
        </w:tc>
      </w:tr>
    </w:tbl>
    <w:p>
      <w:pPr>
        <w:autoSpaceDN w:val="0"/>
        <w:autoSpaceDE w:val="0"/>
        <w:widowControl/>
        <w:spacing w:line="235" w:lineRule="auto" w:before="9054" w:after="0"/>
        <w:ind w:left="14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RAKASHANA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IYASA</w:t>
      </w:r>
      <w:r>
        <w:rPr>
          <w:rFonts w:ascii="Times" w:hAnsi="Times" w:eastAsia="Times"/>
          <w:b w:val="0"/>
          <w:i w:val="0"/>
          <w:color w:val="000000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</w:p>
    <w:p>
      <w:pPr>
        <w:autoSpaceDN w:val="0"/>
        <w:autoSpaceDE w:val="0"/>
        <w:widowControl/>
        <w:spacing w:line="235" w:lineRule="auto" w:before="12" w:after="0"/>
        <w:ind w:left="2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OVERNMENT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RINTING</w:t>
      </w:r>
      <w:r>
        <w:rPr>
          <w:rFonts w:ascii="Times" w:hAnsi="Times" w:eastAsia="Times"/>
          <w:b w:val="0"/>
          <w:i w:val="0"/>
          <w:color w:val="000000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ANISTER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ILVA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AWATHA</w:t>
      </w:r>
      <w:r>
        <w:rPr>
          <w:rFonts w:ascii="Times" w:hAnsi="Times" w:eastAsia="Times"/>
          <w:b w:val="0"/>
          <w:i w:val="0"/>
          <w:color w:val="000000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OLOMBO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