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5" w:lineRule="auto" w:before="836" w:after="0"/>
        <w:ind w:left="21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ANTI-CORRUPTION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 9  OF  2023</w:t>
      </w:r>
    </w:p>
    <w:p>
      <w:pPr>
        <w:autoSpaceDN w:val="0"/>
        <w:autoSpaceDE w:val="0"/>
        <w:widowControl/>
        <w:spacing w:line="238" w:lineRule="auto" w:before="1058" w:after="0"/>
        <w:ind w:left="0" w:right="29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08th of  August, 2023]</w:t>
      </w:r>
    </w:p>
    <w:p>
      <w:pPr>
        <w:autoSpaceDN w:val="0"/>
        <w:autoSpaceDE w:val="0"/>
        <w:widowControl/>
        <w:spacing w:line="235" w:lineRule="auto" w:before="36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28" w:lineRule="exact" w:before="99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28" w:lineRule="exact" w:before="12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11, 2023</w:t>
      </w:r>
    </w:p>
    <w:p>
      <w:pPr>
        <w:autoSpaceDN w:val="0"/>
        <w:autoSpaceDE w:val="0"/>
        <w:widowControl/>
        <w:spacing w:line="182" w:lineRule="exact" w:before="428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182" w:lineRule="exact" w:before="10" w:after="19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234.00</w:t>
            </w:r>
          </w:p>
          <w:p>
            <w:pPr>
              <w:autoSpaceDN w:val="0"/>
              <w:autoSpaceDE w:val="0"/>
              <w:widowControl/>
              <w:spacing w:line="182" w:lineRule="exact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380" w:after="0"/>
        <w:ind w:left="0" w:right="3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08th of August, 2023]</w:t>
      </w:r>
    </w:p>
    <w:p>
      <w:pPr>
        <w:autoSpaceDN w:val="0"/>
        <w:autoSpaceDE w:val="0"/>
        <w:widowControl/>
        <w:spacing w:line="266" w:lineRule="exact" w:before="22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61/2018</w:t>
      </w:r>
    </w:p>
    <w:p>
      <w:pPr>
        <w:autoSpaceDN w:val="0"/>
        <w:autoSpaceDE w:val="0"/>
        <w:widowControl/>
        <w:spacing w:line="232" w:lineRule="exact" w:before="232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GIVE</w:t>
      </w:r>
      <w:r>
        <w:rPr>
          <w:rFonts w:ascii="Times" w:hAnsi="Times" w:eastAsia="Times"/>
          <w:b w:val="0"/>
          <w:i w:val="0"/>
          <w:color w:val="221F1F"/>
          <w:sz w:val="14"/>
        </w:rPr>
        <w:t>EFFECT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ATIONS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ONVENTION</w:t>
      </w:r>
      <w:r>
        <w:rPr>
          <w:rFonts w:ascii="Times" w:hAnsi="Times" w:eastAsia="Times"/>
          <w:b w:val="0"/>
          <w:i w:val="0"/>
          <w:color w:val="221F1F"/>
          <w:sz w:val="14"/>
        </w:rPr>
        <w:t>AGAINST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INTERNATIONALLY </w:t>
      </w:r>
      <w:r>
        <w:rPr>
          <w:rFonts w:ascii="Times" w:hAnsi="Times" w:eastAsia="Times"/>
          <w:b w:val="0"/>
          <w:i w:val="0"/>
          <w:color w:val="221F1F"/>
          <w:sz w:val="14"/>
        </w:rPr>
        <w:t>RECOGNIZED</w:t>
      </w:r>
      <w:r>
        <w:rPr>
          <w:rFonts w:ascii="Times" w:hAnsi="Times" w:eastAsia="Times"/>
          <w:b w:val="0"/>
          <w:i w:val="0"/>
          <w:color w:val="221F1F"/>
          <w:sz w:val="14"/>
        </w:rPr>
        <w:t>NORMS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BEST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NDEPENDENT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DETECT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INVESTIGATE</w:t>
      </w:r>
      <w:r>
        <w:rPr>
          <w:rFonts w:ascii="Times" w:hAnsi="Times" w:eastAsia="Times"/>
          <w:b w:val="0"/>
          <w:i w:val="0"/>
          <w:color w:val="221F1F"/>
          <w:sz w:val="14"/>
        </w:rPr>
        <w:t>ALLEGATIONS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BRIBERY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2" w:lineRule="exact" w:before="0" w:after="0"/>
        <w:ind w:left="1676" w:right="2782" w:firstLine="2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RELATED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LIABILITIES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DIRECT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INSTITUTE</w:t>
      </w:r>
      <w:r>
        <w:rPr>
          <w:rFonts w:ascii="Times" w:hAnsi="Times" w:eastAsia="Times"/>
          <w:b w:val="0"/>
          <w:i w:val="0"/>
          <w:color w:val="221F1F"/>
          <w:sz w:val="14"/>
        </w:rPr>
        <w:t>PROSECUTIONS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BRIBERY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</w:p>
    <w:p>
      <w:pPr>
        <w:autoSpaceDN w:val="0"/>
        <w:autoSpaceDE w:val="0"/>
        <w:widowControl/>
        <w:spacing w:line="232" w:lineRule="exact" w:before="0" w:after="0"/>
        <w:ind w:left="167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RELATED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LIABILITIES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PROMOTE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ADVANCE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CORRUPT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EDUCATE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RAISE</w:t>
      </w:r>
      <w:r>
        <w:rPr>
          <w:rFonts w:ascii="Times" w:hAnsi="Times" w:eastAsia="Times"/>
          <w:b w:val="0"/>
          <w:i w:val="0"/>
          <w:color w:val="221F1F"/>
          <w:sz w:val="14"/>
        </w:rPr>
        <w:t>AWARENESS</w:t>
      </w:r>
      <w:r>
        <w:rPr>
          <w:rFonts w:ascii="Times" w:hAnsi="Times" w:eastAsia="Times"/>
          <w:b w:val="0"/>
          <w:i w:val="0"/>
          <w:color w:val="221F1F"/>
          <w:sz w:val="14"/>
        </w:rPr>
        <w:t>AMONGST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PUBLIC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COMBAT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RIBERY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26),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NVESTIGATE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LLEGATIONS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RIBERY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ORRUPTION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1994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1975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4" w:lineRule="exact" w:before="230" w:after="13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2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22" w:lineRule="exact" w:before="11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Anti-Corruption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9  of 2023.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32" w:lineRule="exact" w:before="6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other than this section,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such date as the Minister may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appoint:</w:t>
      </w:r>
    </w:p>
    <w:p>
      <w:pPr>
        <w:autoSpaceDN w:val="0"/>
        <w:autoSpaceDE w:val="0"/>
        <w:widowControl/>
        <w:spacing w:line="232" w:lineRule="exact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every provision of this Act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not later than eighteen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>of coming into operation of this section.</w:t>
      </w:r>
    </w:p>
    <w:p>
      <w:pPr>
        <w:autoSpaceDN w:val="0"/>
        <w:autoSpaceDE w:val="0"/>
        <w:widowControl/>
        <w:spacing w:line="242" w:lineRule="exact" w:before="22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this section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date on which the certificate of the Speaker is endorsed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thereon in respect of this Act in terms of Article 79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objects of this Act shall be to-</w:t>
            </w:r>
          </w:p>
        </w:tc>
      </w:tr>
      <w:tr>
        <w:trPr>
          <w:trHeight w:hRule="exact" w:val="24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60" w:after="0"/>
        <w:ind w:left="388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prevent and eradicate bribery and 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meet the just requirements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welfare of a democratic society;</w:t>
      </w:r>
    </w:p>
    <w:p>
      <w:pPr>
        <w:autoSpaceDN w:val="0"/>
        <w:autoSpaceDE w:val="0"/>
        <w:widowControl/>
        <w:spacing w:line="266" w:lineRule="exact" w:before="238" w:after="0"/>
        <w:ind w:left="0" w:right="21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enhance transparency in governance;</w:t>
      </w:r>
    </w:p>
    <w:p>
      <w:pPr>
        <w:autoSpaceDN w:val="0"/>
        <w:tabs>
          <w:tab w:pos="3882" w:val="left"/>
        </w:tabs>
        <w:autoSpaceDE w:val="0"/>
        <w:widowControl/>
        <w:spacing w:line="252" w:lineRule="exact" w:before="252" w:after="0"/>
        <w:ind w:left="35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strengthen integrity of governance and increase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accountability;</w:t>
      </w:r>
    </w:p>
    <w:p>
      <w:pPr>
        <w:autoSpaceDN w:val="0"/>
        <w:autoSpaceDE w:val="0"/>
        <w:widowControl/>
        <w:spacing w:line="252" w:lineRule="exact" w:before="252" w:after="0"/>
        <w:ind w:left="388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enhance public confidence in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strengthen public participation to eradicate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corruption;</w:t>
      </w:r>
    </w:p>
    <w:p>
      <w:pPr>
        <w:autoSpaceDN w:val="0"/>
        <w:autoSpaceDE w:val="0"/>
        <w:widowControl/>
        <w:spacing w:line="252" w:lineRule="exact" w:before="252" w:after="0"/>
        <w:ind w:left="3882" w:right="14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establish an Independent Commission,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and perform the powers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to carry 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responsibilities imposed thereon under this Act;</w:t>
      </w:r>
    </w:p>
    <w:p>
      <w:pPr>
        <w:autoSpaceDN w:val="0"/>
        <w:autoSpaceDE w:val="0"/>
        <w:widowControl/>
        <w:spacing w:line="252" w:lineRule="exact" w:before="252" w:after="0"/>
        <w:ind w:left="3882" w:right="1418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mandate the said Commission to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preliminary inquiries and investigations into,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prosecute against, bribery, corruption,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relating to declaration of assets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liabilities and associated offences;</w:t>
      </w:r>
    </w:p>
    <w:p>
      <w:pPr>
        <w:autoSpaceDN w:val="0"/>
        <w:tabs>
          <w:tab w:pos="3882" w:val="left"/>
        </w:tabs>
        <w:autoSpaceDE w:val="0"/>
        <w:widowControl/>
        <w:spacing w:line="252" w:lineRule="exact" w:before="252" w:after="0"/>
        <w:ind w:left="3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and coordinate educational activities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prevention of bribery and corruption;</w:t>
      </w:r>
    </w:p>
    <w:p>
      <w:pPr>
        <w:autoSpaceDN w:val="0"/>
        <w:autoSpaceDE w:val="0"/>
        <w:widowControl/>
        <w:spacing w:line="252" w:lineRule="exact" w:before="252" w:after="0"/>
        <w:ind w:left="388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introduce an effective system for the declaration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assets and liabilities in order to prevent illicit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enrichment by public officials;</w:t>
      </w:r>
    </w:p>
    <w:p>
      <w:pPr>
        <w:autoSpaceDN w:val="0"/>
        <w:autoSpaceDE w:val="0"/>
        <w:widowControl/>
        <w:spacing w:line="248" w:lineRule="exact" w:before="268" w:after="0"/>
        <w:ind w:left="3882" w:right="1418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promote inter-agency cooperation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collaboration in preventing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bribery and corruption;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6" w:lineRule="exact" w:before="478" w:after="0"/>
        <w:ind w:left="251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give effect to obligations under the United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International Convention relating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corruption to which Sri Lanka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party and recognize international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best practices in order to establish a culture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integrity in Sri Lanka.</w:t>
      </w:r>
    </w:p>
    <w:p>
      <w:pPr>
        <w:autoSpaceDN w:val="0"/>
        <w:autoSpaceDE w:val="0"/>
        <w:widowControl/>
        <w:spacing w:line="234" w:lineRule="exact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section, “governance” includes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 and processes that are designed to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accountability, transparency, responsiveness, rule of law and </w:t>
      </w:r>
      <w:r>
        <w:rPr>
          <w:rFonts w:ascii="Times" w:hAnsi="Times" w:eastAsia="Times"/>
          <w:b w:val="0"/>
          <w:i w:val="0"/>
          <w:color w:val="221F1F"/>
          <w:sz w:val="20"/>
        </w:rPr>
        <w:t>stability.</w:t>
      </w:r>
    </w:p>
    <w:p>
      <w:pPr>
        <w:autoSpaceDN w:val="0"/>
        <w:autoSpaceDE w:val="0"/>
        <w:widowControl/>
        <w:spacing w:line="266" w:lineRule="exact" w:before="202" w:after="0"/>
        <w:ind w:left="0" w:right="48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66" w:lineRule="exact" w:before="202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188" w:lineRule="exact" w:before="264" w:after="158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ESTABLISHEMT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25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328" w:val="left"/>
              </w:tabs>
              <w:autoSpaceDE w:val="0"/>
              <w:widowControl/>
              <w:spacing w:line="230" w:lineRule="exact" w:before="106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There shall be established, for the purposes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 Commission which shall be called and known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Investigate Allegations of Bribery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(hereinafter referred to as the “Commission”).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38" w:right="12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Commission shall, by the name assigned to it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be a body corporate and shall have perpetual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succession and a common seal and may sue and be sued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name.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Investigate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Allegations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powers specified 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for the accomplishment of the objects of this Act and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of powers and performance of functions and carry </w:t>
      </w:r>
      <w:r>
        <w:rPr>
          <w:rFonts w:ascii="Times" w:hAnsi="Times" w:eastAsia="Times"/>
          <w:b w:val="0"/>
          <w:i w:val="0"/>
          <w:color w:val="221F1F"/>
          <w:sz w:val="20"/>
        </w:rPr>
        <w:t>out the responsibilities conferred on it under this Act.</w:t>
      </w:r>
    </w:p>
    <w:p>
      <w:pPr>
        <w:autoSpaceDN w:val="0"/>
        <w:autoSpaceDE w:val="0"/>
        <w:widowControl/>
        <w:spacing w:line="236" w:lineRule="exact" w:before="23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exersice and perform its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without being subject to any direction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interference proceeding from any other person except a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tribunal entitled under law to direct or supervise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exercise or performance of such powers </w:t>
      </w:r>
      <w:r>
        <w:rPr>
          <w:rFonts w:ascii="Times" w:hAnsi="Times" w:eastAsia="Times"/>
          <w:b w:val="0"/>
          <w:i w:val="0"/>
          <w:color w:val="221F1F"/>
          <w:sz w:val="20"/>
        </w:rPr>
        <w:t>or functions.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6" w:lineRule="exact" w:before="468" w:after="164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person who, without legal authority, interferes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attempts to interfere with the exercise or performance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or functions of the Commission as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 of this section shall be guilty of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by the High Court on conviction after trail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jury with imprisonment of either description for a 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may extend to a period of one year or with fine or with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imprisonment and fine and may, in addition-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42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Composition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disqualified for a period not exceeding seven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9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years from the date of such conviction from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elector and from voting-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 referendum;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election of the President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Republic; or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election of a Member of Parliament,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 Council or any local authority; or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disqualified from holding any public office or</w:t>
            </w:r>
          </w:p>
        </w:tc>
      </w:tr>
      <w:tr>
        <w:trPr>
          <w:trHeight w:hRule="exact" w:val="1312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being employed as a public officer.</w:t>
            </w:r>
          </w:p>
          <w:p>
            <w:pPr>
              <w:autoSpaceDN w:val="0"/>
              <w:tabs>
                <w:tab w:pos="422" w:val="left"/>
                <w:tab w:pos="772" w:val="left"/>
              </w:tabs>
              <w:autoSpaceDE w:val="0"/>
              <w:widowControl/>
              <w:spacing w:line="240" w:lineRule="exact" w:before="276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shall consist of three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by the President on the recommendation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Constitutional Council from among the following:-</w:t>
            </w:r>
          </w:p>
        </w:tc>
      </w:tr>
    </w:tbl>
    <w:p>
      <w:pPr>
        <w:autoSpaceDN w:val="0"/>
        <w:tabs>
          <w:tab w:pos="3522" w:val="left"/>
        </w:tabs>
        <w:autoSpaceDE w:val="0"/>
        <w:widowControl/>
        <w:spacing w:line="248" w:lineRule="exact" w:before="184" w:after="0"/>
        <w:ind w:left="3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has expertise, reached eminence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at least twenty years of experience in law; and</w:t>
      </w:r>
    </w:p>
    <w:p>
      <w:pPr>
        <w:autoSpaceDN w:val="0"/>
        <w:autoSpaceDE w:val="0"/>
        <w:widowControl/>
        <w:spacing w:line="246" w:lineRule="exact" w:before="246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two persons who have expertise, reached eminence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have at least twenty years of experience in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more of the following fields:-</w:t>
      </w:r>
    </w:p>
    <w:p>
      <w:pPr>
        <w:autoSpaceDN w:val="0"/>
        <w:autoSpaceDE w:val="0"/>
        <w:widowControl/>
        <w:spacing w:line="268" w:lineRule="exact" w:before="224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investigation of crime and law enforcement;</w:t>
      </w:r>
    </w:p>
    <w:p>
      <w:pPr>
        <w:autoSpaceDN w:val="0"/>
        <w:autoSpaceDE w:val="0"/>
        <w:widowControl/>
        <w:spacing w:line="268" w:lineRule="exact" w:before="2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(ii) forensic auditing;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6" w:lineRule="exact" w:before="436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(iii) forensic accounting;</w:t>
      </w:r>
    </w:p>
    <w:p>
      <w:pPr>
        <w:autoSpaceDN w:val="0"/>
        <w:autoSpaceDE w:val="0"/>
        <w:widowControl/>
        <w:spacing w:line="266" w:lineRule="exact" w:before="190" w:after="0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(iv) engineering;</w:t>
      </w:r>
    </w:p>
    <w:p>
      <w:pPr>
        <w:autoSpaceDN w:val="0"/>
        <w:tabs>
          <w:tab w:pos="2638" w:val="left"/>
        </w:tabs>
        <w:autoSpaceDE w:val="0"/>
        <w:widowControl/>
        <w:spacing w:line="228" w:lineRule="exact" w:before="228" w:after="0"/>
        <w:ind w:left="22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international relations and diplomatic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services;</w:t>
      </w:r>
    </w:p>
    <w:p>
      <w:pPr>
        <w:autoSpaceDN w:val="0"/>
        <w:autoSpaceDE w:val="0"/>
        <w:widowControl/>
        <w:spacing w:line="266" w:lineRule="exact" w:before="190" w:after="0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(vi) management of public affairs; or</w:t>
      </w:r>
    </w:p>
    <w:p>
      <w:pPr>
        <w:autoSpaceDN w:val="0"/>
        <w:autoSpaceDE w:val="0"/>
        <w:widowControl/>
        <w:spacing w:line="266" w:lineRule="exact" w:before="190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(vii) public administration.</w:t>
      </w:r>
    </w:p>
    <w:p>
      <w:pPr>
        <w:autoSpaceDN w:val="0"/>
        <w:autoSpaceDE w:val="0"/>
        <w:widowControl/>
        <w:spacing w:line="266" w:lineRule="exact" w:before="19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member of the Commission shall-</w:t>
      </w:r>
    </w:p>
    <w:p>
      <w:pPr>
        <w:autoSpaceDN w:val="0"/>
        <w:autoSpaceDE w:val="0"/>
        <w:widowControl/>
        <w:spacing w:line="266" w:lineRule="exact" w:before="142" w:after="0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be a citizen of Sri Lanka;</w:t>
      </w:r>
    </w:p>
    <w:p>
      <w:pPr>
        <w:autoSpaceDN w:val="0"/>
        <w:tabs>
          <w:tab w:pos="2638" w:val="left"/>
        </w:tabs>
        <w:autoSpaceDE w:val="0"/>
        <w:widowControl/>
        <w:spacing w:line="228" w:lineRule="exact" w:before="228" w:after="0"/>
        <w:ind w:left="22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not more than sixty two years of age as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date of appointment to the Commission;</w:t>
      </w:r>
    </w:p>
    <w:p>
      <w:pPr>
        <w:autoSpaceDN w:val="0"/>
        <w:autoSpaceDE w:val="0"/>
        <w:widowControl/>
        <w:spacing w:line="266" w:lineRule="exact" w:before="190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(c) be physically and mentally fit;</w:t>
      </w:r>
    </w:p>
    <w:p>
      <w:pPr>
        <w:autoSpaceDN w:val="0"/>
        <w:tabs>
          <w:tab w:pos="2638" w:val="left"/>
        </w:tabs>
        <w:autoSpaceDE w:val="0"/>
        <w:widowControl/>
        <w:spacing w:line="228" w:lineRule="exact" w:before="228" w:after="0"/>
        <w:ind w:left="22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competent, honest, of high moral integrity,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of good repute;</w:t>
      </w:r>
    </w:p>
    <w:p>
      <w:pPr>
        <w:autoSpaceDN w:val="0"/>
        <w:autoSpaceDE w:val="0"/>
        <w:widowControl/>
        <w:spacing w:line="228" w:lineRule="exact" w:before="228" w:after="0"/>
        <w:ind w:left="263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relinquished all other remunerated offices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being appointed as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autoSpaceDE w:val="0"/>
        <w:widowControl/>
        <w:spacing w:line="228" w:lineRule="exact" w:before="180" w:after="0"/>
        <w:ind w:left="2638" w:right="278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person holding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office may be considered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as a member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relinquishes all remunerated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offices prior to assuming office as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member;</w:t>
      </w:r>
    </w:p>
    <w:p>
      <w:pPr>
        <w:autoSpaceDN w:val="0"/>
        <w:autoSpaceDE w:val="0"/>
        <w:widowControl/>
        <w:spacing w:line="228" w:lineRule="exact" w:before="180" w:after="0"/>
        <w:ind w:left="263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carrying on any business or pursuing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 while being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autoSpaceDE w:val="0"/>
        <w:widowControl/>
        <w:spacing w:line="234" w:lineRule="exact" w:before="174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declare his assets and liabilities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according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prevailing written laws before assuming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such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6" w:lineRule="exact" w:before="468" w:after="164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One of the members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President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to be the Chairman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37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4" w:val="left"/>
              </w:tabs>
              <w:autoSpaceDE w:val="0"/>
              <w:widowControl/>
              <w:spacing w:line="280" w:lineRule="exact" w:before="58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being appointed,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Commission, if such person–</w:t>
            </w:r>
          </w:p>
          <w:p>
            <w:pPr>
              <w:autoSpaceDN w:val="0"/>
              <w:autoSpaceDE w:val="0"/>
              <w:widowControl/>
              <w:spacing w:line="266" w:lineRule="exact" w:before="22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has been convicted of a criminal offence other than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punishable with only a fine;</w:t>
            </w:r>
          </w:p>
        </w:tc>
      </w:tr>
    </w:tbl>
    <w:p>
      <w:pPr>
        <w:autoSpaceDN w:val="0"/>
        <w:tabs>
          <w:tab w:pos="3502" w:val="left"/>
        </w:tabs>
        <w:autoSpaceDE w:val="0"/>
        <w:widowControl/>
        <w:spacing w:line="244" w:lineRule="exact" w:before="188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adjudged an insolvent by a court of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jurisdiction;</w:t>
      </w:r>
    </w:p>
    <w:p>
      <w:pPr>
        <w:autoSpaceDN w:val="0"/>
        <w:tabs>
          <w:tab w:pos="3502" w:val="left"/>
        </w:tabs>
        <w:autoSpaceDE w:val="0"/>
        <w:widowControl/>
        <w:spacing w:line="248" w:lineRule="exact" w:before="244" w:after="0"/>
        <w:ind w:left="31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or becomes of unsound mind or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his duties under the Act;</w:t>
      </w:r>
    </w:p>
    <w:p>
      <w:pPr>
        <w:autoSpaceDN w:val="0"/>
        <w:tabs>
          <w:tab w:pos="3502" w:val="left"/>
        </w:tabs>
        <w:autoSpaceDE w:val="0"/>
        <w:widowControl/>
        <w:spacing w:line="244" w:lineRule="exact" w:before="248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guilty of serious misconduct in relation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person’s duties;</w:t>
      </w:r>
    </w:p>
    <w:p>
      <w:pPr>
        <w:autoSpaceDN w:val="0"/>
        <w:tabs>
          <w:tab w:pos="3502" w:val="left"/>
        </w:tabs>
        <w:autoSpaceDE w:val="0"/>
        <w:widowControl/>
        <w:spacing w:line="248" w:lineRule="exact" w:before="244" w:after="0"/>
        <w:ind w:left="31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his obligations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autoSpaceDN w:val="0"/>
        <w:tabs>
          <w:tab w:pos="3502" w:val="left"/>
        </w:tabs>
        <w:autoSpaceDE w:val="0"/>
        <w:widowControl/>
        <w:spacing w:line="244" w:lineRule="exact" w:before="248" w:after="0"/>
        <w:ind w:left="32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is, or has been an elected representative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office; or</w:t>
      </w:r>
    </w:p>
    <w:p>
      <w:pPr>
        <w:autoSpaceDN w:val="0"/>
        <w:autoSpaceDE w:val="0"/>
        <w:widowControl/>
        <w:spacing w:line="246" w:lineRule="exact" w:before="246" w:after="164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holds or has held any post or membership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party recognized for the purposes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elections, parliamentary elections,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elections, or any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elections conducted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respective laws applicable 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9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  <w:tab w:pos="788" w:val="left"/>
              </w:tabs>
              <w:autoSpaceDE w:val="0"/>
              <w:widowControl/>
              <w:spacing w:line="244" w:lineRule="exact" w:before="94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member of the Commission shall not be removed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office except by an Order of the President made after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address of Parliament on a resolution for such an address,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supported by a majority of the total number of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(including those not present) has been presented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8" w:lineRule="exact" w:before="45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removal on the ground of proved misconduct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physical, mental or other incapacity of a permanent nature or </w:t>
      </w:r>
      <w:r>
        <w:rPr>
          <w:rFonts w:ascii="Times" w:hAnsi="Times" w:eastAsia="Times"/>
          <w:b w:val="0"/>
          <w:i w:val="0"/>
          <w:color w:val="221F1F"/>
          <w:sz w:val="20"/>
        </w:rPr>
        <w:t>a disqualification under section 5 of this Act:</w:t>
      </w:r>
    </w:p>
    <w:p>
      <w:pPr>
        <w:autoSpaceDN w:val="0"/>
        <w:autoSpaceDE w:val="0"/>
        <w:widowControl/>
        <w:spacing w:line="260" w:lineRule="exact" w:before="26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no resolution for the presentation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address shall be entertained by the Speaker or placed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 Paper of Parliament, unless notice of such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signed by not less than one-third of the total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Parliament and sets out full particulars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alleged misconduct or incapacity.</w:t>
      </w:r>
    </w:p>
    <w:p>
      <w:pPr>
        <w:autoSpaceDN w:val="0"/>
        <w:autoSpaceDE w:val="0"/>
        <w:widowControl/>
        <w:spacing w:line="260" w:lineRule="exact" w:before="260" w:after="19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procedure for the presentation and passing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of Parliament for the removal of a Judge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or the Court of Appeal specified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of Article 107 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apply in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respects to the presentation and passing of an address of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removal of a member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Commission may at any time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resign from his office by a letter addressed to the President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behalf and such resignation shall take effect upon 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accepted by the President in writing.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00" w:after="20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 appoint a new member in place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 who resigned, within two weeks of the resignation </w:t>
      </w:r>
      <w:r>
        <w:rPr>
          <w:rFonts w:ascii="Times" w:hAnsi="Times" w:eastAsia="Times"/>
          <w:b w:val="0"/>
          <w:i w:val="0"/>
          <w:color w:val="221F1F"/>
          <w:sz w:val="20"/>
        </w:rPr>
        <w:t>of such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member of the Commission shall, unless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member earlier vacates office by death, resignation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removal, hold office for a period of three years and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for reappointment: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0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members of the First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the provisions of this Act shall hold office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appointment in the following manner:-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tabs>
          <w:tab w:pos="3502" w:val="left"/>
        </w:tabs>
        <w:autoSpaceDE w:val="0"/>
        <w:widowControl/>
        <w:spacing w:line="276" w:lineRule="exact" w:before="460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Chairman shall hold office for a period of five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years;</w:t>
      </w:r>
    </w:p>
    <w:p>
      <w:pPr>
        <w:autoSpaceDN w:val="0"/>
        <w:autoSpaceDE w:val="0"/>
        <w:widowControl/>
        <w:spacing w:line="276" w:lineRule="exact" w:before="276" w:after="0"/>
        <w:ind w:left="302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other Commissioner other than the Chairman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hold office for a period of four years; and</w:t>
      </w:r>
    </w:p>
    <w:p>
      <w:pPr>
        <w:autoSpaceDN w:val="0"/>
        <w:tabs>
          <w:tab w:pos="3502" w:val="left"/>
        </w:tabs>
        <w:autoSpaceDE w:val="0"/>
        <w:widowControl/>
        <w:spacing w:line="276" w:lineRule="exact" w:before="276" w:after="0"/>
        <w:ind w:left="31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remaining Commissioner shall hold office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three years.</w:t>
      </w:r>
    </w:p>
    <w:p>
      <w:pPr>
        <w:autoSpaceDN w:val="0"/>
        <w:autoSpaceDE w:val="0"/>
        <w:widowControl/>
        <w:spacing w:line="276" w:lineRule="exact" w:before="276" w:after="22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vacancy arises in the office of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due to the expiration of his period of office,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continue in such office until a new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appointed in his place by the President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recommedation of the Constitutional Council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>months of the occurring of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remunerations of the members of the Commission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be-</w:t>
            </w:r>
          </w:p>
        </w:tc>
      </w:tr>
    </w:tbl>
    <w:p>
      <w:pPr>
        <w:autoSpaceDN w:val="0"/>
        <w:autoSpaceDE w:val="0"/>
        <w:widowControl/>
        <w:spacing w:line="268" w:lineRule="exact" w:before="156" w:after="0"/>
        <w:ind w:left="0" w:right="30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determined by Parliament; and</w:t>
      </w:r>
    </w:p>
    <w:p>
      <w:pPr>
        <w:autoSpaceDN w:val="0"/>
        <w:tabs>
          <w:tab w:pos="3502" w:val="left"/>
        </w:tabs>
        <w:autoSpaceDE w:val="0"/>
        <w:widowControl/>
        <w:spacing w:line="276" w:lineRule="exact" w:before="276" w:after="224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charged on the Consolidated Fund and shall not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diminished during their terms of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disclose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member of the Commission shall submit to the</w:t>
            </w:r>
          </w:p>
        </w:tc>
      </w:tr>
      <w:tr>
        <w:trPr>
          <w:trHeight w:hRule="exact" w:val="89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8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Constitutional Council, a general disclosure of his interests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at the date of such appointment before assuming office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member of the Commission who is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interested in any matter that is to be taken up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disclose the nature of such interest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shall not take part in any deliberation </w:t>
      </w:r>
      <w:r>
        <w:rPr>
          <w:rFonts w:ascii="Times" w:hAnsi="Times" w:eastAsia="Times"/>
          <w:b w:val="0"/>
          <w:i w:val="0"/>
          <w:color w:val="221F1F"/>
          <w:sz w:val="20"/>
        </w:rPr>
        <w:t>or decision of the Commission with regard to that matter.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Acts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invalidated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reason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192" w:lineRule="exact" w:before="594" w:after="0"/>
              <w:ind w:left="15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5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act or decision or proceeding of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invalidated by reason only of the existence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vacancy among the members or of any defect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of a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Commission shall be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 of the Chairman of the Commission.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678" w:val="left"/>
        </w:tabs>
        <w:autoSpaceDE w:val="0"/>
        <w:widowControl/>
        <w:spacing w:line="276" w:lineRule="exact" w:before="21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Commission may be altered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may be determined by the Commission.</w:t>
      </w:r>
    </w:p>
    <w:p>
      <w:pPr>
        <w:autoSpaceDN w:val="0"/>
        <w:autoSpaceDE w:val="0"/>
        <w:widowControl/>
        <w:spacing w:line="276" w:lineRule="exact" w:before="276" w:after="22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Commission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in the presence of a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and the Director-General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in the absence of the Director-General,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of any two members of the Commission,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>sign the instrument in token of their presence.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be responsible and answerable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answerable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  <w:tr>
        <w:trPr>
          <w:trHeight w:hRule="exact" w:val="54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Parliament for the discharge of its functions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and shall forward to Parliament in each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22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calendar year reports relating to its activities during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year, in accordance with the provisions of section 159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quorum of the Commission to exercise its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Quorum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discharge its functions under section 41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(1) of section 65 shall be two members.</w:t>
      </w:r>
    </w:p>
    <w:p>
      <w:pPr>
        <w:autoSpaceDN w:val="0"/>
        <w:autoSpaceDE w:val="0"/>
        <w:widowControl/>
        <w:spacing w:line="276" w:lineRule="exact" w:before="276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quorum of the Commission to exercise any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any function under this Act other than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specified under section 41 and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section 65, shall be three members and in the event of any </w:t>
      </w:r>
      <w:r>
        <w:rPr>
          <w:rFonts w:ascii="Times" w:hAnsi="Times" w:eastAsia="Times"/>
          <w:b w:val="0"/>
          <w:i w:val="0"/>
          <w:color w:val="221F1F"/>
          <w:sz w:val="20"/>
        </w:rPr>
        <w:t>disagreement, the majority decision shall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5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Code of Conduct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members of the Commission, the Director-</w:t>
            </w:r>
          </w:p>
        </w:tc>
      </w:tr>
      <w:tr>
        <w:trPr>
          <w:trHeight w:hRule="exact" w:val="83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and the Staff of the Commission shall be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Code of Conduct of the Commission. The Code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shall be as prescribed by regulations.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officer, or employee of the Commission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whose services are retained under section 27,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found to be in breach of any provision or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Code, shall be subject to the procedure to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rules made by the Commission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Responsibilities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take reasonable steps to</w:t>
            </w:r>
          </w:p>
        </w:tc>
      </w:tr>
      <w:tr>
        <w:trPr>
          <w:trHeight w:hRule="exact" w:val="83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2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 corruption by the members of its staff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office by emphasizing and enforcing rules and providing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education or training relating thereto.</w:t>
            </w:r>
          </w:p>
        </w:tc>
      </w:tr>
    </w:tbl>
    <w:p>
      <w:pPr>
        <w:autoSpaceDN w:val="0"/>
        <w:autoSpaceDE w:val="0"/>
        <w:widowControl/>
        <w:spacing w:line="260" w:lineRule="exact" w:before="20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member of the Commission, the Director-General,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or any person whose services are retained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27 who is directly or indirectly compelled to act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in an unlawful, improper or unethical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involves maladministration, or which is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Code of Conduct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make a complaint in that respect according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 specified by the Commission.</w:t>
      </w:r>
    </w:p>
    <w:p>
      <w:pPr>
        <w:autoSpaceDN w:val="0"/>
        <w:autoSpaceDE w:val="0"/>
        <w:widowControl/>
        <w:spacing w:line="260" w:lineRule="exact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ensure that no prejudice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to any person who makes a complaint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autoSpaceDN w:val="0"/>
        <w:autoSpaceDE w:val="0"/>
        <w:widowControl/>
        <w:spacing w:line="266" w:lineRule="exact" w:before="254" w:after="0"/>
        <w:ind w:left="0" w:right="3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II</w:t>
      </w:r>
    </w:p>
    <w:p>
      <w:pPr>
        <w:autoSpaceDN w:val="0"/>
        <w:autoSpaceDE w:val="0"/>
        <w:widowControl/>
        <w:spacing w:line="268" w:lineRule="exact" w:before="252" w:after="192"/>
        <w:ind w:left="0" w:right="19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DIRECTOR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GENERAL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President shall on the recommendation of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Constitutional Council and after consulting the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Commission appoint a Director-General (hereinafter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exact" w:before="47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Act referred to as the “Director-General”)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discharge the powers, perform the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>carry out the functions assigned to him under this Act.</w:t>
      </w:r>
    </w:p>
    <w:p>
      <w:pPr>
        <w:autoSpaceDN w:val="0"/>
        <w:autoSpaceDE w:val="0"/>
        <w:widowControl/>
        <w:spacing w:line="238" w:lineRule="exact" w:before="23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submit to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a general disclosure of his interests as at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his appointment, before assuming office as Director-General.</w:t>
      </w:r>
    </w:p>
    <w:p>
      <w:pPr>
        <w:autoSpaceDN w:val="0"/>
        <w:autoSpaceDE w:val="0"/>
        <w:widowControl/>
        <w:spacing w:line="238" w:lineRule="exact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Director-General who is directly or indirectly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any interest in any matter that is to be taken up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disclose the nature of such interest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take part in any deliberation or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regard to that matter, unless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decides otherwise:</w:t>
      </w:r>
    </w:p>
    <w:p>
      <w:pPr>
        <w:autoSpaceDN w:val="0"/>
        <w:autoSpaceDE w:val="0"/>
        <w:widowControl/>
        <w:spacing w:line="238" w:lineRule="exact" w:before="236" w:after="14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this will not impede the responsibility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to sign indictments on the direction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shall–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Director-General</w:t>
            </w:r>
          </w:p>
        </w:tc>
      </w:tr>
      <w:tr>
        <w:trPr>
          <w:trHeight w:hRule="exact" w:val="910"/>
        </w:trPr>
        <w:tc>
          <w:tcPr>
            <w:tcW w:type="dxa" w:w="300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6" w:after="0"/>
              <w:ind w:left="496" w:right="12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institute criminal proceeding on an indictment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charge sheet on the direction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40" w:lineRule="exact" w:before="176" w:after="0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the Chief Executive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516" w:val="left"/>
        </w:tabs>
        <w:autoSpaceDE w:val="0"/>
        <w:widowControl/>
        <w:spacing w:line="248" w:lineRule="exact" w:before="262" w:after="0"/>
        <w:ind w:left="218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the Chief Accounting Officer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2516" w:val="left"/>
        </w:tabs>
        <w:autoSpaceDE w:val="0"/>
        <w:widowControl/>
        <w:spacing w:line="240" w:lineRule="exact" w:before="240" w:after="152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carry out all such other duties and functions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to achieve the objects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6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shall–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person appointed as the Director-General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Qualifications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60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be a citizen of Sri Lanka;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6" w:lineRule="exact" w:before="446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be physically and mentally fit;</w:t>
      </w:r>
    </w:p>
    <w:p>
      <w:pPr>
        <w:autoSpaceDN w:val="0"/>
        <w:autoSpaceDE w:val="0"/>
        <w:widowControl/>
        <w:spacing w:line="228" w:lineRule="exact" w:before="230" w:after="0"/>
        <w:ind w:left="3522" w:right="1418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an Attorney-at-Law with at least fifteen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and sound knowledge in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prosecutions;</w:t>
      </w:r>
    </w:p>
    <w:p>
      <w:pPr>
        <w:autoSpaceDN w:val="0"/>
        <w:tabs>
          <w:tab w:pos="3522" w:val="left"/>
        </w:tabs>
        <w:autoSpaceDE w:val="0"/>
        <w:widowControl/>
        <w:spacing w:line="228" w:lineRule="exact" w:before="228" w:after="0"/>
        <w:ind w:left="3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not more than fifty-five years of age as at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appointment;</w:t>
      </w:r>
    </w:p>
    <w:p>
      <w:pPr>
        <w:autoSpaceDN w:val="0"/>
        <w:tabs>
          <w:tab w:pos="3522" w:val="left"/>
        </w:tabs>
        <w:autoSpaceDE w:val="0"/>
        <w:widowControl/>
        <w:spacing w:line="228" w:lineRule="exact" w:before="228" w:after="0"/>
        <w:ind w:left="31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competent, of high moral integrity, and of good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repute;</w:t>
      </w:r>
    </w:p>
    <w:p>
      <w:pPr>
        <w:autoSpaceDN w:val="0"/>
        <w:autoSpaceDE w:val="0"/>
        <w:widowControl/>
        <w:spacing w:line="228" w:lineRule="exact" w:before="228" w:after="0"/>
        <w:ind w:left="3168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relinquished all other remunerated offices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 assuming office as the Director-General:</w:t>
      </w:r>
    </w:p>
    <w:p>
      <w:pPr>
        <w:autoSpaceDN w:val="0"/>
        <w:autoSpaceDE w:val="0"/>
        <w:widowControl/>
        <w:spacing w:line="228" w:lineRule="exact" w:before="228" w:after="0"/>
        <w:ind w:left="3522" w:right="1416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person holding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office may be considered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as the Director-General if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relinquishes all remunerated offices prior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assuming office as Director-General; and</w:t>
      </w:r>
    </w:p>
    <w:p>
      <w:pPr>
        <w:autoSpaceDN w:val="0"/>
        <w:autoSpaceDE w:val="0"/>
        <w:widowControl/>
        <w:spacing w:line="228" w:lineRule="exact" w:before="228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(g) have declared his assets and liabilities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prevailing written law before assuming office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Director- General:</w:t>
      </w:r>
    </w:p>
    <w:p>
      <w:pPr>
        <w:autoSpaceDN w:val="0"/>
        <w:autoSpaceDE w:val="0"/>
        <w:widowControl/>
        <w:spacing w:line="228" w:lineRule="exact" w:before="228" w:after="0"/>
        <w:ind w:left="3522" w:right="1416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shall not prevent the appointment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officer in the Government Service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secondment as the Director-General.</w:t>
      </w:r>
    </w:p>
    <w:p>
      <w:pPr>
        <w:autoSpaceDN w:val="0"/>
        <w:tabs>
          <w:tab w:pos="3042" w:val="left"/>
        </w:tabs>
        <w:autoSpaceDE w:val="0"/>
        <w:widowControl/>
        <w:spacing w:line="228" w:lineRule="exact" w:before="22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shall be disqualified from being appointed, </w:t>
      </w:r>
      <w:r>
        <w:rPr>
          <w:rFonts w:ascii="Times" w:hAnsi="Times" w:eastAsia="Times"/>
          <w:b w:val="0"/>
          <w:i w:val="0"/>
          <w:color w:val="221F1F"/>
          <w:sz w:val="20"/>
        </w:rPr>
        <w:t>or continuing as the Director-General if such person–</w:t>
      </w:r>
    </w:p>
    <w:p>
      <w:pPr>
        <w:autoSpaceDN w:val="0"/>
        <w:tabs>
          <w:tab w:pos="3522" w:val="left"/>
        </w:tabs>
        <w:autoSpaceDE w:val="0"/>
        <w:widowControl/>
        <w:spacing w:line="228" w:lineRule="exact" w:before="228" w:after="0"/>
        <w:ind w:left="3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convicted of a criminal offence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offence punishable with only a fine;</w:t>
      </w:r>
    </w:p>
    <w:p>
      <w:pPr>
        <w:autoSpaceDN w:val="0"/>
        <w:tabs>
          <w:tab w:pos="3522" w:val="left"/>
        </w:tabs>
        <w:autoSpaceDE w:val="0"/>
        <w:widowControl/>
        <w:spacing w:line="228" w:lineRule="exact" w:before="228" w:after="0"/>
        <w:ind w:left="3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adjudged an insolvent by a court of competent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jurisdiction;</w:t>
      </w:r>
    </w:p>
    <w:p>
      <w:pPr>
        <w:autoSpaceDN w:val="0"/>
        <w:tabs>
          <w:tab w:pos="3522" w:val="left"/>
        </w:tabs>
        <w:autoSpaceDE w:val="0"/>
        <w:widowControl/>
        <w:spacing w:line="244" w:lineRule="exact" w:before="212" w:after="0"/>
        <w:ind w:left="31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or becomes of unsound mind or incapable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carrying out his duties under the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176" w:val="left"/>
        </w:tabs>
        <w:autoSpaceDE w:val="0"/>
        <w:widowControl/>
        <w:spacing w:line="246" w:lineRule="exact" w:before="472" w:after="0"/>
        <w:ind w:left="18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guilty of serious misconduct in relation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person’s duties;</w:t>
      </w:r>
    </w:p>
    <w:p>
      <w:pPr>
        <w:autoSpaceDN w:val="0"/>
        <w:tabs>
          <w:tab w:pos="2176" w:val="left"/>
        </w:tabs>
        <w:autoSpaceDE w:val="0"/>
        <w:widowControl/>
        <w:spacing w:line="240" w:lineRule="exact" w:before="240" w:after="0"/>
        <w:ind w:left="184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his obligations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autoSpaceDN w:val="0"/>
        <w:tabs>
          <w:tab w:pos="2176" w:val="left"/>
        </w:tabs>
        <w:autoSpaceDE w:val="0"/>
        <w:widowControl/>
        <w:spacing w:line="240" w:lineRule="exact" w:before="240" w:after="0"/>
        <w:ind w:left="18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is, or has been, an elected representative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political office; or</w:t>
      </w:r>
    </w:p>
    <w:p>
      <w:pPr>
        <w:autoSpaceDN w:val="0"/>
        <w:autoSpaceDE w:val="0"/>
        <w:widowControl/>
        <w:spacing w:line="240" w:lineRule="exact" w:before="240" w:after="152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holds or has held any post or membership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political party recognized for the purposes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elections, parliamentary elections,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elections, or any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elections conducted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respective laws applicable 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28" w:val="left"/>
              </w:tabs>
              <w:autoSpaceDE w:val="0"/>
              <w:widowControl/>
              <w:spacing w:line="230" w:lineRule="exact" w:before="10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Director-General may resign from his office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time by letter in that behalf addressed to the President.</w:t>
            </w:r>
          </w:p>
          <w:p>
            <w:pPr>
              <w:autoSpaceDN w:val="0"/>
              <w:tabs>
                <w:tab w:pos="976" w:val="left"/>
                <w:tab w:pos="1458" w:val="left"/>
              </w:tabs>
              <w:autoSpaceDE w:val="0"/>
              <w:widowControl/>
              <w:spacing w:line="238" w:lineRule="exact" w:before="49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President may,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on any one or more grounds for disqualificaion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 out in subsection (2) of section 19 or where the conduct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Director-General negatively impacts on the exercise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powers and functions of the Commission and after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Director-General an opportunity to be heard in person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duly appointed representative, remove him from office,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approval of the Constitutional Council.</w:t>
            </w:r>
          </w:p>
          <w:p>
            <w:pPr>
              <w:autoSpaceDN w:val="0"/>
              <w:tabs>
                <w:tab w:pos="976" w:val="left"/>
                <w:tab w:pos="1428" w:val="left"/>
              </w:tabs>
              <w:autoSpaceDE w:val="0"/>
              <w:widowControl/>
              <w:spacing w:line="238" w:lineRule="exact" w:before="25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office of the Director-General becomes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vacant due to the death, resignation or removal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be, the President shall appoint another person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post of Director-General within three months having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 to the provisions of section 17.</w:t>
            </w:r>
          </w:p>
          <w:p>
            <w:pPr>
              <w:autoSpaceDN w:val="0"/>
              <w:tabs>
                <w:tab w:pos="976" w:val="left"/>
                <w:tab w:pos="1432" w:val="left"/>
              </w:tabs>
              <w:autoSpaceDE w:val="0"/>
              <w:widowControl/>
              <w:spacing w:line="236" w:lineRule="exact" w:before="25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Director-General shall, unless he earlier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vacates office by death, resignation or removal, hold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 period of five years and shall not be eligible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reappointment.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2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</w:t>
            </w:r>
          </w:p>
          <w:p>
            <w:pPr>
              <w:autoSpaceDN w:val="0"/>
              <w:autoSpaceDE w:val="0"/>
              <w:widowControl/>
              <w:spacing w:line="192" w:lineRule="exact" w:before="20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Director-General</w:t>
            </w:r>
          </w:p>
          <w:p>
            <w:pPr>
              <w:autoSpaceDN w:val="0"/>
              <w:autoSpaceDE w:val="0"/>
              <w:widowControl/>
              <w:spacing w:line="192" w:lineRule="exact" w:before="180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Death,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Director-General</w:t>
            </w:r>
          </w:p>
          <w:p>
            <w:pPr>
              <w:autoSpaceDN w:val="0"/>
              <w:autoSpaceDE w:val="0"/>
              <w:widowControl/>
              <w:spacing w:line="192" w:lineRule="exact" w:before="66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52" w:lineRule="exact" w:before="466" w:after="178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on vacating office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the period of office shall continue to function </w:t>
      </w:r>
      <w:r>
        <w:rPr>
          <w:rFonts w:ascii="Times" w:hAnsi="Times" w:eastAsia="Times"/>
          <w:b w:val="0"/>
          <w:i w:val="0"/>
          <w:color w:val="221F1F"/>
          <w:sz w:val="20"/>
        </w:rPr>
        <w:t>in his capacity as Director-General until a new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is appointed.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Director-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  <w:p>
            <w:pPr>
              <w:autoSpaceDN w:val="0"/>
              <w:autoSpaceDE w:val="0"/>
              <w:widowControl/>
              <w:spacing w:line="192" w:lineRule="exact" w:before="72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delegate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shall on the recommendation of the</w:t>
            </w:r>
          </w:p>
        </w:tc>
      </w:tr>
      <w:tr>
        <w:trPr>
          <w:trHeight w:hRule="exact" w:val="6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Constitutional Council appoint a new Director-General,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three months of such expiration.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remuneration of the Director-General shall be</w:t>
            </w:r>
          </w:p>
        </w:tc>
      </w:tr>
      <w:tr>
        <w:trPr>
          <w:trHeight w:hRule="exact" w:val="8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6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determined by Parliament, shall be charged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Consolidated Fund and shall not be diminished during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service with the Commission.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Director-General may delegate to any other</w:t>
            </w:r>
          </w:p>
        </w:tc>
      </w:tr>
      <w:tr>
        <w:trPr>
          <w:trHeight w:hRule="exact" w:val="207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6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competent officer appointed under the provisions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assist the Commission any power, function, or duty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except the power of delegation conferred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him by this section and the powers and functions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section 18 and such other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exercise those powers and perform such functions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discharge such duties subject to the control and supervision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Director- General.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the office of the Director –General becomes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due to death, resignation, removal or dismissal,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functions, or duties of the Director-General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to any other competent officer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to assist the Commission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in Consultation with the Commission until a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is made within three months of such vacancy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6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employees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834" w:val="left"/>
              </w:tabs>
              <w:autoSpaceDE w:val="0"/>
              <w:widowControl/>
              <w:spacing w:line="248" w:lineRule="exact" w:before="9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may subject to the rules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appoint such other officers and employees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 may deem necessary for the efficient discharge of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0" w:lineRule="exact" w:before="4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officers and employees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remunerated in such manner and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rates and shall be subject to such conditions of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Commission in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 assigned the subject of Finance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Parliament and the remuneration paid to them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 on the Consolidated Fund.</w:t>
      </w:r>
    </w:p>
    <w:p>
      <w:pPr>
        <w:autoSpaceDN w:val="0"/>
        <w:autoSpaceDE w:val="0"/>
        <w:widowControl/>
        <w:spacing w:line="260" w:lineRule="exact" w:before="2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persons whose services are retained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27 shall be remunerated in such manner and 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rates and shall be subject to such conditions of service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Commission and the remuneration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charged on the Fund of the Commission.</w:t>
      </w:r>
    </w:p>
    <w:p>
      <w:pPr>
        <w:autoSpaceDN w:val="0"/>
        <w:autoSpaceDE w:val="0"/>
        <w:widowControl/>
        <w:spacing w:line="260" w:lineRule="exact" w:before="2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At the request of the Commission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Government Service constituted under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Service Law, No. 16 of 1974 or any other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official of a local authority, may, with the consent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or officer and the Local Government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by section 3 of the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Service Law, No. 16 of 1974 , or the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as the case may be, be temporarily appointed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staff of the Commission for such period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 with like consent or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such staff on such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including those relating to pension or provident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 as may be agreed upon by the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Government Service Commission or that local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as the case may be.</w:t>
      </w:r>
    </w:p>
    <w:p>
      <w:pPr>
        <w:autoSpaceDN w:val="0"/>
        <w:autoSpaceDE w:val="0"/>
        <w:widowControl/>
        <w:spacing w:line="260" w:lineRule="exact" w:before="26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At the request of the Commission any officer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may, with the consent of such officer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Commission and the appointing authority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be temporarily appointed to the Commission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as may be determined by the Commission with </w:t>
      </w:r>
      <w:r>
        <w:rPr>
          <w:rFonts w:ascii="Times" w:hAnsi="Times" w:eastAsia="Times"/>
          <w:b w:val="0"/>
          <w:i w:val="0"/>
          <w:color w:val="221F1F"/>
          <w:sz w:val="20"/>
        </w:rPr>
        <w:t>like consent, or be permanently appointed to such staff.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8" w:lineRule="exact" w:before="4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officer in the Public Service is temporally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48" w:lineRule="exact" w:before="2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48" w:lineRule="exact" w:before="2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At the request of the Commission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a public corporation may, with the consent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officer or employee and the governing board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be temporarily appointed to the staff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for such period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like consent or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staff of the Commission on such terms and conditions,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those relating to pension or provident fund rights,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agreed upon by the Commission and the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>board of such corporation.</w:t>
      </w:r>
    </w:p>
    <w:p>
      <w:pPr>
        <w:autoSpaceDN w:val="0"/>
        <w:autoSpaceDE w:val="0"/>
        <w:widowControl/>
        <w:spacing w:line="248" w:lineRule="exact" w:before="246" w:after="17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At the request of the Commission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State Audit Service established under section 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Audit Act, No. 19 of 2018, may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such member and the Audit Service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temporarily appointed to the staff of the Commission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as may be determined by the Commission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 consent or be permanently appointed to the staff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such terms and conditions, including those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pension or provident fund rights, as may be agreed </w:t>
      </w:r>
      <w:r>
        <w:rPr>
          <w:rFonts w:ascii="Times" w:hAnsi="Times" w:eastAsia="Times"/>
          <w:b w:val="0"/>
          <w:i w:val="0"/>
          <w:color w:val="221F1F"/>
          <w:sz w:val="20"/>
        </w:rPr>
        <w:t>upon by the Commission and the Audit Service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4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personnel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6" w:val="left"/>
              </w:tabs>
              <w:autoSpaceDE w:val="0"/>
              <w:widowControl/>
              <w:spacing w:line="280" w:lineRule="exact" w:before="58" w:after="0"/>
              <w:ind w:left="5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obtain the services of such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officers and employees on fixed-term contracts as it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 necessary for the proper and effective performance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 and functions.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signed before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entering upon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</w:t>
            </w:r>
          </w:p>
        </w:tc>
      </w:tr>
      <w:tr>
        <w:trPr>
          <w:trHeight w:hRule="exact" w:val="23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28" w:val="left"/>
              </w:tabs>
              <w:autoSpaceDE w:val="0"/>
              <w:widowControl/>
              <w:spacing w:line="248" w:lineRule="exact" w:before="26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member of the Commission,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or any officer or employee of the Commission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person whose services are retained under section 27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disclose any information received by him, or coming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his knowledge, in the exercise and the discharge of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powers and functions under this Act, except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giving effect to the provisions of this Act or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has been made under this Act to share information.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exact" w:before="19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Every member of the Commission,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and every officer or employee of the Commission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 whose services are retained under section 27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before entering upon the duties of his office, sign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to the effect that he will not disclose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received by him, or coming to his knowledge,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 and the discharge of his powers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except for the purpose of giving effect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autoSpaceDE w:val="0"/>
        <w:widowControl/>
        <w:spacing w:line="250" w:lineRule="exact" w:before="252" w:after="17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provisions of subsection (1),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may,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5 of the Right to Information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12 of 2016 and with the permission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disclose such information as the Commission considers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in the public interest,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the press, media and social media with a view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enhancing the transparency and accountability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towards the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3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members of the Commission,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and officers and employees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and any other person whose services are retained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27 shall be deemed to be public servants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meaning of the Penal Code (Chapter 19) and every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Commission, etc.</w:t>
            </w:r>
          </w:p>
          <w:p>
            <w:pPr>
              <w:autoSpaceDN w:val="0"/>
              <w:autoSpaceDE w:val="0"/>
              <w:widowControl/>
              <w:spacing w:line="192" w:lineRule="exact" w:before="2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servants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investigation conducted under this Act shall be deemed to</w:t>
      </w:r>
    </w:p>
    <w:p>
      <w:pPr>
        <w:autoSpaceDN w:val="0"/>
        <w:autoSpaceDE w:val="0"/>
        <w:widowControl/>
        <w:spacing w:line="268" w:lineRule="exact" w:before="2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a judicial proceeding within the meaning of the</w:t>
      </w:r>
    </w:p>
    <w:p>
      <w:pPr>
        <w:autoSpaceDN w:val="0"/>
        <w:autoSpaceDE w:val="0"/>
        <w:widowControl/>
        <w:spacing w:line="266" w:lineRule="exact" w:before="2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Penal Code (Chapter 19).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18" w:lineRule="exact" w:before="480" w:after="11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and every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deemed to be peace officers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of the Code of Criminal Procedure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>1979.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5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actions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  <w:tab w:pos="1022" w:val="left"/>
              </w:tabs>
              <w:autoSpaceDE w:val="0"/>
              <w:widowControl/>
              <w:spacing w:line="218" w:lineRule="exact" w:before="118" w:after="0"/>
              <w:ind w:left="2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No proceedings, civil or criminal,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a member of the Commission,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or any officer or employee of the Commission,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person whose services are retained under section 27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against any other person assisting the Commission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way, other than for contempt, for any act which is done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omitted to be done, in good faith by him in his capacity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member of the Commission, Director-General,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of the Commission, a person whose services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retained under section 27 or a person assisting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 in the execution of their duties.</w:t>
            </w:r>
          </w:p>
        </w:tc>
      </w:tr>
    </w:tbl>
    <w:p>
      <w:pPr>
        <w:autoSpaceDN w:val="0"/>
        <w:autoSpaceDE w:val="0"/>
        <w:widowControl/>
        <w:spacing w:line="218" w:lineRule="exact" w:before="15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member of the Commission or the Director-General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officer or employee of the Commission or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services are  retained under section 27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produce in any court, any document received by,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disclose to any court, any matter or thing, coming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the Commission in the course of any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under this Act, except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necessary for the purposes of proceedings before a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for contempt or for an offence under this Act or for an </w:t>
      </w:r>
      <w:r>
        <w:rPr>
          <w:rFonts w:ascii="Times" w:hAnsi="Times" w:eastAsia="Times"/>
          <w:b w:val="0"/>
          <w:i w:val="0"/>
          <w:color w:val="221F1F"/>
          <w:sz w:val="20"/>
        </w:rPr>
        <w:t>offence under Chapter XI of the Penal Code (Chapter 19).</w:t>
      </w:r>
    </w:p>
    <w:p>
      <w:pPr>
        <w:autoSpaceDN w:val="0"/>
        <w:autoSpaceDE w:val="0"/>
        <w:widowControl/>
        <w:spacing w:line="218" w:lineRule="exact" w:before="21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 proceedings, civil or criminal, shall be instituted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 against any member of the Commission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report made by the Commission under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other person in respect of the publication by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of a substantially true account of such report.</w:t>
      </w:r>
    </w:p>
    <w:p>
      <w:pPr>
        <w:autoSpaceDN w:val="0"/>
        <w:autoSpaceDE w:val="0"/>
        <w:widowControl/>
        <w:spacing w:line="266" w:lineRule="exact" w:before="170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III</w:t>
      </w:r>
    </w:p>
    <w:p>
      <w:pPr>
        <w:autoSpaceDN w:val="0"/>
        <w:autoSpaceDE w:val="0"/>
        <w:widowControl/>
        <w:spacing w:line="186" w:lineRule="exact" w:before="232" w:after="126"/>
        <w:ind w:left="0" w:right="3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1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submit annual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budget estimates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4" w:val="left"/>
              </w:tabs>
              <w:autoSpaceDE w:val="0"/>
              <w:widowControl/>
              <w:spacing w:line="280" w:lineRule="exact" w:before="58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Commission shall prepare the annual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of the Commission within the period as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Minister assigned the subject of Finance.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22" w:lineRule="exact" w:before="47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said estimates shall be submitted to the Speaker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may be decided by the Speaker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said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and the Commission. The Speaker shall table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estimates in Parliament for its review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observations of the Minister assigned the subject of Finance,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provide his observations to the Speaker within 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days from its receipt of such annual budget estimates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Speaker. The Parliament shall after having reviewed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budget estimates of the Commission forward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to the Minister assigned the subject of Finance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incorporation in the national budget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>modifications, if any, as Parliament thinks fit.</w:t>
      </w:r>
    </w:p>
    <w:p>
      <w:pPr>
        <w:autoSpaceDN w:val="0"/>
        <w:autoSpaceDE w:val="0"/>
        <w:widowControl/>
        <w:spacing w:line="222" w:lineRule="exact" w:before="22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the Constitution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provisions of subsection (1), all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inquaries, investigations and prosecutions on any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shall be charged on the </w:t>
      </w:r>
      <w:r>
        <w:rPr>
          <w:rFonts w:ascii="Times" w:hAnsi="Times" w:eastAsia="Times"/>
          <w:b w:val="0"/>
          <w:i w:val="0"/>
          <w:color w:val="221F1F"/>
          <w:sz w:val="20"/>
        </w:rPr>
        <w:t>Consolidated Fund.</w:t>
      </w:r>
    </w:p>
    <w:p>
      <w:pPr>
        <w:autoSpaceDN w:val="0"/>
        <w:autoSpaceDE w:val="0"/>
        <w:widowControl/>
        <w:spacing w:line="268" w:lineRule="exact" w:before="176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Commission shall have its own Fund.</w:t>
      </w:r>
    </w:p>
    <w:p>
      <w:pPr>
        <w:autoSpaceDN w:val="0"/>
        <w:autoSpaceDE w:val="0"/>
        <w:widowControl/>
        <w:spacing w:line="268" w:lineRule="exact" w:before="176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into the Fund–</w:t>
      </w:r>
    </w:p>
    <w:p>
      <w:pPr>
        <w:autoSpaceDN w:val="0"/>
        <w:autoSpaceDE w:val="0"/>
        <w:widowControl/>
        <w:spacing w:line="222" w:lineRule="exact" w:before="222" w:after="0"/>
        <w:ind w:left="251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may be voted 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Parliament for the use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p>
      <w:pPr>
        <w:autoSpaceDN w:val="0"/>
        <w:autoSpaceDE w:val="0"/>
        <w:widowControl/>
        <w:spacing w:line="222" w:lineRule="exact" w:before="222" w:after="0"/>
        <w:ind w:left="251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may be received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by way of donations, gifts,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bequests, or grants from any source whatsoever,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within or outside Sri Lanka,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approval of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Finance;</w:t>
      </w:r>
    </w:p>
    <w:p>
      <w:pPr>
        <w:autoSpaceDN w:val="0"/>
        <w:autoSpaceDE w:val="0"/>
        <w:widowControl/>
        <w:spacing w:line="222" w:lineRule="exact" w:before="222" w:after="0"/>
        <w:ind w:left="2516" w:right="2784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ordered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as administrative fines to the Fund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90 of this Act;</w:t>
      </w:r>
    </w:p>
    <w:p>
      <w:pPr>
        <w:autoSpaceDN w:val="0"/>
        <w:autoSpaceDE w:val="0"/>
        <w:widowControl/>
        <w:spacing w:line="238" w:lineRule="exact" w:before="206" w:after="0"/>
        <w:ind w:left="251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may be ordered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as compensation to the Fund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131 of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0" w:lineRule="exact" w:before="464" w:after="0"/>
        <w:ind w:left="386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proceeding from the sale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property received by the Commission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confiscated by the Commission in terms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60" w:lineRule="exact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exercise, discharge and performance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powers and functions.</w:t>
      </w:r>
    </w:p>
    <w:p>
      <w:pPr>
        <w:autoSpaceDN w:val="0"/>
        <w:autoSpaceDE w:val="0"/>
        <w:widowControl/>
        <w:spacing w:line="260" w:lineRule="exact" w:before="2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money is received by way of donations,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gifts, bequests or grants under paragraph (b)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(4), the source and purpose for which such donation, grant,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bequests or gift was made available shall be made public </w:t>
      </w:r>
      <w:r>
        <w:rPr>
          <w:rFonts w:ascii="Times" w:hAnsi="Times" w:eastAsia="Times"/>
          <w:b w:val="0"/>
          <w:i w:val="0"/>
          <w:color w:val="221F1F"/>
          <w:sz w:val="20"/>
        </w:rPr>
        <w:t>within one month of such receipt.</w:t>
      </w:r>
    </w:p>
    <w:p>
      <w:pPr>
        <w:autoSpaceDN w:val="0"/>
        <w:autoSpaceDE w:val="0"/>
        <w:widowControl/>
        <w:spacing w:line="268" w:lineRule="exact" w:before="254" w:after="0"/>
        <w:ind w:left="0" w:right="33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IV</w:t>
      </w:r>
    </w:p>
    <w:p>
      <w:pPr>
        <w:autoSpaceDN w:val="0"/>
        <w:autoSpaceDE w:val="0"/>
        <w:widowControl/>
        <w:spacing w:line="186" w:lineRule="exact" w:before="314" w:after="208"/>
        <w:ind w:left="0" w:right="23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3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promotion, etc.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etc.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6" w:after="0"/>
              <w:ind w:left="20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appointment, promotion, disciplinary control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dismissal of the officers and employees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 be vested in the Commission and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carried out in the manner as may be specified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by rules made in that behalf.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make rules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other employees of the Commission including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appointments, promotions, remunerations, disciplinary </w:t>
      </w:r>
      <w:r>
        <w:rPr>
          <w:rFonts w:ascii="Times" w:hAnsi="Times" w:eastAsia="Times"/>
          <w:b w:val="0"/>
          <w:i w:val="0"/>
          <w:color w:val="221F1F"/>
          <w:sz w:val="20"/>
        </w:rPr>
        <w:t>control, dismissal, conduct and the grant of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act as the central authority</w:t>
            </w:r>
          </w:p>
        </w:tc>
      </w:tr>
      <w:tr>
        <w:trPr>
          <w:trHeight w:hRule="exact" w:val="1026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declarations of assets and liabilities under Part II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and for such purpose shall exercise the powers,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duties and perform the functions of the Central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Implementation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Conventions,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agreements,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obligations etc.</w:t>
            </w:r>
          </w:p>
        </w:tc>
      </w:tr>
      <w:tr>
        <w:trPr>
          <w:trHeight w:hRule="exact" w:val="13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78" w:after="0"/>
              <w:ind w:left="736" w:right="102" w:firstLine="28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take all possible measures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give effect to the United Nations Convention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Corruption and any other international obligations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has undertaken to prevent corruption.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114" w:after="146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shall be the competent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giving effect to the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and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Conventions relating to the prevention of </w:t>
      </w:r>
      <w:r>
        <w:rPr>
          <w:rFonts w:ascii="Times" w:hAnsi="Times" w:eastAsia="Times"/>
          <w:b w:val="0"/>
          <w:i w:val="0"/>
          <w:color w:val="221F1F"/>
          <w:sz w:val="20"/>
        </w:rPr>
        <w:t>corruption to which Sri Lanka is a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26" w:val="left"/>
              </w:tabs>
              <w:autoSpaceDE w:val="0"/>
              <w:widowControl/>
              <w:spacing w:line="234" w:lineRule="exact" w:before="10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take all possible measures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enhance the awareness of the public and disseminate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to the public on detrimental effects of corrupt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 and enlist and foster public support in combating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corrupt conduct.</w:t>
            </w:r>
          </w:p>
          <w:p>
            <w:pPr>
              <w:autoSpaceDN w:val="0"/>
              <w:tabs>
                <w:tab w:pos="976" w:val="left"/>
                <w:tab w:pos="1426" w:val="left"/>
              </w:tabs>
              <w:autoSpaceDE w:val="0"/>
              <w:widowControl/>
              <w:spacing w:line="232" w:lineRule="exact" w:before="25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have the power to monitor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coordinate the implementation of effective, anti-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policies and practices of the Government.</w:t>
            </w:r>
          </w:p>
          <w:p>
            <w:pPr>
              <w:autoSpaceDN w:val="0"/>
              <w:tabs>
                <w:tab w:pos="976" w:val="left"/>
                <w:tab w:pos="1426" w:val="left"/>
              </w:tabs>
              <w:autoSpaceDE w:val="0"/>
              <w:widowControl/>
              <w:spacing w:line="234" w:lineRule="exact" w:before="48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have the power to examine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laws, practices, and procedures of any public authority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to discover acts of corruption and methods of work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procedures which, in its opinion, may be conducive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corruption.</w:t>
            </w:r>
          </w:p>
          <w:p>
            <w:pPr>
              <w:autoSpaceDN w:val="0"/>
              <w:tabs>
                <w:tab w:pos="976" w:val="left"/>
                <w:tab w:pos="1426" w:val="left"/>
              </w:tabs>
              <w:autoSpaceDE w:val="0"/>
              <w:widowControl/>
              <w:spacing w:line="232" w:lineRule="exact" w:before="25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have the power to advise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 any public authority on ways and means in which acts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corruption may be eliminated and how to promote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integrity and good repute of public administration.</w:t>
            </w:r>
          </w:p>
          <w:p>
            <w:pPr>
              <w:autoSpaceDN w:val="0"/>
              <w:autoSpaceDE w:val="0"/>
              <w:widowControl/>
              <w:spacing w:line="240" w:lineRule="exact" w:before="244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make recommendations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Government for future legislative reforms as it considers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minimize corruption and the adoption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ratification of international instruments relating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anti-corruption.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enhance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awareness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 conduct</w:t>
            </w:r>
          </w:p>
          <w:p>
            <w:pPr>
              <w:autoSpaceDN w:val="0"/>
              <w:autoSpaceDE w:val="0"/>
              <w:widowControl/>
              <w:spacing w:line="192" w:lineRule="exact" w:before="652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Monitoring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implementation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anti-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policies</w:t>
            </w:r>
          </w:p>
          <w:p>
            <w:pPr>
              <w:autoSpaceDN w:val="0"/>
              <w:autoSpaceDE w:val="0"/>
              <w:widowControl/>
              <w:spacing w:line="192" w:lineRule="exact" w:before="24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Examination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laws, etc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discover acts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  <w:p>
            <w:pPr>
              <w:autoSpaceDN w:val="0"/>
              <w:autoSpaceDE w:val="0"/>
              <w:widowControl/>
              <w:spacing w:line="192" w:lineRule="exact" w:before="624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Advice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bodies</w:t>
            </w:r>
          </w:p>
          <w:p>
            <w:pPr>
              <w:autoSpaceDN w:val="0"/>
              <w:autoSpaceDE w:val="0"/>
              <w:widowControl/>
              <w:spacing w:line="192" w:lineRule="exact" w:before="422" w:after="0"/>
              <w:ind w:left="1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recommendations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legislative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reforms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minimize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 etc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6" w:lineRule="exact" w:before="468" w:after="16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promote active participation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civil society, non-governmental and community based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organizations, in the prevention of and the fight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corruption to raise public awareness regarding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>of, causes and gravity of and threats posed by corruption.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86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Measures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its functions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824" w:val="left"/>
              </w:tabs>
              <w:autoSpaceDE w:val="0"/>
              <w:widowControl/>
              <w:spacing w:line="238" w:lineRule="exact" w:before="98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may, for the achieving of the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Act-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62" w:right="71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liaise with any public authority to facilitate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promotion of the principles of the rule of law, proper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 of public affairs and public property,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integrity, transparency and accountability;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liaise with the Government to review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institutional, legal and procedural provisions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 coherent and coordinated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anti-corruption strategy;</w:t>
      </w:r>
    </w:p>
    <w:p>
      <w:pPr>
        <w:autoSpaceDN w:val="0"/>
        <w:autoSpaceDE w:val="0"/>
        <w:widowControl/>
        <w:spacing w:line="246" w:lineRule="exact" w:before="246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advise heads of Government Departments or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authorities, of changes in practices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compatible with the effective discharge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duties of such Departments or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which the Commission thinks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reduce the likelihood of the occurrence of corrupt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practices;</w:t>
      </w:r>
    </w:p>
    <w:p>
      <w:pPr>
        <w:autoSpaceDN w:val="0"/>
        <w:autoSpaceDE w:val="0"/>
        <w:widowControl/>
        <w:spacing w:line="246" w:lineRule="exact" w:before="246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monitor the implementation of such anti-corruption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by public authorities and may require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authorities to report to it on its implementation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status;</w:t>
      </w:r>
    </w:p>
    <w:p>
      <w:pPr>
        <w:autoSpaceDN w:val="0"/>
        <w:autoSpaceDE w:val="0"/>
        <w:widowControl/>
        <w:spacing w:line="246" w:lineRule="exact" w:before="246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consultation, guidance, and advice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public or private, on prevention strategies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measures to eradicate corruption;</w:t>
      </w:r>
    </w:p>
    <w:p>
      <w:pPr>
        <w:autoSpaceDN w:val="0"/>
        <w:autoSpaceDE w:val="0"/>
        <w:widowControl/>
        <w:spacing w:line="260" w:lineRule="exact" w:before="232" w:after="0"/>
        <w:ind w:left="3502" w:right="1296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instruct, advice and assist any person on ways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corruption may be eliminated by such person;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66" w:lineRule="exact" w:before="462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introduce codes of conduct for prevention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eradication of bribery and corruption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adhered to by the private sector entities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develop proper conduct of business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promotion of good commercial practices;</w:t>
      </w:r>
    </w:p>
    <w:p>
      <w:pPr>
        <w:autoSpaceDN w:val="0"/>
        <w:autoSpaceDE w:val="0"/>
        <w:widowControl/>
        <w:spacing w:line="266" w:lineRule="exact" w:before="266" w:after="0"/>
        <w:ind w:left="2156" w:right="278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introduce codes of conduct for prevention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eradication of bribery and corruption in the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which shall be adhered to in the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administration;</w:t>
      </w:r>
    </w:p>
    <w:p>
      <w:pPr>
        <w:autoSpaceDN w:val="0"/>
        <w:autoSpaceDE w:val="0"/>
        <w:widowControl/>
        <w:spacing w:line="266" w:lineRule="exact" w:before="266" w:after="0"/>
        <w:ind w:left="215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measures to prevent corruption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contractual relations between the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 entities;</w:t>
      </w:r>
    </w:p>
    <w:p>
      <w:pPr>
        <w:autoSpaceDN w:val="0"/>
        <w:tabs>
          <w:tab w:pos="2156" w:val="left"/>
        </w:tabs>
        <w:autoSpaceDE w:val="0"/>
        <w:widowControl/>
        <w:spacing w:line="266" w:lineRule="exact" w:before="264" w:after="0"/>
        <w:ind w:left="18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measures to enlist and foster public support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corruption; and</w:t>
      </w:r>
    </w:p>
    <w:p>
      <w:pPr>
        <w:autoSpaceDN w:val="0"/>
        <w:autoSpaceDE w:val="0"/>
        <w:widowControl/>
        <w:spacing w:line="266" w:lineRule="exact" w:before="266" w:after="206"/>
        <w:ind w:left="215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recruit interns and apprentices as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 for the effective discharge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powers, duties and funtions subject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service as may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165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36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 hold a preliminary inquiry or conduct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investigation, as the case may be, regarding the allegations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contained in any information or complaint made to it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received by it under section 42 where any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or any material received discloses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06" w:after="0"/>
        <w:ind w:left="2156" w:right="278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under Part II, and  Chapter I and Chapter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II of Part III of this Act other than any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Schedule A to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8" w:lineRule="exact" w:before="480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under the Prevention of Money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Laundering Act, No. 5 of 2006 when the unlawful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within the meaning of that Act is committed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same transaction together with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provisions of this Act;</w:t>
      </w:r>
    </w:p>
    <w:p>
      <w:pPr>
        <w:autoSpaceDN w:val="0"/>
        <w:autoSpaceDE w:val="0"/>
        <w:widowControl/>
        <w:spacing w:line="246" w:lineRule="exact" w:before="246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specified in Schedule A to this Act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has been committed in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 together with an act which constitutes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 in terms of this Act; or</w:t>
      </w:r>
    </w:p>
    <w:p>
      <w:pPr>
        <w:autoSpaceDN w:val="0"/>
        <w:autoSpaceDE w:val="0"/>
        <w:widowControl/>
        <w:spacing w:line="246" w:lineRule="exact" w:before="246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offence specified in Schedule B to this Act,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offence has been committed in connection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 in terms of this Act,</w:t>
      </w:r>
    </w:p>
    <w:p>
      <w:pPr>
        <w:autoSpaceDN w:val="0"/>
        <w:autoSpaceDE w:val="0"/>
        <w:widowControl/>
        <w:spacing w:line="246" w:lineRule="exact" w:before="246" w:after="16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direct the Director-General to institute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in respect of such offence in the </w:t>
      </w:r>
      <w:r>
        <w:rPr>
          <w:rFonts w:ascii="Times" w:hAnsi="Times" w:eastAsia="Times"/>
          <w:b w:val="0"/>
          <w:i w:val="0"/>
          <w:color w:val="221F1F"/>
          <w:sz w:val="20"/>
        </w:rPr>
        <w:t>appropriate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4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Preliminary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inquiry,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investigation,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4" w:val="left"/>
              </w:tabs>
              <w:autoSpaceDE w:val="0"/>
              <w:widowControl/>
              <w:spacing w:line="278" w:lineRule="exact" w:before="58" w:after="0"/>
              <w:ind w:left="5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commence the conduct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preliminary inquiry–</w:t>
            </w:r>
          </w:p>
          <w:p>
            <w:pPr>
              <w:autoSpaceDN w:val="0"/>
              <w:autoSpaceDE w:val="0"/>
              <w:widowControl/>
              <w:spacing w:line="268" w:lineRule="exact" w:before="224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upon receipt of any information;</w:t>
            </w:r>
          </w:p>
        </w:tc>
      </w:tr>
    </w:tbl>
    <w:p>
      <w:pPr>
        <w:autoSpaceDN w:val="0"/>
        <w:autoSpaceDE w:val="0"/>
        <w:widowControl/>
        <w:spacing w:line="268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upon receipt of a complaint;</w:t>
      </w:r>
    </w:p>
    <w:p>
      <w:pPr>
        <w:autoSpaceDN w:val="0"/>
        <w:autoSpaceDE w:val="0"/>
        <w:widowControl/>
        <w:spacing w:line="268" w:lineRule="exact" w:before="224" w:after="0"/>
        <w:ind w:left="0" w:right="25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ex mero</w:t>
      </w:r>
      <w:r>
        <w:rPr>
          <w:rFonts w:ascii="Times" w:hAnsi="Times" w:eastAsia="Times"/>
          <w:b w:val="0"/>
          <w:i/>
          <w:color w:val="221F1F"/>
          <w:sz w:val="20"/>
        </w:rPr>
        <w:t>motu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Commission; or</w:t>
      </w:r>
    </w:p>
    <w:p>
      <w:pPr>
        <w:autoSpaceDN w:val="0"/>
        <w:tabs>
          <w:tab w:pos="3502" w:val="left"/>
        </w:tabs>
        <w:autoSpaceDE w:val="0"/>
        <w:widowControl/>
        <w:spacing w:line="244" w:lineRule="exact" w:before="248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based on any other material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Commission,</w:t>
      </w:r>
    </w:p>
    <w:p>
      <w:pPr>
        <w:autoSpaceDN w:val="0"/>
        <w:autoSpaceDE w:val="0"/>
        <w:widowControl/>
        <w:spacing w:line="248" w:lineRule="exact" w:before="244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any act which may disclose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an offence referred to in section 41.</w:t>
      </w:r>
    </w:p>
    <w:p>
      <w:pPr>
        <w:autoSpaceDN w:val="0"/>
        <w:autoSpaceDE w:val="0"/>
        <w:widowControl/>
        <w:spacing w:line="248" w:lineRule="exact" w:before="24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purpose of conducting a preliminary inquiry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to determine whether there exist reasonable grounds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that an offence under the provisions of this Act has </w:t>
      </w:r>
      <w:r>
        <w:rPr>
          <w:rFonts w:ascii="Times" w:hAnsi="Times" w:eastAsia="Times"/>
          <w:b w:val="0"/>
          <w:i w:val="0"/>
          <w:color w:val="221F1F"/>
          <w:sz w:val="20"/>
        </w:rPr>
        <w:t>been committed.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4" w:lineRule="exact" w:before="47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After the conduct of a preliminary inquiry,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satisfied that an offence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41 has been committed,  the Commission shall direct </w:t>
      </w:r>
      <w:r>
        <w:rPr>
          <w:rFonts w:ascii="Times" w:hAnsi="Times" w:eastAsia="Times"/>
          <w:b w:val="0"/>
          <w:i w:val="0"/>
          <w:color w:val="221F1F"/>
          <w:sz w:val="20"/>
        </w:rPr>
        <w:t>the Director-General to conduct an investigation:</w:t>
      </w:r>
    </w:p>
    <w:p>
      <w:pPr>
        <w:autoSpaceDN w:val="0"/>
        <w:autoSpaceDE w:val="0"/>
        <w:widowControl/>
        <w:spacing w:line="234" w:lineRule="exact" w:before="23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the Commission is satisfied that there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 reasonable grounds to believe the committing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referred to in section 41, the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 the conduct of an investigation without the conduct </w:t>
      </w:r>
      <w:r>
        <w:rPr>
          <w:rFonts w:ascii="Times" w:hAnsi="Times" w:eastAsia="Times"/>
          <w:b w:val="0"/>
          <w:i w:val="0"/>
          <w:color w:val="221F1F"/>
          <w:sz w:val="20"/>
        </w:rPr>
        <w:t>of a preliminary inquiry.</w:t>
      </w:r>
    </w:p>
    <w:p>
      <w:pPr>
        <w:autoSpaceDN w:val="0"/>
        <w:tabs>
          <w:tab w:pos="1696" w:val="left"/>
        </w:tabs>
        <w:autoSpaceDE w:val="0"/>
        <w:widowControl/>
        <w:spacing w:line="234" w:lineRule="exact" w:before="23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purpose of the investigation conducted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under subsection (3) is to-</w:t>
      </w:r>
    </w:p>
    <w:p>
      <w:pPr>
        <w:autoSpaceDN w:val="0"/>
        <w:tabs>
          <w:tab w:pos="2176" w:val="left"/>
        </w:tabs>
        <w:autoSpaceDE w:val="0"/>
        <w:widowControl/>
        <w:spacing w:line="234" w:lineRule="exact" w:before="234" w:after="0"/>
        <w:ind w:left="18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whether an offence referred to in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 has been committed;</w:t>
      </w:r>
    </w:p>
    <w:p>
      <w:pPr>
        <w:autoSpaceDN w:val="0"/>
        <w:autoSpaceDE w:val="0"/>
        <w:widowControl/>
        <w:spacing w:line="234" w:lineRule="exact" w:before="234" w:after="0"/>
        <w:ind w:left="2176" w:right="276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identify and trace witnesses to the commission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offence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relevant facts;</w:t>
      </w:r>
    </w:p>
    <w:p>
      <w:pPr>
        <w:autoSpaceDN w:val="0"/>
        <w:autoSpaceDE w:val="0"/>
        <w:widowControl/>
        <w:spacing w:line="234" w:lineRule="exact" w:before="234" w:after="0"/>
        <w:ind w:left="2176" w:right="276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trace, interview, and record the statements of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may be acquainted with facts and circumstances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pertaining to the committing of an offence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41;</w:t>
      </w:r>
    </w:p>
    <w:p>
      <w:pPr>
        <w:autoSpaceDN w:val="0"/>
        <w:autoSpaceDE w:val="0"/>
        <w:widowControl/>
        <w:spacing w:line="234" w:lineRule="exact" w:before="234" w:after="0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collect documents and material that has the potential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being converted into evidence in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proceedings;</w:t>
      </w:r>
    </w:p>
    <w:p>
      <w:pPr>
        <w:autoSpaceDN w:val="0"/>
        <w:autoSpaceDE w:val="0"/>
        <w:widowControl/>
        <w:spacing w:line="234" w:lineRule="exact" w:before="234" w:after="0"/>
        <w:ind w:left="1728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the identity of persons who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 referred to in section 41;</w:t>
      </w:r>
    </w:p>
    <w:p>
      <w:pPr>
        <w:autoSpaceDN w:val="0"/>
        <w:autoSpaceDE w:val="0"/>
        <w:widowControl/>
        <w:spacing w:line="234" w:lineRule="exact" w:before="234" w:after="0"/>
        <w:ind w:left="2176" w:right="276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trace, arrest, interview, and record the statement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committed an offence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41;</w:t>
      </w:r>
    </w:p>
    <w:p>
      <w:pPr>
        <w:autoSpaceDN w:val="0"/>
        <w:autoSpaceDE w:val="0"/>
        <w:widowControl/>
        <w:spacing w:line="232" w:lineRule="exact" w:before="236" w:after="0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determine whether to institute criminal 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take any other lawful action against any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any offence referred to in section 41;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tabs>
          <w:tab w:pos="3522" w:val="left"/>
        </w:tabs>
        <w:autoSpaceDE w:val="0"/>
        <w:widowControl/>
        <w:spacing w:line="276" w:lineRule="exact" w:before="460" w:after="0"/>
        <w:ind w:left="3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any other appropriate measure provided for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76" w:lineRule="exact" w:before="2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any information or a complaint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or if decided </w:t>
      </w:r>
      <w:r>
        <w:rPr>
          <w:rFonts w:ascii="Times" w:hAnsi="Times" w:eastAsia="Times"/>
          <w:b w:val="0"/>
          <w:i/>
          <w:color w:val="221F1F"/>
          <w:sz w:val="20"/>
        </w:rPr>
        <w:t>ex mero motu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any other material received by the Commission,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satisfied of the likelihood of an offence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section 41 being committed, it may take measures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to detect the committing of such 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 make investigations thereto.</w:t>
      </w:r>
    </w:p>
    <w:p>
      <w:pPr>
        <w:autoSpaceDN w:val="0"/>
        <w:autoSpaceDE w:val="0"/>
        <w:widowControl/>
        <w:spacing w:line="276" w:lineRule="exact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anything to the contrary in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written law, where the Commission, 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of material collected in the course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or inquiry or both an investigation and inquiry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 by a Commission of Inquiry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Commissions of Inquiry Act (Chapter 393) or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appointed under the Special Presidential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Commissions of Inquiry Law, No. 7 of 1978, is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referred to in section 41 has been committed,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direct the Director-General to institute criminal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person or persons alleged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committed such offence in terms of this Act.</w:t>
      </w:r>
    </w:p>
    <w:p>
      <w:pPr>
        <w:autoSpaceDN w:val="0"/>
        <w:tabs>
          <w:tab w:pos="3042" w:val="left"/>
        </w:tabs>
        <w:autoSpaceDE w:val="0"/>
        <w:widowControl/>
        <w:spacing w:line="276" w:lineRule="exact" w:before="27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may prior to the institution of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subsection (6), direct to-</w:t>
      </w:r>
    </w:p>
    <w:p>
      <w:pPr>
        <w:autoSpaceDN w:val="0"/>
        <w:tabs>
          <w:tab w:pos="3522" w:val="left"/>
        </w:tabs>
        <w:autoSpaceDE w:val="0"/>
        <w:widowControl/>
        <w:spacing w:line="276" w:lineRule="exact" w:before="276" w:after="0"/>
        <w:ind w:left="3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conduct further investigations into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any such offence;</w:t>
      </w:r>
    </w:p>
    <w:p>
      <w:pPr>
        <w:autoSpaceDN w:val="0"/>
        <w:autoSpaceDE w:val="0"/>
        <w:widowControl/>
        <w:spacing w:line="276" w:lineRule="exact" w:before="276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 material that may have been collected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course of an investigation conducted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prior to the receipt of the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(6);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6" w:lineRule="exact" w:before="468" w:after="0"/>
        <w:ind w:left="2156" w:right="2736" w:hanging="33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 the material the Commission may 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from any other law enforcement authority.</w:t>
      </w:r>
    </w:p>
    <w:p>
      <w:pPr>
        <w:autoSpaceDN w:val="0"/>
        <w:autoSpaceDE w:val="0"/>
        <w:widowControl/>
        <w:spacing w:line="254" w:lineRule="exact" w:before="25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Notwithstanding anything to the contrary in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written law, the Commission may, if it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appropriate, forward the material collected and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(1), (3), (5), (6) and (7) to the Attorney-General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authority to take any appropriate action under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autoSpaceDE w:val="0"/>
        <w:widowControl/>
        <w:spacing w:line="254" w:lineRule="exact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Commission shall not be required, unless it deems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to, record a statement of a person who has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to a Commission of Inquiry or to a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Presidential Commission of Inquiry or has given evidence </w:t>
      </w:r>
      <w:r>
        <w:rPr>
          <w:rFonts w:ascii="Times" w:hAnsi="Times" w:eastAsia="Times"/>
          <w:b w:val="0"/>
          <w:i w:val="0"/>
          <w:color w:val="221F1F"/>
          <w:sz w:val="20"/>
        </w:rPr>
        <w:t>before any such Commission.</w:t>
      </w:r>
    </w:p>
    <w:p>
      <w:pPr>
        <w:autoSpaceDN w:val="0"/>
        <w:autoSpaceDE w:val="0"/>
        <w:widowControl/>
        <w:spacing w:line="254" w:lineRule="exact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Commission shall have the power to investigate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disclosed by a communication received by it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whether or not such matter relates to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appointed date and notwithstanding anything to </w:t>
      </w:r>
      <w:r>
        <w:rPr>
          <w:rFonts w:ascii="Times" w:hAnsi="Times" w:eastAsia="Times"/>
          <w:b w:val="0"/>
          <w:i w:val="0"/>
          <w:color w:val="221F1F"/>
          <w:sz w:val="20"/>
        </w:rPr>
        <w:t>the contrary in any other law.</w:t>
      </w:r>
    </w:p>
    <w:p>
      <w:pPr>
        <w:autoSpaceDN w:val="0"/>
        <w:autoSpaceDE w:val="0"/>
        <w:widowControl/>
        <w:spacing w:line="254" w:lineRule="exact" w:before="254" w:after="18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If the Commission decides not to act according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subsections (1), (3), (5) or (6)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such decision shall be recorded in writing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communicated by the Commission to the person who made </w:t>
      </w:r>
      <w:r>
        <w:rPr>
          <w:rFonts w:ascii="Times" w:hAnsi="Times" w:eastAsia="Times"/>
          <w:b w:val="0"/>
          <w:i w:val="0"/>
          <w:color w:val="221F1F"/>
          <w:sz w:val="20"/>
        </w:rPr>
        <w:t>the complaint.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complaint or information relating to the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Complaints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99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8" w:after="0"/>
              <w:ind w:left="736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an offence referred to in section 41,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against a person whether or not such person is holding,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date on which the complaint or information is received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Commission, the office or employment by virtue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which he is alleged to have committed the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constituting an offence. Such complaint or information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provided to the Commission orally, in writing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communication.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0" w:lineRule="exact" w:before="4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complaint given orally shall be reduced to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language it was given, by any officer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as directed by the Commission as soon as possible:</w:t>
      </w:r>
    </w:p>
    <w:p>
      <w:pPr>
        <w:autoSpaceDN w:val="0"/>
        <w:autoSpaceDE w:val="0"/>
        <w:widowControl/>
        <w:spacing w:line="260" w:lineRule="exact" w:before="2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it is not possible for the officer to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complaint in the language in which it is given, the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request that the complaint be given in writing.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complainant is unable to give it in writing, the officer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the complaint in one of the national languages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the reasons for doing so and shall read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to the complainant or interpret it in the language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understands.</w:t>
      </w:r>
    </w:p>
    <w:p>
      <w:pPr>
        <w:autoSpaceDN w:val="0"/>
        <w:autoSpaceDE w:val="0"/>
        <w:widowControl/>
        <w:spacing w:line="260" w:lineRule="exact" w:before="262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 public authority or a law enforcement authority,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in the exercise of its functions is of the opinion that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the provisions of this Act may have occurred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suspected to have committed, such public authority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enforcement authority shall refer the matter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investigation.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Complainant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know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progress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has made a complaint under</w:t>
            </w:r>
          </w:p>
        </w:tc>
      </w:tr>
      <w:tr>
        <w:trPr>
          <w:trHeight w:hRule="exact" w:val="109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2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43 shall be provided with an update of the basic steps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taken in relation to an investigation conducted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42 in a manner which does not hinder the progress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of section 5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Information Act, No. 12 of 2016 shall apply 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provided, shared or communicated as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for in this Act.</w:t>
      </w:r>
    </w:p>
    <w:p>
      <w:pPr>
        <w:autoSpaceDN w:val="0"/>
        <w:tabs>
          <w:tab w:pos="3022" w:val="left"/>
          <w:tab w:pos="3502" w:val="left"/>
        </w:tabs>
        <w:autoSpaceDE w:val="0"/>
        <w:widowControl/>
        <w:spacing w:line="260" w:lineRule="exact" w:before="26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has made a complaint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shall be provided with a detailed justification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for the closure of a file, upon a request made on </w:t>
      </w:r>
      <w:r>
        <w:rPr>
          <w:rFonts w:ascii="Times" w:hAnsi="Times" w:eastAsia="Times"/>
          <w:b w:val="0"/>
          <w:i w:val="0"/>
          <w:color w:val="221F1F"/>
          <w:sz w:val="20"/>
        </w:rPr>
        <w:t>that behalf by such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3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 and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Commission is satisfied–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seizure</w:t>
            </w:r>
          </w:p>
        </w:tc>
      </w:tr>
    </w:tbl>
    <w:p>
      <w:pPr>
        <w:autoSpaceDN w:val="0"/>
        <w:autoSpaceDE w:val="0"/>
        <w:widowControl/>
        <w:spacing w:line="260" w:lineRule="exact" w:before="66" w:after="0"/>
        <w:ind w:left="265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there is a reasonable ground for suspecting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 offence referred to in section 41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 and that evidence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the offence is to be found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premises or in any vessel, vehicle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aircraft or with any person; or</w:t>
      </w:r>
    </w:p>
    <w:p>
      <w:pPr>
        <w:autoSpaceDN w:val="0"/>
        <w:autoSpaceDE w:val="0"/>
        <w:widowControl/>
        <w:spacing w:line="260" w:lineRule="exact" w:before="258" w:after="0"/>
        <w:ind w:left="265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any book, account or other document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which ought to have been produced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an investigation conducted by it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have not been so produced are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found at such premises or in any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vehicle, vessel or aircraft or with any person,</w:t>
      </w:r>
    </w:p>
    <w:p>
      <w:pPr>
        <w:autoSpaceDN w:val="0"/>
        <w:autoSpaceDE w:val="0"/>
        <w:widowControl/>
        <w:spacing w:line="258" w:lineRule="exact" w:before="26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Commission may by written order, authorize an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to enter such premises or, such vehicle,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or aircraft as the case may be and search such premises, </w:t>
      </w:r>
      <w:r>
        <w:rPr>
          <w:rFonts w:ascii="Times" w:hAnsi="Times" w:eastAsia="Times"/>
          <w:b w:val="0"/>
          <w:i w:val="0"/>
          <w:color w:val="221F1F"/>
          <w:sz w:val="20"/>
        </w:rPr>
        <w:t>or such vehicle, vessel, aircraft or such person.</w:t>
      </w:r>
    </w:p>
    <w:p>
      <w:pPr>
        <w:autoSpaceDN w:val="0"/>
        <w:autoSpaceDE w:val="0"/>
        <w:widowControl/>
        <w:spacing w:line="260" w:lineRule="exact" w:before="26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officer authorized by the Commission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seize any article, which is found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or in the vehicle, vessel or aircraft or with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he has reasonable grounds for believing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of the commission of any offence under this Act,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book, account or document or thing which he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grounds for believing, ought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at an investigation conducted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every such article, book, account,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thing seized by such officer in pursuance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conferred on him by this section shall be produced </w:t>
      </w:r>
      <w:r>
        <w:rPr>
          <w:rFonts w:ascii="Times" w:hAnsi="Times" w:eastAsia="Times"/>
          <w:b w:val="0"/>
          <w:i w:val="0"/>
          <w:color w:val="221F1F"/>
          <w:sz w:val="20"/>
        </w:rPr>
        <w:t>by him before the Commission:</w:t>
      </w:r>
    </w:p>
    <w:p>
      <w:pPr>
        <w:autoSpaceDN w:val="0"/>
        <w:tabs>
          <w:tab w:pos="1696" w:val="left"/>
        </w:tabs>
        <w:autoSpaceDE w:val="0"/>
        <w:widowControl/>
        <w:spacing w:line="262" w:lineRule="exact" w:before="25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female shall, in pursuance of a search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section, be searched except by a female.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6" w:lineRule="exact" w:before="46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Where, by virtue of this section a person has any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any premises, vessel, vehicle or aircraft, he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such force as is reasonably necessary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exercising that power.</w:t>
      </w:r>
    </w:p>
    <w:p>
      <w:pPr>
        <w:autoSpaceDN w:val="0"/>
        <w:autoSpaceDE w:val="0"/>
        <w:widowControl/>
        <w:spacing w:line="246" w:lineRule="exact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list of all items seized pursuant to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and of the places in which they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respectively found shall be prepared by the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effecting the seizure and be signed by him.</w:t>
      </w:r>
    </w:p>
    <w:p>
      <w:pPr>
        <w:autoSpaceDN w:val="0"/>
        <w:autoSpaceDE w:val="0"/>
        <w:widowControl/>
        <w:spacing w:line="246" w:lineRule="exact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copy of the list referred to in the above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served on the owner of such property or on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from whom the property was seized as soon as possible.</w:t>
      </w:r>
    </w:p>
    <w:p>
      <w:pPr>
        <w:autoSpaceDN w:val="0"/>
        <w:autoSpaceDE w:val="0"/>
        <w:widowControl/>
        <w:spacing w:line="246" w:lineRule="exact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movable property liable to seizure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above is in the possession, custody or control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the provisions of subsections (2), (3), (4), (5) and (6)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49 shall apply thereto.</w:t>
      </w:r>
    </w:p>
    <w:p>
      <w:pPr>
        <w:autoSpaceDN w:val="0"/>
        <w:autoSpaceDE w:val="0"/>
        <w:widowControl/>
        <w:spacing w:line="246" w:lineRule="exact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Director-General or an officer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with such assistance as may be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search any department, office or establishment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Government to give effect to the provisions of this section.</w:t>
      </w:r>
    </w:p>
    <w:p>
      <w:pPr>
        <w:autoSpaceDN w:val="0"/>
        <w:autoSpaceDE w:val="0"/>
        <w:widowControl/>
        <w:spacing w:line="246" w:lineRule="exact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Director-General or any officer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obtain the assistance of any public officer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Commission for assistance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his powers or the discharge of his functions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46" w:lineRule="exact" w:before="246" w:after="16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Any officer authorized under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always carry the warrant card issued to such officer under </w:t>
      </w:r>
      <w:r>
        <w:rPr>
          <w:rFonts w:ascii="Times" w:hAnsi="Times" w:eastAsia="Times"/>
          <w:b w:val="0"/>
          <w:i w:val="0"/>
          <w:color w:val="221F1F"/>
          <w:sz w:val="20"/>
        </w:rPr>
        <w:t>section 46 where any power under this section is exercised.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5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 cards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0" w:val="left"/>
              </w:tabs>
              <w:autoSpaceDE w:val="0"/>
              <w:widowControl/>
              <w:spacing w:line="278" w:lineRule="exact" w:before="58" w:after="0"/>
              <w:ind w:left="5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Director-General shall issue to any officer of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 warrant card which shall be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 facie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 of the authorization granted to such officer under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45.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Arrest of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without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 etc.</w:t>
            </w:r>
          </w:p>
        </w:tc>
      </w:tr>
      <w:tr>
        <w:trPr>
          <w:trHeight w:hRule="exact" w:val="51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authorized officer of the Commission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an order from a Magistrate and without a warrant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arrest any person suspected of committing an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if such person–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94" w:after="0"/>
        <w:ind w:left="18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his presence commits any offence under this Act;</w:t>
      </w:r>
    </w:p>
    <w:p>
      <w:pPr>
        <w:autoSpaceDN w:val="0"/>
        <w:autoSpaceDE w:val="0"/>
        <w:widowControl/>
        <w:spacing w:line="260" w:lineRule="exact" w:before="262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concerned in any offence under this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whom a reasonable complaint has been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credible information has been received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suspicion exists, of his having been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concerned;</w:t>
      </w:r>
    </w:p>
    <w:p>
      <w:pPr>
        <w:autoSpaceDN w:val="0"/>
        <w:autoSpaceDE w:val="0"/>
        <w:widowControl/>
        <w:spacing w:line="258" w:lineRule="exact" w:before="264" w:after="0"/>
        <w:ind w:left="2156" w:right="2784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obstructs an officer employed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while in the execution of his duty or has escaped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attempts to escape from lawful custody;</w:t>
      </w:r>
    </w:p>
    <w:p>
      <w:pPr>
        <w:autoSpaceDN w:val="0"/>
        <w:autoSpaceDE w:val="0"/>
        <w:widowControl/>
        <w:spacing w:line="260" w:lineRule="exact" w:before="260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found taking precautions to conceal his presence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circumstances which afford reason to believe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he is taking such precautions with a view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committing an offence under this Act; or</w:t>
      </w:r>
    </w:p>
    <w:p>
      <w:pPr>
        <w:autoSpaceDN w:val="0"/>
        <w:autoSpaceDE w:val="0"/>
        <w:widowControl/>
        <w:spacing w:line="260" w:lineRule="exact" w:before="260" w:after="0"/>
        <w:ind w:left="215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concerned in or against whom a reasonable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complaint has been made or credible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received or a reasonable suspicion exists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having been concerned in any act committed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place out of Sri Lanka, which if committed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would have been punishable as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for which he is under any law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being in force relating to extradition 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fugitive persons or otherwise, liable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apprehended or detained in custody in Sri Lanka.</w:t>
      </w:r>
    </w:p>
    <w:p>
      <w:pPr>
        <w:autoSpaceDN w:val="0"/>
        <w:autoSpaceDE w:val="0"/>
        <w:widowControl/>
        <w:spacing w:line="260" w:lineRule="exact" w:before="26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making an arrest under subsection (1), the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the same shall actually touch or confine the body of </w:t>
      </w:r>
      <w:r>
        <w:rPr>
          <w:rFonts w:ascii="Times" w:hAnsi="Times" w:eastAsia="Times"/>
          <w:b w:val="0"/>
          <w:i w:val="0"/>
          <w:color w:val="221F1F"/>
          <w:sz w:val="20"/>
        </w:rPr>
        <w:t>the person to be arrested unless there be a submission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52" w:lineRule="exact" w:before="46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 by word or action and shall inform the person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arrested, of the nature of the charge or allegation upon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arrested and the keeping of a person in confinement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restraint without formally arresting him or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colourable pretension that an arrest has not been made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all intents and purposes such person is in custody,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deemed to be an arrest of such person.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such person forcibly resists the endeavour to arrest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or attempts to evade the arrest, the officer making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 may use such means as are reasonably necessary to </w:t>
      </w:r>
      <w:r>
        <w:rPr>
          <w:rFonts w:ascii="Times" w:hAnsi="Times" w:eastAsia="Times"/>
          <w:b w:val="0"/>
          <w:i w:val="0"/>
          <w:color w:val="221F1F"/>
          <w:sz w:val="20"/>
        </w:rPr>
        <w:t>effect the arrest.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officer making the arrest has reasons to believe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person to be arrested has entered into or is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place, the person residing in or in charge of such place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demand of such officer allow him free ingress therein </w:t>
      </w:r>
      <w:r>
        <w:rPr>
          <w:rFonts w:ascii="Times" w:hAnsi="Times" w:eastAsia="Times"/>
          <w:b w:val="0"/>
          <w:i w:val="0"/>
          <w:color w:val="221F1F"/>
          <w:sz w:val="20"/>
        </w:rPr>
        <w:t>and afford all reasonable facilities for a search therein.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ingress to such place cannot be obtained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subsection it shall be lawful in any case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acting under a warrant or in any case in which a warrant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issue but cannot be obtained without affording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be arrested an opportunity of escape, for the officer </w:t>
      </w:r>
      <w:r>
        <w:rPr>
          <w:rFonts w:ascii="Times" w:hAnsi="Times" w:eastAsia="Times"/>
          <w:b w:val="0"/>
          <w:i w:val="0"/>
          <w:color w:val="221F1F"/>
          <w:sz w:val="20"/>
        </w:rPr>
        <w:t>to enter such place and search therein.</w:t>
      </w:r>
    </w:p>
    <w:p>
      <w:pPr>
        <w:autoSpaceDN w:val="0"/>
        <w:autoSpaceDE w:val="0"/>
        <w:widowControl/>
        <w:spacing w:line="252" w:lineRule="exact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officer may break open any outer or inner door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window of any place in order to liberate himself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who, having lawfully entered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making an arrest, is detained therein.</w:t>
      </w:r>
    </w:p>
    <w:p>
      <w:pPr>
        <w:autoSpaceDN w:val="0"/>
        <w:tabs>
          <w:tab w:pos="3022" w:val="left"/>
        </w:tabs>
        <w:autoSpaceDE w:val="0"/>
        <w:widowControl/>
        <w:spacing w:line="252" w:lineRule="exact" w:before="252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person arrested shall not be subjected to more </w:t>
      </w:r>
      <w:r>
        <w:rPr>
          <w:rFonts w:ascii="Times" w:hAnsi="Times" w:eastAsia="Times"/>
          <w:b w:val="0"/>
          <w:i w:val="0"/>
          <w:color w:val="221F1F"/>
          <w:sz w:val="20"/>
        </w:rPr>
        <w:t>restraint than is necessary to prevent his escape.</w:t>
      </w:r>
    </w:p>
    <w:p>
      <w:pPr>
        <w:autoSpaceDN w:val="0"/>
        <w:autoSpaceDE w:val="0"/>
        <w:widowControl/>
        <w:spacing w:line="256" w:lineRule="exact" w:before="250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Anything in this section shall not be held to interfere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modify the operation of any enactment empowering </w:t>
      </w:r>
      <w:r>
        <w:rPr>
          <w:rFonts w:ascii="Times" w:hAnsi="Times" w:eastAsia="Times"/>
          <w:b w:val="0"/>
          <w:i w:val="0"/>
          <w:color w:val="221F1F"/>
          <w:sz w:val="20"/>
        </w:rPr>
        <w:t>an officer to arrest without a warrant.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</w:t>
            </w:r>
          </w:p>
        </w:tc>
      </w:tr>
      <w:tr>
        <w:trPr>
          <w:trHeight w:hRule="exact" w:val="13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88" w:val="left"/>
              </w:tabs>
              <w:autoSpaceDE w:val="0"/>
              <w:widowControl/>
              <w:spacing w:line="244" w:lineRule="exact" w:before="266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 officer making an arrest without a warrant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without unnecessary delay and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herein contained as to bail, take steps to produce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arrested before the nearest Magistrate.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officer shall not detain in custody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confine a person arrested without a warrant for a longer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under all the circumstances of the case is reasonable,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period shall not exceed twenty-four hours exclusive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time necessary for the journey from the place of arrest </w:t>
      </w:r>
      <w:r>
        <w:rPr>
          <w:rFonts w:ascii="Times" w:hAnsi="Times" w:eastAsia="Times"/>
          <w:b w:val="0"/>
          <w:i w:val="0"/>
          <w:color w:val="221F1F"/>
          <w:sz w:val="20"/>
        </w:rPr>
        <w:t>to the Magistrate.</w:t>
      </w:r>
    </w:p>
    <w:p>
      <w:pPr>
        <w:autoSpaceDN w:val="0"/>
        <w:autoSpaceDE w:val="0"/>
        <w:widowControl/>
        <w:spacing w:line="246" w:lineRule="exact" w:before="24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arrested was produced before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other than the Magistrate who has the jurisdiction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case, the Magistrate before whom the person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shall, subject to section 149 and having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of the investigation, order to produce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arrested before the Magistrate having jurisdiction in </w:t>
      </w:r>
      <w:r>
        <w:rPr>
          <w:rFonts w:ascii="Times" w:hAnsi="Times" w:eastAsia="Times"/>
          <w:b w:val="0"/>
          <w:i w:val="0"/>
          <w:color w:val="221F1F"/>
          <w:sz w:val="20"/>
        </w:rPr>
        <w:t>the case forthwith.</w:t>
      </w:r>
    </w:p>
    <w:p>
      <w:pPr>
        <w:autoSpaceDN w:val="0"/>
        <w:autoSpaceDE w:val="0"/>
        <w:widowControl/>
        <w:spacing w:line="246" w:lineRule="exact" w:before="24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 person in lawful custody escapes or is rescued,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from whose custody he escaped or was rescued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pursue and arrest him in any place, either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outside the jurisdiction where he was so in custody, and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of section 47 shall apply to such arrest.</w:t>
      </w:r>
    </w:p>
    <w:p>
      <w:pPr>
        <w:autoSpaceDN w:val="0"/>
        <w:autoSpaceDE w:val="0"/>
        <w:widowControl/>
        <w:spacing w:line="246" w:lineRule="exact" w:before="24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currency notes, alleged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accepted, solicited or offered as an illegal gratification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arrested are produced before the  Magistrate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jurisdiction in the case together with a report under the hand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Director-General, stating that such notes were alleged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been so accepted, solicited or offered,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issue a certificate under his hand to the effect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notes of the denominations and numbers set out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were produced before him and such certificate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admissible in any proceedings instituted against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alleged to have accepted, solicited or offered such </w:t>
      </w:r>
      <w:r>
        <w:rPr>
          <w:rFonts w:ascii="Times" w:hAnsi="Times" w:eastAsia="Times"/>
          <w:b w:val="0"/>
          <w:i w:val="0"/>
          <w:color w:val="221F1F"/>
          <w:sz w:val="20"/>
        </w:rPr>
        <w:t>notes, in lieu of producing such notes in such proceedings.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Examination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when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conducting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183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906" w:val="left"/>
              </w:tabs>
              <w:autoSpaceDE w:val="0"/>
              <w:widowControl/>
              <w:spacing w:line="206" w:lineRule="exact" w:before="284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may, in conducting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under section 42–</w:t>
            </w:r>
          </w:p>
          <w:p>
            <w:pPr>
              <w:autoSpaceDN w:val="0"/>
              <w:autoSpaceDE w:val="0"/>
              <w:widowControl/>
              <w:spacing w:line="216" w:lineRule="exact" w:before="216" w:after="0"/>
              <w:ind w:left="902" w:right="71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procure and receive all such evidence, written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oral, and examine all such persons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may think necessary or desirable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procure, receive or examine:</w:t>
            </w:r>
          </w:p>
        </w:tc>
      </w:tr>
    </w:tbl>
    <w:p>
      <w:pPr>
        <w:autoSpaceDN w:val="0"/>
        <w:autoSpaceDE w:val="0"/>
        <w:widowControl/>
        <w:spacing w:line="216" w:lineRule="exact" w:before="156" w:after="0"/>
        <w:ind w:left="3502" w:right="1438" w:firstLine="2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Commission may video record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 of any person under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paragraph;</w:t>
      </w:r>
    </w:p>
    <w:p>
      <w:pPr>
        <w:autoSpaceDN w:val="0"/>
        <w:autoSpaceDE w:val="0"/>
        <w:widowControl/>
        <w:spacing w:line="216" w:lineRule="exact" w:before="216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any person to attend before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being examined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to answer, orally on oath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affirmation, any question put to him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relevant,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to the matters under investigation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person to state any facts relevant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under investigation in the form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affidavit;</w:t>
      </w:r>
    </w:p>
    <w:p>
      <w:pPr>
        <w:autoSpaceDN w:val="0"/>
        <w:tabs>
          <w:tab w:pos="3502" w:val="left"/>
        </w:tabs>
        <w:autoSpaceDE w:val="0"/>
        <w:widowControl/>
        <w:spacing w:line="216" w:lineRule="exact" w:before="216" w:after="0"/>
        <w:ind w:left="31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summon any person to produce any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thing in his possession or control;</w:t>
      </w:r>
    </w:p>
    <w:p>
      <w:pPr>
        <w:autoSpaceDN w:val="0"/>
        <w:autoSpaceDE w:val="0"/>
        <w:widowControl/>
        <w:spacing w:line="216" w:lineRule="exact" w:before="216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by notice in writing  any bank, a non-banking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institution, or designated non-finance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to produce, within such time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notice, any information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form relating to the account of any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whom any inquiry or investigation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conducted under section 42 or of any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with such person, or of a company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person is a director, or of a trust in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a beneficial interest or of a firm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person is a partner, or to furnish as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specified, certified copies of such information therein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is in printable form;</w:t>
      </w:r>
    </w:p>
    <w:p>
      <w:pPr>
        <w:autoSpaceDN w:val="0"/>
        <w:autoSpaceDE w:val="0"/>
        <w:widowControl/>
        <w:spacing w:line="234" w:lineRule="exact" w:before="198" w:after="0"/>
        <w:ind w:left="3502" w:right="1296" w:hanging="32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notwithstanding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 any bank, non-banking financial institution,</w:t>
      </w:r>
    </w:p>
    <w:p>
      <w:pPr>
        <w:autoSpaceDN w:val="0"/>
        <w:autoSpaceDE w:val="0"/>
        <w:widowControl/>
        <w:spacing w:line="268" w:lineRule="exact" w:before="0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designated non-finance business to provide</w:t>
      </w:r>
    </w:p>
    <w:p>
      <w:pPr>
        <w:autoSpaceDN w:val="0"/>
        <w:autoSpaceDE w:val="0"/>
        <w:widowControl/>
        <w:spacing w:line="268" w:lineRule="exact" w:before="0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 information and material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28" w:lineRule="exact" w:before="474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subject to the provisions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Money Laundering Act, No. 5 of 2006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Financial Transactions Reporting Act, No. 6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2006, relating to–</w:t>
      </w:r>
    </w:p>
    <w:p>
      <w:pPr>
        <w:autoSpaceDN w:val="0"/>
        <w:tabs>
          <w:tab w:pos="2636" w:val="left"/>
        </w:tabs>
        <w:autoSpaceDE w:val="0"/>
        <w:widowControl/>
        <w:spacing w:line="228" w:lineRule="exact" w:before="228" w:after="0"/>
        <w:ind w:left="23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any financial service provided by such bank,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 or business, to any person;</w:t>
      </w:r>
    </w:p>
    <w:p>
      <w:pPr>
        <w:autoSpaceDN w:val="0"/>
        <w:tabs>
          <w:tab w:pos="2636" w:val="left"/>
        </w:tabs>
        <w:autoSpaceDE w:val="0"/>
        <w:widowControl/>
        <w:spacing w:line="228" w:lineRule="exact" w:before="228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details of any financial transaction carried 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any person;</w:t>
      </w:r>
    </w:p>
    <w:p>
      <w:pPr>
        <w:autoSpaceDN w:val="0"/>
        <w:autoSpaceDE w:val="0"/>
        <w:widowControl/>
        <w:spacing w:line="228" w:lineRule="exact" w:before="228" w:after="0"/>
        <w:ind w:left="2636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details of any bank accounts, deposits,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remittances, and withdrawals and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provided by any such bank,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 or business;</w:t>
      </w:r>
    </w:p>
    <w:p>
      <w:pPr>
        <w:autoSpaceDN w:val="0"/>
        <w:tabs>
          <w:tab w:pos="2636" w:val="left"/>
        </w:tabs>
        <w:autoSpaceDE w:val="0"/>
        <w:widowControl/>
        <w:spacing w:line="228" w:lineRule="exact" w:before="228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details in respect of securing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by any person; and</w:t>
      </w:r>
    </w:p>
    <w:p>
      <w:pPr>
        <w:autoSpaceDN w:val="0"/>
        <w:autoSpaceDE w:val="0"/>
        <w:widowControl/>
        <w:spacing w:line="228" w:lineRule="exact" w:before="228" w:after="0"/>
        <w:ind w:left="26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a certified statement of any account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pertaining to any account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transaction;</w:t>
      </w:r>
    </w:p>
    <w:p>
      <w:pPr>
        <w:autoSpaceDN w:val="0"/>
        <w:autoSpaceDE w:val="0"/>
        <w:widowControl/>
        <w:spacing w:line="228" w:lineRule="exact" w:before="228" w:after="130"/>
        <w:ind w:left="2158" w:right="2782" w:hanging="3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notwithstanding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from the following officers any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document which is in his possession or under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or a certified copy thereof or any entry therein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conducting an investigation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or in respect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associated offence referred to in this Act:-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3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66" w:lineRule="exact" w:before="4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66" w:lineRule="exact" w:before="64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Secretary to any Ministry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52 of the Constitution;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Secretary General of the Parliament of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appointed under Article 65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Constitution;</w:t>
            </w:r>
          </w:p>
          <w:p>
            <w:pPr>
              <w:autoSpaceDN w:val="0"/>
              <w:autoSpaceDE w:val="0"/>
              <w:widowControl/>
              <w:spacing w:line="238" w:lineRule="exact" w:before="218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 General of Inland Revenue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under section 97 of the Inland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Act, No. 24 of 2017;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34" w:lineRule="exact" w:before="490" w:after="0"/>
        <w:ind w:left="3982" w:right="1438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Governor of the Central Bank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12 of the Monetary Law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422);</w:t>
      </w:r>
    </w:p>
    <w:p>
      <w:pPr>
        <w:autoSpaceDN w:val="0"/>
        <w:tabs>
          <w:tab w:pos="3982" w:val="left"/>
        </w:tabs>
        <w:autoSpaceDE w:val="0"/>
        <w:widowControl/>
        <w:spacing w:line="228" w:lineRule="exact" w:before="228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Auditor General appointed under Article 153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autoSpaceDN w:val="0"/>
        <w:autoSpaceDE w:val="0"/>
        <w:widowControl/>
        <w:spacing w:line="228" w:lineRule="exact" w:before="228" w:after="0"/>
        <w:ind w:left="3982" w:right="1436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Head of the Department of Foreign Exchange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Central Bank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33 of the Monetary Law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422);</w:t>
      </w:r>
    </w:p>
    <w:p>
      <w:pPr>
        <w:autoSpaceDN w:val="0"/>
        <w:autoSpaceDE w:val="0"/>
        <w:widowControl/>
        <w:spacing w:line="228" w:lineRule="exact" w:before="228" w:after="0"/>
        <w:ind w:left="3982" w:right="1436" w:hanging="5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Director of the Financial Intelligence Unit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in terms of the Financial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Transactions Reporting Act, No. 6 of 2006;</w:t>
      </w:r>
    </w:p>
    <w:p>
      <w:pPr>
        <w:autoSpaceDN w:val="0"/>
        <w:autoSpaceDE w:val="0"/>
        <w:widowControl/>
        <w:spacing w:line="228" w:lineRule="exact" w:before="228" w:after="0"/>
        <w:ind w:left="3982" w:right="1436" w:hanging="5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Director-General of the Securities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Commission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19 of the Securities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Exchange Commission of Sri Lanka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19 of 2021;</w:t>
      </w:r>
    </w:p>
    <w:p>
      <w:pPr>
        <w:autoSpaceDN w:val="0"/>
        <w:autoSpaceDE w:val="0"/>
        <w:widowControl/>
        <w:spacing w:line="228" w:lineRule="exact" w:before="228" w:after="0"/>
        <w:ind w:left="3982" w:right="1438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(ix) Director-General of Customs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Customs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235);</w:t>
      </w:r>
    </w:p>
    <w:p>
      <w:pPr>
        <w:autoSpaceDN w:val="0"/>
        <w:autoSpaceDE w:val="0"/>
        <w:widowControl/>
        <w:spacing w:line="228" w:lineRule="exact" w:before="228" w:after="0"/>
        <w:ind w:left="3982" w:right="143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(x) Controller of Immigration and Emigration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4 of the Immigrants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Emigrants Act (Chapter 351);</w:t>
      </w:r>
    </w:p>
    <w:p>
      <w:pPr>
        <w:autoSpaceDN w:val="0"/>
        <w:autoSpaceDE w:val="0"/>
        <w:widowControl/>
        <w:spacing w:line="228" w:lineRule="exact" w:before="228" w:after="0"/>
        <w:ind w:left="3982" w:right="1438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(xi) Commissioner General for the Registration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appointed under section 3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Persons Act, No. 32 of 1968;</w:t>
      </w:r>
    </w:p>
    <w:p>
      <w:pPr>
        <w:autoSpaceDN w:val="0"/>
        <w:autoSpaceDE w:val="0"/>
        <w:widowControl/>
        <w:spacing w:line="228" w:lineRule="exact" w:before="228" w:after="0"/>
        <w:ind w:left="3982" w:right="1436" w:hanging="5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(xii) Controller of Imports and Exports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Imports and Exports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(Control) Act, No. 1 of 1969;</w:t>
      </w:r>
    </w:p>
    <w:p>
      <w:pPr>
        <w:autoSpaceDN w:val="0"/>
        <w:autoSpaceDE w:val="0"/>
        <w:widowControl/>
        <w:spacing w:line="232" w:lineRule="exact" w:before="224" w:after="0"/>
        <w:ind w:left="3982" w:right="1436" w:hanging="5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(xiii) Registrar General of Companies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47 of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472" w:after="0"/>
        <w:ind w:left="20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Land appointed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 of the Land Development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464);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240" w:after="0"/>
        <w:ind w:left="21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Intellectual Property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appointed under section 2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Intellectual Property Act, No. 36 of the 2003;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240" w:after="0"/>
        <w:ind w:left="20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General of Motor Traffic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204 of the Motor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Traffic Act, (Chapter 203);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240" w:after="0"/>
        <w:ind w:left="200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Telecommunications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Telecommunications Act, No. 25 of 1991;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240" w:after="0"/>
        <w:ind w:left="19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 Head of any Government department,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statutory body, or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institution;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240" w:after="0"/>
        <w:ind w:left="20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– General of Lands appointed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Registration of Documents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117);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240" w:after="0"/>
        <w:ind w:left="21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of a Provincial Council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a Special Commissioner of a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2618" w:val="left"/>
        </w:tabs>
        <w:autoSpaceDE w:val="0"/>
        <w:widowControl/>
        <w:spacing w:line="240" w:lineRule="exact" w:before="240" w:after="0"/>
        <w:ind w:left="20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any scheduled institution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autoSpaceDE w:val="0"/>
        <w:widowControl/>
        <w:spacing w:line="240" w:lineRule="exact" w:before="240" w:after="108"/>
        <w:ind w:left="213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any person in respect of whom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has been received under section 42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furnish a sworn statement in writing-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107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setting out all movable or immovable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owned or possessed at any time, or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time as may be specified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by such person and by any other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0" w:lineRule="exact" w:before="464" w:after="192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associated with such person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date on which each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 so set out was acquired, whether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purchase, gift, bequest, inheritance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otherwise;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containing particulars of such other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in the opinion of the Commission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to the investigation;</w:t>
            </w:r>
          </w:p>
        </w:tc>
      </w:tr>
    </w:tbl>
    <w:p>
      <w:pPr>
        <w:autoSpaceDN w:val="0"/>
        <w:autoSpaceDE w:val="0"/>
        <w:widowControl/>
        <w:spacing w:line="258" w:lineRule="exact" w:before="204" w:after="194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direct any person other than the persons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paragraphs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above to furnish a sworn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statement in writing-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324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66" w:lineRule="exact" w:before="20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setting out all movable or immovable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owned or possessed at any time or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time as may be specified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by such person where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has reasonable grounds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believe that such information can assist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conducted by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42; and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containing particulars of such other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in the opinion of the Commission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to such investigation: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0"/>
        <w:ind w:left="350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any person to whom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issues any direction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shall comply with such direction,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law.</w:t>
      </w:r>
    </w:p>
    <w:p>
      <w:pPr>
        <w:autoSpaceDN w:val="0"/>
        <w:autoSpaceDE w:val="0"/>
        <w:widowControl/>
        <w:spacing w:line="260" w:lineRule="exact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Commission is satisfied of any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by an officer of the Commission that any movable </w:t>
      </w:r>
      <w:r>
        <w:rPr>
          <w:rFonts w:ascii="Times" w:hAnsi="Times" w:eastAsia="Times"/>
          <w:b w:val="0"/>
          <w:i w:val="0"/>
          <w:color w:val="221F1F"/>
          <w:sz w:val="20"/>
        </w:rPr>
        <w:t>property, including any monetary instrument or any accretion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60" w:lineRule="exact" w:before="464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thereto, which is the subject matter of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evidence in relation to the commission of such offence,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the possession, custody or control of a bank,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may, notwithstanding anything contained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written law, by order direct the bank not to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with, deal in, or otherwise dispose of such property or any </w:t>
      </w:r>
      <w:r>
        <w:rPr>
          <w:rFonts w:ascii="Times" w:hAnsi="Times" w:eastAsia="Times"/>
          <w:b w:val="0"/>
          <w:i w:val="0"/>
          <w:color w:val="221F1F"/>
          <w:sz w:val="20"/>
        </w:rPr>
        <w:t>part thereof  for a period not exceeding three months.</w:t>
      </w:r>
    </w:p>
    <w:p>
      <w:pPr>
        <w:autoSpaceDN w:val="0"/>
        <w:autoSpaceDE w:val="0"/>
        <w:widowControl/>
        <w:spacing w:line="260" w:lineRule="exact" w:before="26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order under subsection (2) may include freezing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 or freezing of other financial deposits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suspected to contain proceeds of bribery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extent of the proceeds of bribery contained therein,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53, subject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that may be imposed by rules made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p>
      <w:pPr>
        <w:autoSpaceDN w:val="0"/>
        <w:autoSpaceDE w:val="0"/>
        <w:widowControl/>
        <w:spacing w:line="260" w:lineRule="exact" w:before="26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bank or any agent or employee of a bank shall not,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account of such compliance envisaged in subsection (2),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any prosecution under any other law or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 or claim by any other person under any other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contract, agreement, or arrangement, or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otherwise.</w:t>
      </w:r>
    </w:p>
    <w:p>
      <w:pPr>
        <w:autoSpaceDN w:val="0"/>
        <w:autoSpaceDE w:val="0"/>
        <w:widowControl/>
        <w:spacing w:line="260" w:lineRule="exact" w:before="26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the conclusion of any investigation conducted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the Commission may award to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been in any way implicated or concerned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under investigation or to any bank whose manager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complied with a notice issued in connection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by the Commission such sum of money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consider sufficient to meet the costs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expenses which may have been reasonably incurred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or bank in connection with the investigation.</w:t>
      </w:r>
    </w:p>
    <w:p>
      <w:pPr>
        <w:autoSpaceDN w:val="0"/>
        <w:tabs>
          <w:tab w:pos="1676" w:val="left"/>
        </w:tabs>
        <w:autoSpaceDE w:val="0"/>
        <w:widowControl/>
        <w:spacing w:line="260" w:lineRule="exact" w:before="26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All moneys awarded under subsection (5) shall be paid </w:t>
      </w:r>
      <w:r>
        <w:rPr>
          <w:rFonts w:ascii="Times" w:hAnsi="Times" w:eastAsia="Times"/>
          <w:b w:val="0"/>
          <w:i w:val="0"/>
          <w:color w:val="221F1F"/>
          <w:sz w:val="20"/>
        </w:rPr>
        <w:t>out of the Fund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0" w:lineRule="exact" w:before="468" w:after="15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person who appears before the Commission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is bound to answer truly all questions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case put to him by the officers of the Commission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the questions which would have a tendency to expose </w:t>
      </w:r>
      <w:r>
        <w:rPr>
          <w:rFonts w:ascii="Times" w:hAnsi="Times" w:eastAsia="Times"/>
          <w:b w:val="0"/>
          <w:i w:val="0"/>
          <w:color w:val="221F1F"/>
          <w:sz w:val="20"/>
        </w:rPr>
        <w:t>him to a criminal charge or to a penalty or forfeiture.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experts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  <w:tab w:pos="956" w:val="left"/>
              </w:tabs>
              <w:autoSpaceDE w:val="0"/>
              <w:widowControl/>
              <w:spacing w:line="238" w:lineRule="exact" w:before="98" w:after="0"/>
              <w:ind w:left="2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the Commission considers that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examination of any person by the Government Analyst,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Medical Practitioner, or any other local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expert is necessary for the conduct of an investigation,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may–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summon the person to be examined with the consent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person, to be subject to an examination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Government Analyst,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or foreign expert having expertise in the field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the investigation is conducted,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 Government Medical Practitioner; and</w:t>
      </w:r>
    </w:p>
    <w:p>
      <w:pPr>
        <w:autoSpaceDN w:val="0"/>
        <w:autoSpaceDE w:val="0"/>
        <w:widowControl/>
        <w:spacing w:line="240" w:lineRule="exact" w:before="240" w:after="0"/>
        <w:ind w:left="3502" w:right="143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in writing from any expert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 report on a matter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him by the Commission.</w:t>
      </w:r>
    </w:p>
    <w:p>
      <w:pPr>
        <w:autoSpaceDN w:val="0"/>
        <w:autoSpaceDE w:val="0"/>
        <w:widowControl/>
        <w:spacing w:line="240" w:lineRule="exact" w:before="240" w:after="154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person referred to in subsection (1)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to being so examined, the Commission may apply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within whose jurisdiction the investigation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carried out for an order authorizing the expert named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to examine such person and report thereon.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an order is made, the person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himself to an examination by such expert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a report to the Magistrate setting out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>of such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58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finger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impressions,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photographs,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non-intimate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samples, blood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samples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voice samples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0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person has been arrested under section 47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or, has been served with summons under section 49,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officer of the Commission may take, or cause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taken blood samples, voice samples, photographs, finger,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palm or foot impressions or impression of any part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and the weight and height measurements of that person.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40" w:lineRule="exact" w:before="472" w:after="0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identifying particulars of a person taken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be retained by the Commission, except </w:t>
      </w:r>
      <w:r>
        <w:rPr>
          <w:rFonts w:ascii="Times" w:hAnsi="Times" w:eastAsia="Times"/>
          <w:b w:val="0"/>
          <w:i w:val="0"/>
          <w:color w:val="221F1F"/>
          <w:sz w:val="20"/>
        </w:rPr>
        <w:t>that if-</w:t>
      </w:r>
    </w:p>
    <w:p>
      <w:pPr>
        <w:autoSpaceDN w:val="0"/>
        <w:tabs>
          <w:tab w:pos="2156" w:val="left"/>
        </w:tabs>
        <w:autoSpaceDE w:val="0"/>
        <w:widowControl/>
        <w:spacing w:line="240" w:lineRule="exact" w:before="24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decision is taken not to charge the person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offence; or</w:t>
      </w:r>
    </w:p>
    <w:p>
      <w:pPr>
        <w:autoSpaceDN w:val="0"/>
        <w:autoSpaceDE w:val="0"/>
        <w:widowControl/>
        <w:spacing w:line="240" w:lineRule="exact" w:before="240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is charged with an offence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discharged by a court before conviction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acquitted at his trial or on appeal, the identifying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particulars, together with any negatives or copies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shall as soon as reasonably practicable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destroyed or, if the person so prefers, delivered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person.</w:t>
      </w:r>
    </w:p>
    <w:p>
      <w:pPr>
        <w:autoSpaceDN w:val="0"/>
        <w:autoSpaceDE w:val="0"/>
        <w:widowControl/>
        <w:spacing w:line="240" w:lineRule="exact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provisions of subsection (2),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retain the identifying particulars of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been previously convicted of any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40" w:lineRule="exact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any investigation in respect of an offence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>or believed to have been committed under this Act, a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intimate sample may be taken from a person for forensic </w:t>
      </w:r>
      <w:r>
        <w:rPr>
          <w:rFonts w:ascii="Times" w:hAnsi="Times" w:eastAsia="Times"/>
          <w:b w:val="0"/>
          <w:i w:val="0"/>
          <w:color w:val="221F1F"/>
          <w:sz w:val="20"/>
        </w:rPr>
        <w:t>analysis only if-</w:t>
      </w:r>
    </w:p>
    <w:p>
      <w:pPr>
        <w:autoSpaceDN w:val="0"/>
        <w:tabs>
          <w:tab w:pos="2156" w:val="left"/>
        </w:tabs>
        <w:autoSpaceDE w:val="0"/>
        <w:widowControl/>
        <w:spacing w:line="240" w:lineRule="exact" w:before="24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person is dealt with and detained pursuant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 and</w:t>
      </w:r>
    </w:p>
    <w:p>
      <w:pPr>
        <w:autoSpaceDN w:val="0"/>
        <w:autoSpaceDE w:val="0"/>
        <w:widowControl/>
        <w:spacing w:line="240" w:lineRule="exact" w:before="240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officer not below the rank of a Deputy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or above (hereinafter referred to as the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“authorizing officer”) has authorized such taking.</w:t>
      </w:r>
    </w:p>
    <w:p>
      <w:pPr>
        <w:autoSpaceDN w:val="0"/>
        <w:autoSpaceDE w:val="0"/>
        <w:widowControl/>
        <w:spacing w:line="240" w:lineRule="exact" w:before="240" w:after="0"/>
        <w:ind w:left="1436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authorizing officer may give his authorization as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 only if he has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 grounds-</w:t>
      </w:r>
    </w:p>
    <w:p>
      <w:pPr>
        <w:autoSpaceDN w:val="0"/>
        <w:autoSpaceDE w:val="0"/>
        <w:widowControl/>
        <w:spacing w:line="246" w:lineRule="exact" w:before="234" w:after="0"/>
        <w:ind w:left="215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for suspecting that the person from whom the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intimate sample is to be taken has committed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tabs>
          <w:tab w:pos="3502" w:val="left"/>
        </w:tabs>
        <w:autoSpaceDE w:val="0"/>
        <w:widowControl/>
        <w:spacing w:line="234" w:lineRule="exact" w:before="490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believe that the sample will tend to confirm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disprove the commission of such offence.</w:t>
      </w:r>
    </w:p>
    <w:p>
      <w:pPr>
        <w:autoSpaceDN w:val="0"/>
        <w:autoSpaceDE w:val="0"/>
        <w:widowControl/>
        <w:spacing w:line="222" w:lineRule="exact" w:before="22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authorizing officer shall give his authorization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and in practical difficulty, may give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orally and as soon as possible confirm it in </w:t>
      </w:r>
      <w:r>
        <w:rPr>
          <w:rFonts w:ascii="Times" w:hAnsi="Times" w:eastAsia="Times"/>
          <w:b w:val="0"/>
          <w:i w:val="0"/>
          <w:color w:val="221F1F"/>
          <w:sz w:val="20"/>
        </w:rPr>
        <w:t>writing.</w:t>
      </w:r>
    </w:p>
    <w:p>
      <w:pPr>
        <w:autoSpaceDN w:val="0"/>
        <w:autoSpaceDE w:val="0"/>
        <w:widowControl/>
        <w:spacing w:line="222" w:lineRule="exact" w:before="2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 authorization has been given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(5), officer who has been empowered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shall, before the taking of such non-intimate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sample, inform the person from whom the sample is to be </w:t>
      </w:r>
      <w:r>
        <w:rPr>
          <w:rFonts w:ascii="Times" w:hAnsi="Times" w:eastAsia="Times"/>
          <w:b w:val="0"/>
          <w:i w:val="0"/>
          <w:color w:val="221F1F"/>
          <w:sz w:val="20"/>
        </w:rPr>
        <w:t>taken-</w:t>
      </w:r>
    </w:p>
    <w:p>
      <w:pPr>
        <w:autoSpaceDN w:val="0"/>
        <w:tabs>
          <w:tab w:pos="3502" w:val="left"/>
        </w:tabs>
        <w:autoSpaceDE w:val="0"/>
        <w:widowControl/>
        <w:spacing w:line="220" w:lineRule="exact" w:before="224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nature of the offence in which the person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suspected to have committed;</w:t>
      </w:r>
    </w:p>
    <w:p>
      <w:pPr>
        <w:autoSpaceDN w:val="0"/>
        <w:autoSpaceDE w:val="0"/>
        <w:widowControl/>
        <w:spacing w:line="222" w:lineRule="exact" w:before="222" w:after="0"/>
        <w:ind w:left="3502" w:right="143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there are reasonable grounds to believe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sample will tend to confirm or disaprove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of the offence by that person;</w:t>
      </w:r>
    </w:p>
    <w:p>
      <w:pPr>
        <w:autoSpaceDN w:val="0"/>
        <w:autoSpaceDE w:val="0"/>
        <w:widowControl/>
        <w:spacing w:line="266" w:lineRule="exact" w:before="178" w:after="0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the authorization;</w:t>
      </w:r>
    </w:p>
    <w:p>
      <w:pPr>
        <w:autoSpaceDN w:val="0"/>
        <w:tabs>
          <w:tab w:pos="3502" w:val="left"/>
        </w:tabs>
        <w:autoSpaceDE w:val="0"/>
        <w:widowControl/>
        <w:spacing w:line="224" w:lineRule="exact" w:before="220" w:after="0"/>
        <w:ind w:left="31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he may or may not consent to the taking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sample; and</w:t>
      </w:r>
    </w:p>
    <w:p>
      <w:pPr>
        <w:autoSpaceDN w:val="0"/>
        <w:autoSpaceDE w:val="0"/>
        <w:widowControl/>
        <w:spacing w:line="222" w:lineRule="exact" w:before="222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sample will be analyzed and the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derived from such analysis may provide evidence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might be used in criminal proceedings 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or any other offence for which the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arrested under this Act.</w:t>
      </w:r>
    </w:p>
    <w:p>
      <w:pPr>
        <w:autoSpaceDN w:val="0"/>
        <w:autoSpaceDE w:val="0"/>
        <w:widowControl/>
        <w:spacing w:line="222" w:lineRule="exact" w:before="2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Where a person does not consent to the taking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blood sample, finger, palm or foot impression or an impression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part of the body under subsection (1) or the taking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non-intimate sample under subsection (4),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apply to the Magistrate for an order for the taking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same from him.</w:t>
      </w:r>
    </w:p>
    <w:p>
      <w:pPr>
        <w:autoSpaceDN w:val="0"/>
        <w:autoSpaceDE w:val="0"/>
        <w:widowControl/>
        <w:spacing w:line="236" w:lineRule="exact" w:before="208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person from whom a non-intimate sample was </w:t>
      </w:r>
      <w:r>
        <w:rPr>
          <w:rFonts w:ascii="Times" w:hAnsi="Times" w:eastAsia="Times"/>
          <w:b w:val="0"/>
          <w:i w:val="0"/>
          <w:color w:val="221F1F"/>
          <w:sz w:val="20"/>
        </w:rPr>
        <w:t>taken under subsection (4) is entitled to be informed of the</w:t>
      </w:r>
    </w:p>
    <w:p>
      <w:pPr>
        <w:autoSpaceDN w:val="0"/>
        <w:autoSpaceDE w:val="0"/>
        <w:widowControl/>
        <w:spacing w:line="266" w:lineRule="exact" w:before="0" w:after="0"/>
        <w:ind w:left="0" w:right="2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results derived from the analysis of the sample.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22" w:lineRule="exact" w:before="47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Any consent given for the taking of a non-intimate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sample under this section shall be given in writing and signed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person giving the consent.</w:t>
      </w:r>
    </w:p>
    <w:p>
      <w:pPr>
        <w:autoSpaceDN w:val="0"/>
        <w:autoSpaceDE w:val="0"/>
        <w:widowControl/>
        <w:spacing w:line="220" w:lineRule="exact" w:before="224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Where an order under subsection (8) is made, the </w:t>
      </w:r>
      <w:r>
        <w:rPr>
          <w:rFonts w:ascii="Times" w:hAnsi="Times" w:eastAsia="Times"/>
          <w:b w:val="0"/>
          <w:i w:val="0"/>
          <w:color w:val="221F1F"/>
          <w:sz w:val="20"/>
        </w:rPr>
        <w:t>results shall be reported to the Magistrate by the Commission.</w:t>
      </w:r>
    </w:p>
    <w:p>
      <w:pPr>
        <w:autoSpaceDN w:val="0"/>
        <w:tabs>
          <w:tab w:pos="1696" w:val="left"/>
        </w:tabs>
        <w:autoSpaceDE w:val="0"/>
        <w:widowControl/>
        <w:spacing w:line="224" w:lineRule="exact" w:before="22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A non-intimate sample from a person may only be </w:t>
      </w:r>
      <w:r>
        <w:rPr>
          <w:rFonts w:ascii="Times" w:hAnsi="Times" w:eastAsia="Times"/>
          <w:b w:val="0"/>
          <w:i w:val="0"/>
          <w:color w:val="221F1F"/>
          <w:sz w:val="20"/>
        </w:rPr>
        <w:t>taken by a registered Medical Practitioner.</w:t>
      </w:r>
    </w:p>
    <w:p>
      <w:pPr>
        <w:autoSpaceDN w:val="0"/>
        <w:autoSpaceDE w:val="0"/>
        <w:widowControl/>
        <w:spacing w:line="222" w:lineRule="exact" w:before="222" w:after="118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(13) The Minister shall make regulations in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Commission on the privacy and the limitations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use of non-intimate samples and results of forensic </w:t>
      </w:r>
      <w:r>
        <w:rPr>
          <w:rFonts w:ascii="Times" w:hAnsi="Times" w:eastAsia="Times"/>
          <w:b w:val="0"/>
          <w:i w:val="0"/>
          <w:color w:val="221F1F"/>
          <w:sz w:val="20"/>
        </w:rPr>
        <w:t>analysis and the disposal of relevant samples and records.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6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24" w:val="left"/>
              </w:tabs>
              <w:autoSpaceDE w:val="0"/>
              <w:widowControl/>
              <w:spacing w:line="222" w:lineRule="exact" w:before="116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Magistrate to whom an application is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50, subsection (8) of section 51 or section 59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assist the conduct of an investigation by making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issuing appropriate orders and processes of court and may,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particular hold, or authorize the holding of, an identification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parade for the purpose of ascertaining the identity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offender, and may for such purpose require a suspect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to participate in such parade, to enable or allow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 to make his identification from a concealed position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make or cause to be made a record of the proceedings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parade.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Magistrates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118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Confidentiality in respect of any application made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under subsection (1) shall be maintained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proceedings pertaining to the same shall be held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in-camera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requested by the Commission subject to such considerations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for the purposes of justice and not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jeopardize the integrity of any investigation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which the assistance of the Magistrate is sought.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may–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</w:t>
            </w:r>
          </w:p>
        </w:tc>
      </w:tr>
      <w:tr>
        <w:trPr>
          <w:trHeight w:hRule="exact" w:val="1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10" w:after="0"/>
              <w:ind w:left="616" w:right="104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prohibit, by written order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as the ‘’freezing order”), any person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whom an inquiry or 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conducted under section 42, the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spouse, other family member of such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10" w:lineRule="exact" w:before="480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person holding any property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 for such first-mentioned person,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any non banking financial institution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designated non finance business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possession, custody or control of any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 or a company of which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director or a firm in which he is a partner,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parting with, dealing with or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disposing of such property or any part thereof,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transferring the ownership of,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in, any movable or immovable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specified in such order, until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such order is revoked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cause a copy of the freezing order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any such authority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think fit, including–</w:t>
      </w:r>
    </w:p>
    <w:p>
      <w:pPr>
        <w:autoSpaceDN w:val="0"/>
        <w:autoSpaceDE w:val="0"/>
        <w:widowControl/>
        <w:spacing w:line="210" w:lineRule="exact" w:before="210" w:after="0"/>
        <w:ind w:left="4462" w:right="1438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Registrar of Lands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property is situated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of an immovable property;</w:t>
      </w:r>
    </w:p>
    <w:p>
      <w:pPr>
        <w:autoSpaceDN w:val="0"/>
        <w:autoSpaceDE w:val="0"/>
        <w:widowControl/>
        <w:spacing w:line="210" w:lineRule="exact" w:before="210" w:after="0"/>
        <w:ind w:left="446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Commissioner of Motor Traffic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204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Motor Traffic Act (Chapter 203)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of a motor vehicle; and</w:t>
      </w:r>
    </w:p>
    <w:p>
      <w:pPr>
        <w:autoSpaceDN w:val="0"/>
        <w:autoSpaceDE w:val="0"/>
        <w:widowControl/>
        <w:spacing w:line="210" w:lineRule="exact" w:before="210" w:after="0"/>
        <w:ind w:left="446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Registrar-General of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471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07 of 2007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such company in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shares, stocks or debentures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company;</w:t>
      </w:r>
    </w:p>
    <w:p>
      <w:pPr>
        <w:autoSpaceDN w:val="0"/>
        <w:autoSpaceDE w:val="0"/>
        <w:widowControl/>
        <w:spacing w:line="210" w:lineRule="exact" w:before="210" w:after="0"/>
        <w:ind w:left="39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require, by written order, any authority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 copy of the freezing order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served, to cause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to be registered or filed in any register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record maintained by such authority;</w:t>
      </w:r>
    </w:p>
    <w:p>
      <w:pPr>
        <w:autoSpaceDN w:val="0"/>
        <w:autoSpaceDE w:val="0"/>
        <w:widowControl/>
        <w:spacing w:line="210" w:lineRule="exact" w:before="210" w:after="0"/>
        <w:ind w:left="39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by written order the Controller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and Emigration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4 of the Immigrants and Emigrants</w:t>
      </w:r>
    </w:p>
    <w:p>
      <w:pPr>
        <w:autoSpaceDN w:val="0"/>
        <w:autoSpaceDE w:val="0"/>
        <w:widowControl/>
        <w:spacing w:line="268" w:lineRule="exact" w:before="0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 (Chapter 351) to impound the passport</w:t>
      </w:r>
    </w:p>
    <w:p>
      <w:pPr>
        <w:autoSpaceDN w:val="0"/>
        <w:autoSpaceDE w:val="0"/>
        <w:widowControl/>
        <w:spacing w:line="266" w:lineRule="exact" w:before="6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other travel documents or to take all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16" w:lineRule="exact" w:before="478" w:after="0"/>
        <w:ind w:left="26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steps as may be necessary to prevent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departure from Sri Lanka of any person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whom an information or a compliant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communication has been received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42 for such period not exceeding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months, as may be specified in such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order; and</w:t>
      </w:r>
    </w:p>
    <w:p>
      <w:pPr>
        <w:autoSpaceDN w:val="0"/>
        <w:autoSpaceDE w:val="0"/>
        <w:widowControl/>
        <w:spacing w:line="216" w:lineRule="exact" w:before="216" w:after="0"/>
        <w:ind w:left="265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require by written order, any police officer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specified in that order, whether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or by office, to take all such steps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to prevent the departure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of any person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any information or compliant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under section 42 for such period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months, as may be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such order.</w:t>
      </w:r>
    </w:p>
    <w:p>
      <w:pPr>
        <w:autoSpaceDN w:val="0"/>
        <w:autoSpaceDE w:val="0"/>
        <w:widowControl/>
        <w:spacing w:line="216" w:lineRule="exact" w:before="21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within seven days during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freezing order shall be in force, make an application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Court seeking confirmation of such freezing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also if the circumstances so necessitate, request an </w:t>
      </w:r>
      <w:r>
        <w:rPr>
          <w:rFonts w:ascii="Times" w:hAnsi="Times" w:eastAsia="Times"/>
          <w:b w:val="0"/>
          <w:i w:val="0"/>
          <w:color w:val="221F1F"/>
          <w:sz w:val="20"/>
        </w:rPr>
        <w:t>extension of the original period of seven days.</w:t>
      </w:r>
    </w:p>
    <w:p>
      <w:pPr>
        <w:autoSpaceDN w:val="0"/>
        <w:autoSpaceDE w:val="0"/>
        <w:widowControl/>
        <w:spacing w:line="216" w:lineRule="exact" w:before="21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High Court is satisfied that there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reasons for the making of such freezing order,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may confirm the freezing order and also where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is made for the extension thereof, grant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for such periods as it considers necessary, subject </w:t>
      </w:r>
      <w:r>
        <w:rPr>
          <w:rFonts w:ascii="Times" w:hAnsi="Times" w:eastAsia="Times"/>
          <w:b w:val="0"/>
          <w:i w:val="0"/>
          <w:color w:val="221F1F"/>
          <w:sz w:val="20"/>
        </w:rPr>
        <w:t>however –</w:t>
      </w:r>
    </w:p>
    <w:p>
      <w:pPr>
        <w:autoSpaceDN w:val="0"/>
        <w:tabs>
          <w:tab w:pos="2176" w:val="left"/>
        </w:tabs>
        <w:autoSpaceDE w:val="0"/>
        <w:widowControl/>
        <w:spacing w:line="216" w:lineRule="exact" w:before="216" w:after="0"/>
        <w:ind w:left="18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any other orders which may be made by the High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Court; and</w:t>
      </w:r>
    </w:p>
    <w:p>
      <w:pPr>
        <w:autoSpaceDN w:val="0"/>
        <w:autoSpaceDE w:val="0"/>
        <w:widowControl/>
        <w:spacing w:line="216" w:lineRule="exact" w:before="216" w:after="0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the requirement that the maximum period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so granted shall not exceed one year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the obtaining of the freezing order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autoSpaceDE w:val="0"/>
        <w:widowControl/>
        <w:spacing w:line="216" w:lineRule="exact" w:before="216" w:after="0"/>
        <w:ind w:left="2176" w:right="2736" w:firstLine="20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an indictment is filed for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Act, the freezing order shall unless</w:t>
      </w:r>
    </w:p>
    <w:p>
      <w:pPr>
        <w:autoSpaceDN w:val="0"/>
        <w:autoSpaceDE w:val="0"/>
        <w:widowControl/>
        <w:spacing w:line="266" w:lineRule="exact" w:before="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vacated by the High Court for reasons to be recorded,</w:t>
      </w:r>
    </w:p>
    <w:p>
      <w:pPr>
        <w:autoSpaceDN w:val="0"/>
        <w:autoSpaceDE w:val="0"/>
        <w:widowControl/>
        <w:spacing w:line="266" w:lineRule="exact" w:before="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remain in force until the conclusion of the trial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28" w:lineRule="exact" w:before="474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offence, or where an appeal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preferred against a conviction for such offence, until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determination of the appeal.</w:t>
      </w:r>
    </w:p>
    <w:p>
      <w:pPr>
        <w:autoSpaceDN w:val="0"/>
        <w:autoSpaceDE w:val="0"/>
        <w:widowControl/>
        <w:spacing w:line="228" w:lineRule="exact" w:before="2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High Court confirms a freezing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it shall cause a notice of such order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at least one newspaper circulating in the Sinhala,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Tamil and English languages, in order to facilitate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bona fide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parties to make application to the High Court in support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claims to the account, property or investment which </w:t>
      </w:r>
      <w:r>
        <w:rPr>
          <w:rFonts w:ascii="Times" w:hAnsi="Times" w:eastAsia="Times"/>
          <w:b w:val="0"/>
          <w:i w:val="0"/>
          <w:color w:val="221F1F"/>
          <w:sz w:val="20"/>
        </w:rPr>
        <w:t>is subject to the order of freezing.</w:t>
      </w:r>
    </w:p>
    <w:p>
      <w:pPr>
        <w:autoSpaceDN w:val="0"/>
        <w:tabs>
          <w:tab w:pos="3022" w:val="left"/>
        </w:tabs>
        <w:autoSpaceDE w:val="0"/>
        <w:widowControl/>
        <w:spacing w:line="228" w:lineRule="exact" w:before="228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movable property is seized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seizure shall be effected by removing the 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from the possession, custody or control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whom it is seized and placing it under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or authority and at such place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Commission: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it appears to the satisfaction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that it is not practicable, or is not desirable,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effect removal of any property under this subsection,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may leave it at the premises in which it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seized under the custody of an authorized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28" w:lineRule="exact" w:before="228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the provisions of subsection (5), when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property, including any movable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(10), has been seized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authorized officer of the Commission other than the officer </w:t>
      </w:r>
      <w:r>
        <w:rPr>
          <w:rFonts w:ascii="Times" w:hAnsi="Times" w:eastAsia="Times"/>
          <w:b w:val="0"/>
          <w:i w:val="0"/>
          <w:color w:val="221F1F"/>
          <w:sz w:val="20"/>
        </w:rPr>
        <w:t>who effected the seizure, may-</w:t>
      </w:r>
    </w:p>
    <w:p>
      <w:pPr>
        <w:autoSpaceDN w:val="0"/>
        <w:autoSpaceDE w:val="0"/>
        <w:widowControl/>
        <w:spacing w:line="228" w:lineRule="exact" w:before="228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temporarily return the movable property to the owner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or to the person from whose possession,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 or control it was seized, or to such person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entitled thereto, subject to such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may be imposed, and subject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to sufficient security being furnished to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movable property shall be surrendered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demand being made by the officer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the release and that such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conditions, if any, shall be complied with;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22" w:lineRule="exact" w:before="480" w:after="0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return the movable property to the owner thereof,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person from whose possession, custody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it was seized, or to such person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thereto, with liberty for the person to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movable property is so returned to dispose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property, such return being subject to security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furnished in an amount not less than an amount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represents the open market value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property on the date on which it is so returned.</w:t>
      </w:r>
    </w:p>
    <w:p>
      <w:pPr>
        <w:autoSpaceDN w:val="0"/>
        <w:autoSpaceDE w:val="0"/>
        <w:widowControl/>
        <w:spacing w:line="222" w:lineRule="exact" w:before="22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person to whom movable property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returned fails to surrender such property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demand or comply with any term or condition imposed under </w:t>
      </w:r>
      <w:r>
        <w:rPr>
          <w:rFonts w:ascii="Times" w:hAnsi="Times" w:eastAsia="Times"/>
          <w:b w:val="0"/>
          <w:i w:val="0"/>
          <w:color w:val="221F1F"/>
          <w:sz w:val="20"/>
        </w:rPr>
        <w:t>that paragraph,-</w:t>
      </w:r>
    </w:p>
    <w:p>
      <w:pPr>
        <w:autoSpaceDN w:val="0"/>
        <w:tabs>
          <w:tab w:pos="2176" w:val="left"/>
        </w:tabs>
        <w:autoSpaceDE w:val="0"/>
        <w:widowControl/>
        <w:spacing w:line="220" w:lineRule="exact" w:before="224" w:after="0"/>
        <w:ind w:left="18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security furnished in respect of such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forfeited; and</w:t>
      </w:r>
    </w:p>
    <w:p>
      <w:pPr>
        <w:autoSpaceDN w:val="0"/>
        <w:autoSpaceDE w:val="0"/>
        <w:widowControl/>
        <w:spacing w:line="222" w:lineRule="exact" w:before="222" w:after="0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person shall commit an offence punishable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seven years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 fine not exceeding one million rupees.</w:t>
      </w:r>
    </w:p>
    <w:p>
      <w:pPr>
        <w:autoSpaceDN w:val="0"/>
        <w:autoSpaceDE w:val="0"/>
        <w:widowControl/>
        <w:spacing w:line="222" w:lineRule="exact" w:before="22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an order of forfeiture of security is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in respect of property temporarily returned as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(7), such forfeiture shall be effected by forfeiting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security furnished by the person to whom the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>was returned.</w:t>
      </w:r>
    </w:p>
    <w:p>
      <w:pPr>
        <w:autoSpaceDN w:val="0"/>
        <w:autoSpaceDE w:val="0"/>
        <w:widowControl/>
        <w:spacing w:line="222" w:lineRule="exact" w:before="22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When any movable property seized under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consists of money, shares, securities, stocks, debentures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choose-in-action in the possession or under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control of any person other than the person against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is intended to be taken, the seizure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effected by an authorized officer of the Commission serving </w:t>
      </w:r>
      <w:r>
        <w:rPr>
          <w:rFonts w:ascii="Times" w:hAnsi="Times" w:eastAsia="Times"/>
          <w:b w:val="0"/>
          <w:i w:val="0"/>
          <w:color w:val="221F1F"/>
          <w:sz w:val="20"/>
        </w:rPr>
        <w:t>an order on such other person–</w:t>
      </w:r>
    </w:p>
    <w:p>
      <w:pPr>
        <w:autoSpaceDN w:val="0"/>
        <w:tabs>
          <w:tab w:pos="2176" w:val="left"/>
        </w:tabs>
        <w:autoSpaceDE w:val="0"/>
        <w:widowControl/>
        <w:spacing w:line="224" w:lineRule="exact" w:before="220" w:after="0"/>
        <w:ind w:left="18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prohibiting him from using, transferring, or dealing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such property; or</w:t>
      </w:r>
    </w:p>
    <w:p>
      <w:pPr>
        <w:autoSpaceDN w:val="0"/>
        <w:autoSpaceDE w:val="0"/>
        <w:widowControl/>
        <w:spacing w:line="234" w:lineRule="exact" w:before="210" w:after="0"/>
        <w:ind w:left="2176" w:right="2736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requiring him to surrender the property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in the manner and within the time</w:t>
      </w:r>
    </w:p>
    <w:p>
      <w:pPr>
        <w:autoSpaceDN w:val="0"/>
        <w:autoSpaceDE w:val="0"/>
        <w:widowControl/>
        <w:spacing w:line="268" w:lineRule="exact" w:before="0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the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12" w:lineRule="exact" w:before="48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Where any movable property seized or freezed is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speedy decay or deterioration, or cannot be maintained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difficulty, or is not practicable to be maintained,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cannot be dealt with under subsection (6), upon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that regard by the Director-General or any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Commission, the High Court may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sell or cause to be sold the property and to hold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the sale in the manner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>such Court:</w:t>
      </w:r>
    </w:p>
    <w:p>
      <w:pPr>
        <w:autoSpaceDN w:val="0"/>
        <w:autoSpaceDE w:val="0"/>
        <w:widowControl/>
        <w:spacing w:line="212" w:lineRule="exact" w:before="21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High Court may order to deduct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or expense of the maintenance and sale of property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proceeds of any proceedings under this Act.</w:t>
      </w:r>
    </w:p>
    <w:p>
      <w:pPr>
        <w:autoSpaceDN w:val="0"/>
        <w:autoSpaceDE w:val="0"/>
        <w:widowControl/>
        <w:spacing w:line="212" w:lineRule="exact" w:before="21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A transaction shall not be effected in relation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account, property or investment where a freezing order is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and any transaction which is so effected shall be null </w:t>
      </w:r>
      <w:r>
        <w:rPr>
          <w:rFonts w:ascii="Times" w:hAnsi="Times" w:eastAsia="Times"/>
          <w:b w:val="0"/>
          <w:i w:val="0"/>
          <w:color w:val="221F1F"/>
          <w:sz w:val="20"/>
        </w:rPr>
        <w:t>and void.</w:t>
      </w:r>
    </w:p>
    <w:p>
      <w:pPr>
        <w:autoSpaceDN w:val="0"/>
        <w:autoSpaceDE w:val="0"/>
        <w:widowControl/>
        <w:spacing w:line="212" w:lineRule="exact" w:before="210" w:after="9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Before making a freezing order under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Court may on an application made in that behalf,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Court is of the opinion that such an order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 the legitimate business or any other interest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affected by such freezing order, make order permitting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essential transaction relating to such account,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investment to be carried out subject to such supervision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under the direction of an officer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as may be directed by such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50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Prohibition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  <w:p>
            <w:pPr>
              <w:autoSpaceDN w:val="0"/>
              <w:autoSpaceDE w:val="0"/>
              <w:widowControl/>
              <w:spacing w:line="192" w:lineRule="exact" w:before="91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investigation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techniques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854" w:val="left"/>
              </w:tabs>
              <w:autoSpaceDE w:val="0"/>
              <w:widowControl/>
              <w:spacing w:line="210" w:lineRule="exact" w:before="126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Commission is satisfied that any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the subject matter of an offence under this Act or was 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commission of any such offence, and such property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held or deposited outside Sri Lanka, the Commission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application to the High Court for an order prohibiting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person by whom the property is held or with whom it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deposited from dealing with the property.</w:t>
            </w:r>
          </w:p>
          <w:p>
            <w:pPr>
              <w:autoSpaceDN w:val="0"/>
              <w:tabs>
                <w:tab w:pos="402" w:val="left"/>
                <w:tab w:pos="854" w:val="left"/>
              </w:tabs>
              <w:autoSpaceDE w:val="0"/>
              <w:widowControl/>
              <w:spacing w:line="206" w:lineRule="exact" w:before="230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may, in an investigation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42 of this Act, use any investigation technique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following:-</w:t>
            </w:r>
          </w:p>
        </w:tc>
      </w:tr>
    </w:tbl>
    <w:p>
      <w:pPr>
        <w:autoSpaceDN w:val="0"/>
        <w:autoSpaceDE w:val="0"/>
        <w:widowControl/>
        <w:spacing w:line="216" w:lineRule="exact" w:before="146" w:after="0"/>
        <w:ind w:left="352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authorize a person who has reported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a demand for a bribe, to directly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indirectly, give or receive it as demanded;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1676" w:val="left"/>
          <w:tab w:pos="1812" w:val="left"/>
          <w:tab w:pos="1826" w:val="left"/>
          <w:tab w:pos="1856" w:val="left"/>
        </w:tabs>
        <w:autoSpaceDE w:val="0"/>
        <w:widowControl/>
        <w:spacing w:line="402" w:lineRule="exact" w:before="30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surveillance and observation;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undercover operations;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video recording;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using bugging devices;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controlled deleveries: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specify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the procedures to be followed on the use of investigative </w:t>
      </w:r>
      <w:r>
        <w:rPr>
          <w:rFonts w:ascii="Times" w:hAnsi="Times" w:eastAsia="Times"/>
          <w:b w:val="0"/>
          <w:i w:val="0"/>
          <w:color w:val="221F1F"/>
          <w:sz w:val="20"/>
        </w:rPr>
        <w:t>techniques under this section.</w:t>
      </w:r>
    </w:p>
    <w:p>
      <w:pPr>
        <w:autoSpaceDN w:val="0"/>
        <w:autoSpaceDE w:val="0"/>
        <w:widowControl/>
        <w:spacing w:line="234" w:lineRule="exact" w:before="234" w:after="14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</w:t>
      </w:r>
      <w:r>
        <w:rPr>
          <w:rFonts w:ascii="Times" w:hAnsi="Times" w:eastAsia="Times"/>
          <w:b w:val="0"/>
          <w:i/>
          <w:color w:val="221F1F"/>
          <w:sz w:val="20"/>
        </w:rPr>
        <w:t>ex 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obtain an order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High Court for the purposes of paragraphs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(1). Confidentiality in respect of any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to the High Court shall be maintained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pertaining to the same shall be held </w:t>
      </w:r>
      <w:r>
        <w:rPr>
          <w:rFonts w:ascii="Times" w:hAnsi="Times" w:eastAsia="Times"/>
          <w:b w:val="0"/>
          <w:i/>
          <w:color w:val="221F1F"/>
          <w:sz w:val="20"/>
        </w:rPr>
        <w:t>in-camera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3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6" w:val="left"/>
              </w:tabs>
              <w:autoSpaceDE w:val="0"/>
              <w:widowControl/>
              <w:spacing w:line="280" w:lineRule="exact" w:before="58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by way of rules specify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criteria for the protection and preservation of information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or collected by the Commission by way of a data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message, electronic document, electronic record or other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in electronic form.</w:t>
            </w:r>
          </w:p>
          <w:p>
            <w:pPr>
              <w:autoSpaceDN w:val="0"/>
              <w:tabs>
                <w:tab w:pos="1464" w:val="left"/>
                <w:tab w:pos="2122" w:val="left"/>
                <w:tab w:pos="3568" w:val="left"/>
                <w:tab w:pos="4260" w:val="left"/>
                <w:tab w:pos="5222" w:val="left"/>
              </w:tabs>
              <w:autoSpaceDE w:val="0"/>
              <w:widowControl/>
              <w:spacing w:line="280" w:lineRule="exact" w:before="198" w:after="0"/>
              <w:ind w:left="9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telecommunication, satellite, digital service or data service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provider, to provide–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preservation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  <w:p>
            <w:pPr>
              <w:autoSpaceDN w:val="0"/>
              <w:autoSpaceDE w:val="0"/>
              <w:widowControl/>
              <w:spacing w:line="192" w:lineRule="exact" w:before="810" w:after="0"/>
              <w:ind w:left="15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providers</w:t>
            </w:r>
          </w:p>
        </w:tc>
      </w:tr>
    </w:tbl>
    <w:p>
      <w:pPr>
        <w:autoSpaceDN w:val="0"/>
        <w:tabs>
          <w:tab w:pos="2158" w:val="left"/>
        </w:tabs>
        <w:autoSpaceDE w:val="0"/>
        <w:widowControl/>
        <w:spacing w:line="304" w:lineRule="exact" w:before="50" w:after="0"/>
        <w:ind w:left="18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services provided or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such service provider to any person;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services enjoyed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such services have been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information, data or document or record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stored, archived or otherwise kept,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56" w:lineRule="exact" w:before="474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pertaining to the uploading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downloading of data or information, to or from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through the service provided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provider,</w:t>
      </w:r>
    </w:p>
    <w:p>
      <w:pPr>
        <w:autoSpaceDN w:val="0"/>
        <w:autoSpaceDE w:val="0"/>
        <w:widowControl/>
        <w:spacing w:line="252" w:lineRule="exact" w:before="258" w:after="138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in the opinion of the Commission such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of use in the investigations conducted on any act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amount to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Interception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authorized officer of the Commission may</w:t>
            </w:r>
          </w:p>
        </w:tc>
      </w:tr>
      <w:tr>
        <w:trPr>
          <w:trHeight w:hRule="exact" w:val="133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2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apply in writing to the High Court for a warrant authorizing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covert monitoring of any conduct and recording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if such officer has reasonable grounds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suspect or believe that a person has committed, is committing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is about to commit an offence under this Act.</w:t>
            </w:r>
          </w:p>
        </w:tc>
      </w:tr>
    </w:tbl>
    <w:p>
      <w:pPr>
        <w:autoSpaceDN w:val="0"/>
        <w:autoSpaceDE w:val="0"/>
        <w:widowControl/>
        <w:spacing w:line="254" w:lineRule="exact" w:before="19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High Court Judge may, upon receiving a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(1), issue a warrant after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that there are reasonable grounds for such suspicion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belief to authorize the covert monitoring and recording,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means, of the conduct and communications,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telecommunications, of the person. Confidentiality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application made to the High Court shall be maintained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proceedings pertaining to the same shall be held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ex </w:t>
      </w:r>
      <w:r>
        <w:rPr>
          <w:rFonts w:ascii="Times" w:hAnsi="Times" w:eastAsia="Times"/>
          <w:b w:val="0"/>
          <w:i/>
          <w:color w:val="221F1F"/>
          <w:sz w:val="20"/>
        </w:rPr>
        <w:t>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221F1F"/>
          <w:sz w:val="20"/>
        </w:rPr>
        <w:t>in-camera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4" w:lineRule="exact" w:before="25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warrant issued under this section may be renewed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application made in that behalf by the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officer.</w:t>
      </w:r>
    </w:p>
    <w:p>
      <w:pPr>
        <w:autoSpaceDN w:val="0"/>
        <w:tabs>
          <w:tab w:pos="3042" w:val="left"/>
        </w:tabs>
        <w:autoSpaceDE w:val="0"/>
        <w:widowControl/>
        <w:spacing w:line="254" w:lineRule="exact" w:before="25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warrant issued under this section may authorize any </w:t>
      </w:r>
      <w:r>
        <w:rPr>
          <w:rFonts w:ascii="Times" w:hAnsi="Times" w:eastAsia="Times"/>
          <w:b w:val="0"/>
          <w:i w:val="0"/>
          <w:color w:val="221F1F"/>
          <w:sz w:val="20"/>
        </w:rPr>
        <w:t>officer-</w:t>
      </w:r>
    </w:p>
    <w:p>
      <w:pPr>
        <w:autoSpaceDN w:val="0"/>
        <w:autoSpaceDE w:val="0"/>
        <w:widowControl/>
        <w:spacing w:line="256" w:lineRule="exact" w:before="252" w:after="0"/>
        <w:ind w:left="3522" w:right="14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overtly or covertly enter or, in the case of a renewed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warrant, re-enter any place specified in the warrant,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force if necessary, for the purpose of executing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warrant;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68" w:lineRule="exact" w:before="456" w:after="0"/>
        <w:ind w:left="18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the case of a renewed warrant, to continue</w:t>
      </w:r>
    </w:p>
    <w:p>
      <w:pPr>
        <w:autoSpaceDN w:val="0"/>
        <w:autoSpaceDE w:val="0"/>
        <w:widowControl/>
        <w:spacing w:line="258" w:lineRule="exact" w:before="10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recording pursuant to the original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warrant.</w:t>
      </w:r>
    </w:p>
    <w:p>
      <w:pPr>
        <w:autoSpaceDN w:val="0"/>
        <w:autoSpaceDE w:val="0"/>
        <w:widowControl/>
        <w:spacing w:line="258" w:lineRule="exact" w:before="264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circumstances are such that a written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 is not reasonably practicable, an oral</w:t>
      </w:r>
    </w:p>
    <w:p>
      <w:pPr>
        <w:autoSpaceDN w:val="0"/>
        <w:autoSpaceDE w:val="0"/>
        <w:widowControl/>
        <w:spacing w:line="266" w:lineRule="exact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application may be made.</w:t>
      </w:r>
    </w:p>
    <w:p>
      <w:pPr>
        <w:autoSpaceDN w:val="0"/>
        <w:tabs>
          <w:tab w:pos="1696" w:val="left"/>
        </w:tabs>
        <w:autoSpaceDE w:val="0"/>
        <w:widowControl/>
        <w:spacing w:line="242" w:lineRule="exact" w:before="27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format of the application shall be as specified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by way of rules.</w:t>
      </w:r>
    </w:p>
    <w:p>
      <w:pPr>
        <w:autoSpaceDN w:val="0"/>
        <w:autoSpaceDE w:val="0"/>
        <w:widowControl/>
        <w:spacing w:line="244" w:lineRule="exact" w:before="246" w:after="16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shall ensure that any recording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this Act shall be used solely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may, for the purpose of–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Unlocking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data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determining the identity of a person who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an offence;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656" w:val="left"/>
        </w:tabs>
        <w:autoSpaceDE w:val="0"/>
        <w:widowControl/>
        <w:spacing w:line="242" w:lineRule="exact" w:before="188" w:after="0"/>
        <w:ind w:left="23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determining the location of a person who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p>
      <w:pPr>
        <w:autoSpaceDN w:val="0"/>
        <w:tabs>
          <w:tab w:pos="2656" w:val="left"/>
        </w:tabs>
        <w:autoSpaceDE w:val="0"/>
        <w:widowControl/>
        <w:spacing w:line="242" w:lineRule="exact" w:before="248" w:after="0"/>
        <w:ind w:left="232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facilitating the conduct of an investigation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into an offence;</w:t>
      </w:r>
    </w:p>
    <w:p>
      <w:pPr>
        <w:autoSpaceDN w:val="0"/>
        <w:tabs>
          <w:tab w:pos="2656" w:val="left"/>
        </w:tabs>
        <w:autoSpaceDE w:val="0"/>
        <w:widowControl/>
        <w:spacing w:line="242" w:lineRule="exact" w:before="248" w:after="0"/>
        <w:ind w:left="23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gathering evidence against a person who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p>
      <w:pPr>
        <w:autoSpaceDN w:val="0"/>
        <w:autoSpaceDE w:val="0"/>
        <w:widowControl/>
        <w:spacing w:line="244" w:lineRule="exact" w:before="246" w:after="0"/>
        <w:ind w:left="2656" w:right="276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determining whether one or more persons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conspiring, planning, preparing or attempting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commit an offence; or</w:t>
      </w:r>
    </w:p>
    <w:p>
      <w:pPr>
        <w:autoSpaceDN w:val="0"/>
        <w:tabs>
          <w:tab w:pos="2656" w:val="left"/>
        </w:tabs>
        <w:autoSpaceDE w:val="0"/>
        <w:widowControl/>
        <w:spacing w:line="244" w:lineRule="exact" w:before="244" w:after="0"/>
        <w:ind w:left="23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taking measures to prevent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 offence,</w:t>
      </w:r>
    </w:p>
    <w:p>
      <w:pPr>
        <w:autoSpaceDN w:val="0"/>
        <w:autoSpaceDE w:val="0"/>
        <w:widowControl/>
        <w:spacing w:line="244" w:lineRule="exact" w:before="244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  make an application to a Magistrate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authorize the Commission 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24" w:lineRule="exact" w:before="490" w:after="0"/>
        <w:ind w:left="446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direct any person who provides locking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encryption services pertaining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or storage services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 of any data or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thing, to unlock or unencrypt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or equipment and provide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contained therein;</w:t>
      </w:r>
    </w:p>
    <w:p>
      <w:pPr>
        <w:autoSpaceDN w:val="0"/>
        <w:autoSpaceDE w:val="0"/>
        <w:widowControl/>
        <w:spacing w:line="222" w:lineRule="exact" w:before="222" w:after="0"/>
        <w:ind w:left="446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intercept, read, listen or record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postal message or electronic mail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telephone, voice, internet, or video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conversation, or video conference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communication through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medium; or</w:t>
      </w:r>
    </w:p>
    <w:p>
      <w:pPr>
        <w:autoSpaceDN w:val="0"/>
        <w:autoSpaceDE w:val="0"/>
        <w:widowControl/>
        <w:spacing w:line="222" w:lineRule="exact" w:before="222" w:after="110"/>
        <w:ind w:left="446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access any analogue or digital data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of any exchange or transfer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94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  <w:tab w:pos="954" w:val="left"/>
              </w:tabs>
              <w:autoSpaceDE w:val="0"/>
              <w:widowControl/>
              <w:spacing w:line="222" w:lineRule="exact" w:before="122" w:after="0"/>
              <w:ind w:left="2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the Commission may, if satisfied that there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reasonable grounds for suspecting that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consisting of soliciting, accepting or offering by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gratification which or the value of which does not exceed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ten thousand rupees has been committed under this Act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other than a police officer, the Commission may require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police officer of or above the rank of an Assistant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Superintendent of Police named in such order or an authorized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to conduct  an investigation in the matter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or mode as may be specified in that order.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authorize the investigation of any bank account, share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account, purchase account, expense account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account, or any safe deposit box in any bank, and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sufficient authority for the disclosure or production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of all or any information or accounts or documents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articles as may be required by the officer so authorized.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Director-General upon the direction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provide advice, give directions, or take </w:t>
      </w:r>
      <w:r>
        <w:rPr>
          <w:rFonts w:ascii="Times" w:hAnsi="Times" w:eastAsia="Times"/>
          <w:b w:val="0"/>
          <w:i w:val="0"/>
          <w:color w:val="221F1F"/>
          <w:sz w:val="20"/>
        </w:rPr>
        <w:t>over at any stage any investigation which has commenced</w:t>
      </w:r>
    </w:p>
    <w:p>
      <w:pPr>
        <w:autoSpaceDN w:val="0"/>
        <w:autoSpaceDE w:val="0"/>
        <w:widowControl/>
        <w:spacing w:line="266" w:lineRule="exact" w:before="0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section in respect of any offence and to conduct</w:t>
      </w:r>
    </w:p>
    <w:p>
      <w:pPr>
        <w:autoSpaceDN w:val="0"/>
        <w:autoSpaceDE w:val="0"/>
        <w:widowControl/>
        <w:spacing w:line="268" w:lineRule="exact" w:before="10" w:after="0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direct such investigation.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54" w:lineRule="exact" w:before="468" w:after="18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conclusion of the investigation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police officer from whom the Commission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requested an investigation under subsection (1)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a report to the Commission in writing on such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 and such report shall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1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full statement of the circumstances relating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matter;</w:t>
            </w:r>
          </w:p>
          <w:p>
            <w:pPr>
              <w:autoSpaceDN w:val="0"/>
              <w:autoSpaceDE w:val="0"/>
              <w:widowControl/>
              <w:spacing w:line="266" w:lineRule="exact" w:before="2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 of the statements of all witnesses; and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other information, documents, or productions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may be relevant or as may be called for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54" w:lineRule="exact" w:before="194" w:after="18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outcome of an investigation concluded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forthwith be forwarded to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enabling the Commission to take steps under section 65.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the circumstances of the case so justify, a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Joint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15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joint investigation team may be formed for a specific 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an agreement between the Commission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investigative authority in Sri Lanka as may be determined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Commission for the purpose of conducting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into an alleged offence referred to in     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4" w:after="18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also establish joint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teams in relation to the following, where a request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made by a foreign State:-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58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4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matters falling under bilateral or multilateral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agreements or arrangements to which Sri Lanka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other foreign State are parties; or</w:t>
            </w:r>
          </w:p>
          <w:p>
            <w:pPr>
              <w:autoSpaceDN w:val="0"/>
              <w:autoSpaceDE w:val="0"/>
              <w:widowControl/>
              <w:spacing w:line="258" w:lineRule="exact" w:before="25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absence of such agreements or arrangements,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case-by-case basis.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tabs>
          <w:tab w:pos="3042" w:val="left"/>
        </w:tabs>
        <w:autoSpaceDE w:val="0"/>
        <w:widowControl/>
        <w:spacing w:line="262" w:lineRule="exact" w:before="462" w:after="19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Joint investigation team under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may be established when-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99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8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or body of persons assigned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duties of investigation, law enforcement, regulatory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tasks, prosecutions and involving in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on the same subject matter,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requires coordinated and harmonized actions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agencies or States involved in the investigation;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62" w:lineRule="exact" w:before="25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purposes of subsection (2), investigative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actions have to be carried out in Sri Lanka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foreign State simultaneously.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192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Information obtained during joint investigations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used by competent courts, where the persons who were </w:t>
      </w:r>
      <w:r>
        <w:rPr>
          <w:rFonts w:ascii="Times" w:hAnsi="Times" w:eastAsia="Times"/>
          <w:b w:val="0"/>
          <w:i w:val="0"/>
          <w:color w:val="221F1F"/>
          <w:sz w:val="20"/>
        </w:rPr>
        <w:t>been investigated are tried in such courts.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Revealing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sharing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Commission, the Director-General or any</w:t>
            </w:r>
          </w:p>
        </w:tc>
      </w:tr>
      <w:tr>
        <w:trPr>
          <w:trHeight w:hRule="exact" w:val="1098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24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officer or employee of the Commission or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whose services are retained under section 27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compelled to reveal the source of any information received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this Act.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2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share information relevant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investigation with any local law enforcement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Government authority or any other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as provided under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bilateral or multilateral agreements or arrangements, or in </w:t>
      </w:r>
      <w:r>
        <w:rPr>
          <w:rFonts w:ascii="Times" w:hAnsi="Times" w:eastAsia="Times"/>
          <w:b w:val="0"/>
          <w:i w:val="0"/>
          <w:color w:val="221F1F"/>
          <w:sz w:val="20"/>
        </w:rPr>
        <w:t>the absence of such agreements or arrangements on a case-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by-case basis for the purposes of investigation, prosecution </w:t>
      </w:r>
      <w:r>
        <w:rPr>
          <w:rFonts w:ascii="Times" w:hAnsi="Times" w:eastAsia="Times"/>
          <w:b w:val="0"/>
          <w:i w:val="0"/>
          <w:color w:val="221F1F"/>
          <w:sz w:val="20"/>
        </w:rPr>
        <w:t>and judicial proceedings under the law of the foreign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63.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–</w:t>
            </w:r>
          </w:p>
        </w:tc>
      </w:tr>
      <w:tr>
        <w:trPr>
          <w:trHeight w:hRule="exact" w:val="19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cooperation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0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</w:tr>
      <w:tr>
        <w:trPr>
          <w:trHeight w:hRule="exact" w:val="4470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 with criminal investigative authorities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law enforcement authorities in foreign States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same or connected matter when giving effect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Act; and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share any report or information with any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agency of a foreign State or of an 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organization or body of persons or other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agency established by the Government of a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 that has powers and duties similar to those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Commission, on such terms and conditions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set out in any agreement or arrangement between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and such institutions, agencies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bodies of persons regarding the exchange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under an agreement or arrangement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 into under subsection (2).</w:t>
            </w:r>
          </w:p>
        </w:tc>
      </w:tr>
    </w:tbl>
    <w:p>
      <w:pPr>
        <w:autoSpaceDN w:val="0"/>
        <w:tabs>
          <w:tab w:pos="1658" w:val="left"/>
        </w:tabs>
        <w:autoSpaceDE w:val="0"/>
        <w:widowControl/>
        <w:spacing w:line="260" w:lineRule="exact" w:before="200" w:after="194"/>
        <w:ind w:left="14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may, enter into any agreement or </w:t>
      </w:r>
      <w:r>
        <w:rPr>
          <w:rFonts w:ascii="Times" w:hAnsi="Times" w:eastAsia="Times"/>
          <w:b w:val="0"/>
          <w:i w:val="0"/>
          <w:color w:val="221F1F"/>
          <w:sz w:val="20"/>
        </w:rPr>
        <w:t>arrangement, in writing, with—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19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institution or agency of a foreign State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organization or body of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by the governments of a foreign State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has powers and duties similar to those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 or</w:t>
            </w:r>
          </w:p>
          <w:p>
            <w:pPr>
              <w:autoSpaceDN w:val="0"/>
              <w:autoSpaceDE w:val="0"/>
              <w:widowControl/>
              <w:spacing w:line="266" w:lineRule="exact" w:before="2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foreign law enforcement agency,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0"/>
        <w:ind w:left="14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the exchange of information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such institution, agency or authority.</w:t>
      </w:r>
    </w:p>
    <w:p>
      <w:pPr>
        <w:autoSpaceDN w:val="0"/>
        <w:autoSpaceDE w:val="0"/>
        <w:widowControl/>
        <w:spacing w:line="260" w:lineRule="exact" w:before="26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information communicated, or shared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exchanged under an agreement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entered into under subsection (2) shall be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that the Commission, the institution, agency or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has reasonable grounds to suspect would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0" w:lineRule="exact" w:before="464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investigation, prosecution or 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of an offence of corruption covered by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or an offence that is </w:t>
      </w:r>
      <w:r>
        <w:rPr>
          <w:rFonts w:ascii="Times" w:hAnsi="Times" w:eastAsia="Times"/>
          <w:b w:val="0"/>
          <w:i w:val="0"/>
          <w:color w:val="221F1F"/>
          <w:sz w:val="20"/>
        </w:rPr>
        <w:t>substantially similar to such an offence.</w:t>
      </w:r>
    </w:p>
    <w:p>
      <w:pPr>
        <w:autoSpaceDN w:val="0"/>
        <w:tabs>
          <w:tab w:pos="3042" w:val="left"/>
        </w:tabs>
        <w:autoSpaceDE w:val="0"/>
        <w:widowControl/>
        <w:spacing w:line="260" w:lineRule="exact" w:before="260" w:after="194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Agreements or arrangements entered into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by the Commission shall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62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restrictions on the use of information or</w:t>
            </w:r>
          </w:p>
        </w:tc>
      </w:tr>
      <w:tr>
        <w:trPr>
          <w:trHeight w:hRule="exact" w:val="168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2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proceedings obtained for purposes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investigating, prosecuting into any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constituting an offence or corruption covered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United Nations Convention Against Corruption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offence that is substantially similar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a provision to the effect that the information</w:t>
            </w:r>
          </w:p>
        </w:tc>
      </w:tr>
      <w:tr>
        <w:trPr>
          <w:trHeight w:hRule="exact" w:val="1890"/>
        </w:trPr>
        <w:tc>
          <w:tcPr>
            <w:tcW w:type="dxa" w:w="3007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" w:after="0"/>
              <w:ind w:left="112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exchanged be treated in a confidential manner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to be further disclosed without the express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of the Commission.</w:t>
            </w:r>
          </w:p>
          <w:p>
            <w:pPr>
              <w:autoSpaceDN w:val="0"/>
              <w:autoSpaceDE w:val="0"/>
              <w:widowControl/>
              <w:spacing w:line="254" w:lineRule="exact" w:before="280" w:after="0"/>
              <w:ind w:left="40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summon issued by the Commission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 writing and in duplicate and signed by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and shall be in the form specified by rules.</w:t>
            </w:r>
          </w:p>
        </w:tc>
      </w:tr>
    </w:tbl>
    <w:p>
      <w:pPr>
        <w:autoSpaceDN w:val="0"/>
        <w:autoSpaceDE w:val="0"/>
        <w:widowControl/>
        <w:spacing w:line="268" w:lineRule="exact" w:before="192" w:after="192"/>
        <w:ind w:left="0" w:right="32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summons shall be served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8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0" w:after="0"/>
              <w:ind w:left="1578" w:right="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5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registered post;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express post;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Grama Niladhari as may be directed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case of a company or corporation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association of persons, on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40" w:lineRule="exact" w:before="472" w:after="154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director, secretary or other like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in charge of the principal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of such company, corporation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230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case of a person who is a public officer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of a public corporation, on the head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institution in which such person is a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an employee;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case of any person who is employed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person, on the employer of such person; or</w:t>
            </w:r>
          </w:p>
          <w:p>
            <w:pPr>
              <w:autoSpaceDN w:val="0"/>
              <w:autoSpaceDE w:val="0"/>
              <w:widowControl/>
              <w:spacing w:line="266" w:lineRule="exact" w:before="2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email or facsimile if available.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When the person to be summoned cannot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due diligence be found, the summons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by leaving one of the duplicates with some adult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such person’s family or with such 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>residing with such person.</w:t>
      </w:r>
    </w:p>
    <w:p>
      <w:pPr>
        <w:autoSpaceDN w:val="0"/>
        <w:autoSpaceDE w:val="0"/>
        <w:widowControl/>
        <w:spacing w:line="240" w:lineRule="exact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service specified in subsections (2) and (3) cannot,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exercise of due diligence be effected,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one of the duplicates of the summons in some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conspicuous part of the house, place or premises in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summoned ordinarily resides and in such case the </w:t>
      </w:r>
      <w:r>
        <w:rPr>
          <w:rFonts w:ascii="Times" w:hAnsi="Times" w:eastAsia="Times"/>
          <w:b w:val="0"/>
          <w:i w:val="0"/>
          <w:color w:val="221F1F"/>
          <w:sz w:val="20"/>
        </w:rPr>
        <w:t>summons shall be deemed to have been duly served.</w:t>
      </w:r>
    </w:p>
    <w:p>
      <w:pPr>
        <w:autoSpaceDN w:val="0"/>
        <w:autoSpaceDE w:val="0"/>
        <w:widowControl/>
        <w:spacing w:line="240" w:lineRule="exact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summons is sent by registered post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 post, the production of the receipt issued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post office for such summons shall be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proof of the fact that such summons was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addressee unless such summons is returned undelivered.</w:t>
      </w:r>
    </w:p>
    <w:p>
      <w:pPr>
        <w:autoSpaceDN w:val="0"/>
        <w:autoSpaceDE w:val="0"/>
        <w:widowControl/>
        <w:spacing w:line="240" w:lineRule="exact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Every person on whom a summon is served shall attend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Commission at the time and place mentioned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shall answer any question put to him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produce such document or other thing as </w:t>
      </w:r>
      <w:r>
        <w:rPr>
          <w:rFonts w:ascii="Times" w:hAnsi="Times" w:eastAsia="Times"/>
          <w:b w:val="0"/>
          <w:i w:val="0"/>
          <w:color w:val="221F1F"/>
          <w:sz w:val="20"/>
        </w:rPr>
        <w:t>are required of him by the summon.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2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1758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  <w:tab w:pos="994" w:val="left"/>
              </w:tabs>
              <w:autoSpaceDE w:val="0"/>
              <w:widowControl/>
              <w:spacing w:line="238" w:lineRule="exact" w:before="272" w:after="0"/>
              <w:ind w:left="3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the material received by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course of an investigation conducted by it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discloses the commission of an offence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by any person, the Commission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 the Director-General to institute criminal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such person in the appropriate court.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the Director-General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this section shall have the power to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in the Magistrate’s Court through a charge sheet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signed by the Director-General and section 136 of the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Criminal Procedure Act, No. 15 of 1979 shall not apply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section.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section 162 of the Code of Criminal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Code Act, No. 15 of 1979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221F1F"/>
          <w:sz w:val="20"/>
        </w:rPr>
        <w:t>apply in respect of any charge sheet signed by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tabs>
          <w:tab w:pos="3024" w:val="left"/>
        </w:tabs>
        <w:autoSpaceDE w:val="0"/>
        <w:widowControl/>
        <w:spacing w:line="240" w:lineRule="exact" w:before="240" w:after="154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proceedings being instituted through a charge </w:t>
      </w:r>
      <w:r>
        <w:rPr>
          <w:rFonts w:ascii="Times" w:hAnsi="Times" w:eastAsia="Times"/>
          <w:b w:val="0"/>
          <w:i w:val="0"/>
          <w:color w:val="221F1F"/>
          <w:sz w:val="20"/>
        </w:rPr>
        <w:t>sheet under subsection (2), the Magistrate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91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6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cause the accused to appear, or to be brought,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cause a copy of the charge sheet with its annexures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served on each of the accused who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tried upon that charge sheet;</w:t>
            </w:r>
          </w:p>
          <w:p>
            <w:pPr>
              <w:autoSpaceDN w:val="0"/>
              <w:autoSpaceDE w:val="0"/>
              <w:widowControl/>
              <w:spacing w:line="268" w:lineRule="exact" w:before="2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 the accused of the date of the trial;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accused is brought or appears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court, read and explain the charge to the accused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be asked whether he is guilty or not guilty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offence charged;</w:t>
            </w:r>
          </w:p>
          <w:p>
            <w:pPr>
              <w:autoSpaceDN w:val="0"/>
              <w:autoSpaceDE w:val="0"/>
              <w:widowControl/>
              <w:spacing w:line="246" w:lineRule="exact" w:before="234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the accused pleads guilty and it appears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satisfaction of the Magistrate that he rightly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40" w:lineRule="exact" w:before="472" w:after="154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comprehends the effect of his plea, record a verdict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guilty and pass sentence upon him according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relevant law and record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sentence;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the accused does not make any plea or if he pleads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guilty, he shall be tried and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Code of Criminal Procedure Act, No. 15 of 1979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the proceedings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Magistrate Court.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proceedings are instituted in a High Court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pursuance of a direction made by the Commission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by an indictment signed by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such High Court shall on receipt of such indictment,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jurisdiction to try the offence described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in all respects as if such indictment were an </w:t>
      </w:r>
      <w:r>
        <w:rPr>
          <w:rFonts w:ascii="Times" w:hAnsi="Times" w:eastAsia="Times"/>
          <w:b w:val="0"/>
          <w:i w:val="0"/>
          <w:color w:val="221F1F"/>
          <w:sz w:val="20"/>
        </w:rPr>
        <w:t>indictment presented by the Attorney-General to such court.</w:t>
      </w:r>
    </w:p>
    <w:p>
      <w:pPr>
        <w:autoSpaceDN w:val="0"/>
        <w:autoSpaceDE w:val="0"/>
        <w:widowControl/>
        <w:spacing w:line="240" w:lineRule="exact" w:before="24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There shall be annexed to every such indictment,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the documents which are required by the 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Procedure Act, No. 15 of 1979 to be annexed thereto,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copy of the statements, if any, made before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accused and by every person intended to be called as </w:t>
      </w:r>
      <w:r>
        <w:rPr>
          <w:rFonts w:ascii="Times" w:hAnsi="Times" w:eastAsia="Times"/>
          <w:b w:val="0"/>
          <w:i w:val="0"/>
          <w:color w:val="221F1F"/>
          <w:sz w:val="20"/>
        </w:rPr>
        <w:t>a witness by the prosecution.</w:t>
      </w:r>
    </w:p>
    <w:p>
      <w:pPr>
        <w:autoSpaceDN w:val="0"/>
        <w:autoSpaceDE w:val="0"/>
        <w:widowControl/>
        <w:spacing w:line="240" w:lineRule="exact" w:before="240" w:after="15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an officer of the Commission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Attorney-General upon request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Attorney-at-Law specially </w:t>
      </w:r>
      <w:r>
        <w:rPr>
          <w:rFonts w:ascii="Times" w:hAnsi="Times" w:eastAsia="Times"/>
          <w:b w:val="0"/>
          <w:i w:val="0"/>
          <w:color w:val="221F1F"/>
          <w:sz w:val="20"/>
        </w:rPr>
        <w:t>authorized by the Commission shall be entitled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the prosecution at a trial of an offence held-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Magistrate Court on a charge sheet;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598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96" w:right="1296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High Court on an indictment, 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Director-General;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5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on behalf of the Commission in any other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348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litigation which may have a bearing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autoSpaceDE w:val="0"/>
        <w:widowControl/>
        <w:spacing w:line="284" w:lineRule="exact" w:before="282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Commission has requested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to conduct the prosecution or appear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the Commission in any other litigation,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of the Attorney-General, an officer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Commission is entitled to conduct such 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 or appear on behalf of the Commission:</w:t>
      </w:r>
    </w:p>
    <w:p>
      <w:pPr>
        <w:autoSpaceDN w:val="0"/>
        <w:autoSpaceDE w:val="0"/>
        <w:widowControl/>
        <w:spacing w:line="284" w:lineRule="exact" w:before="286" w:after="24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where an officer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Commission is conducting a prosecution </w:t>
      </w:r>
      <w:r>
        <w:rPr>
          <w:rFonts w:ascii="Times" w:hAnsi="Times" w:eastAsia="Times"/>
          <w:b w:val="0"/>
          <w:i w:val="0"/>
          <w:color w:val="221F1F"/>
          <w:sz w:val="20"/>
        </w:rPr>
        <w:t>or appearing on behalf of the Commission, the Attorney-</w:t>
      </w:r>
      <w:r>
        <w:rPr>
          <w:rFonts w:ascii="Times" w:hAnsi="Times" w:eastAsia="Times"/>
          <w:b w:val="0"/>
          <w:i w:val="0"/>
          <w:color w:val="221F1F"/>
          <w:sz w:val="20"/>
        </w:rPr>
        <w:t>General may assist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Call any witness,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use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document,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 not specified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list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witnesses or list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documents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trial of a person for an offence referred to in</w:t>
            </w:r>
          </w:p>
        </w:tc>
      </w:tr>
      <w:tr>
        <w:trPr>
          <w:trHeight w:hRule="exact" w:val="17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41, on the request of the Commission,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may,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call any witness, or allow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produce any document, as is not specified in the list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witnesses or documents respectively, where the court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satisfied that calling of such witness or document is required</w:t>
            </w:r>
          </w:p>
        </w:tc>
      </w:tr>
    </w:tbl>
    <w:p>
      <w:pPr>
        <w:autoSpaceDN w:val="0"/>
        <w:autoSpaceDE w:val="0"/>
        <w:widowControl/>
        <w:spacing w:line="268" w:lineRule="exact" w:before="8" w:after="242"/>
        <w:ind w:left="0" w:right="42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the interest of Justice.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Withdrawal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indictments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at any time before the judgement is given by</w:t>
            </w:r>
          </w:p>
        </w:tc>
      </w:tr>
      <w:tr>
        <w:trPr>
          <w:trHeight w:hRule="exact" w:val="564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High Court against a person who has been indicted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committed one or more offences under this Act, the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may with the sanction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due regard to the facts specified in subsection (2)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one or more conditions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(3), with the permission of the High Court, withdraw the </w:t>
      </w:r>
      <w:r>
        <w:rPr>
          <w:rFonts w:ascii="Times" w:hAnsi="Times" w:eastAsia="Times"/>
          <w:b w:val="0"/>
          <w:i w:val="0"/>
          <w:color w:val="221F1F"/>
          <w:sz w:val="20"/>
        </w:rPr>
        <w:t>indictment against such accused.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tabs>
          <w:tab w:pos="1676" w:val="left"/>
        </w:tabs>
        <w:autoSpaceDE w:val="0"/>
        <w:widowControl/>
        <w:spacing w:line="240" w:lineRule="exact" w:before="472" w:after="154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When the Director-General withdraws the indictment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(1), he shall have due regard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15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0" w:after="0"/>
              <w:ind w:left="72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00" w:right="1296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national interest and public interest;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views of the victims of the offence;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representations that may be made by the accused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 on his behalf by his Attorney-at-Law.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Director-General may when withdrawing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under subsection (1), impose on the accused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the following conditions to be fulfilled within a </w:t>
      </w:r>
      <w:r>
        <w:rPr>
          <w:rFonts w:ascii="Times" w:hAnsi="Times" w:eastAsia="Times"/>
          <w:b w:val="0"/>
          <w:i w:val="0"/>
          <w:color w:val="221F1F"/>
          <w:sz w:val="20"/>
        </w:rPr>
        <w:t>stipulated period:-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27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66" w:lineRule="exact" w:before="4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66" w:lineRule="exact" w:before="4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  <w:p>
            <w:pPr>
              <w:autoSpaceDN w:val="0"/>
              <w:autoSpaceDE w:val="0"/>
              <w:widowControl/>
              <w:spacing w:line="266" w:lineRule="exact" w:before="4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publicly express remorse and apology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Court, using a text issued by the Commission;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reparation to victims of the offence,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Commission;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publicly undertake that he refrains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an offence under this Act;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permanently refrain from holding public office,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elected and appointed.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such person fulfills the conditions imposed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during the period stipulated for fulfilling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the Director-General shall not present a fresh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against the accused thereafter on the same charges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original indictment.</w:t>
      </w:r>
    </w:p>
    <w:p>
      <w:pPr>
        <w:autoSpaceDN w:val="0"/>
        <w:autoSpaceDE w:val="0"/>
        <w:widowControl/>
        <w:spacing w:line="240" w:lineRule="exact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the accused fails without reasonable cause to comply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conditions, the Director-General shall file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fresh indictment against the accused on the same charges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original indictment and proceed to prosecute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after the lapse of the period given for the accused </w:t>
      </w:r>
      <w:r>
        <w:rPr>
          <w:rFonts w:ascii="Times" w:hAnsi="Times" w:eastAsia="Times"/>
          <w:b w:val="0"/>
          <w:i w:val="0"/>
          <w:color w:val="221F1F"/>
          <w:sz w:val="20"/>
        </w:rPr>
        <w:t>to fulfil such conditions.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proceedings are instituted in the High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by an indictment signed by the Director-General, the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shall have the right to appeal against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judgment, order or sentence of such High Court in all cases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Attorney-General would have had the right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appeal against such judgment, order or sentence had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indictment for such offence been presented to such Court by </w:t>
      </w:r>
      <w:r>
        <w:rPr>
          <w:rFonts w:ascii="Times" w:hAnsi="Times" w:eastAsia="Times"/>
          <w:b w:val="0"/>
          <w:i w:val="0"/>
          <w:color w:val="221F1F"/>
          <w:sz w:val="20"/>
        </w:rPr>
        <w:t>the Attorney-General.</w:t>
      </w:r>
    </w:p>
    <w:p>
      <w:pPr>
        <w:autoSpaceDN w:val="0"/>
        <w:autoSpaceDE w:val="0"/>
        <w:widowControl/>
        <w:spacing w:line="268" w:lineRule="exact" w:before="27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where proceedings are instituted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Magistrate’s Court by a charge sheet signed by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Director-General shall have the right to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 judgment, order or sentence of such Magistrate’s </w:t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autoSpaceDE w:val="0"/>
        <w:widowControl/>
        <w:spacing w:line="268" w:lineRule="exact" w:before="2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an officer of the Commission authorized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Attorney-General upon a request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other Attorney-at-Law specially </w:t>
      </w:r>
      <w:r>
        <w:rPr>
          <w:rFonts w:ascii="Times" w:hAnsi="Times" w:eastAsia="Times"/>
          <w:b w:val="0"/>
          <w:i w:val="0"/>
          <w:color w:val="221F1F"/>
          <w:sz w:val="20"/>
        </w:rPr>
        <w:t>authorized by the Commission shall be entitled to–</w:t>
      </w:r>
    </w:p>
    <w:p>
      <w:pPr>
        <w:autoSpaceDN w:val="0"/>
        <w:tabs>
          <w:tab w:pos="3502" w:val="left"/>
        </w:tabs>
        <w:autoSpaceDE w:val="0"/>
        <w:widowControl/>
        <w:spacing w:line="268" w:lineRule="exact" w:before="26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appeals in respect of offences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3502" w:val="left"/>
        </w:tabs>
        <w:autoSpaceDE w:val="0"/>
        <w:widowControl/>
        <w:spacing w:line="270" w:lineRule="exact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 on behalf of the Commission in the appeals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litigation which may have a bearing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Commission:</w:t>
      </w:r>
    </w:p>
    <w:p>
      <w:pPr>
        <w:autoSpaceDN w:val="0"/>
        <w:autoSpaceDE w:val="0"/>
        <w:widowControl/>
        <w:spacing w:line="264" w:lineRule="exact" w:before="27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Commission has requested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to conduct any appeal or appear on behalf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in the appeals of any other litigation,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absence of the Attorney-General, an officer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authorized by the Commission is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>conduct such appeal or appear on behalf of the Commission: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62" w:lineRule="exact" w:before="464" w:after="196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where an officer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Commission is conducting an appeal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on behalf of the Commission, the Attorney-General </w:t>
      </w:r>
      <w:r>
        <w:rPr>
          <w:rFonts w:ascii="Times" w:hAnsi="Times" w:eastAsia="Times"/>
          <w:b w:val="0"/>
          <w:i w:val="0"/>
          <w:color w:val="221F1F"/>
          <w:sz w:val="20"/>
        </w:rPr>
        <w:t>may assist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prior to or during an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Requesting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3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or after the conclusion of an investigation,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prosecution, in an appeal or in any issue relevant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subject matter of such investigation solicit, receive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 the observations, views, opinions, advise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comments of the Attorney-General.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exact" w:before="20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request the opinion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 in any matter relating to the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powers and functions under this Act.</w:t>
      </w:r>
    </w:p>
    <w:p>
      <w:pPr>
        <w:autoSpaceDN w:val="0"/>
        <w:tabs>
          <w:tab w:pos="1676" w:val="left"/>
        </w:tabs>
        <w:autoSpaceDE w:val="0"/>
        <w:widowControl/>
        <w:spacing w:line="260" w:lineRule="exact" w:before="266" w:after="198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It shall be lawful for the Attorney-General to render </w:t>
      </w:r>
      <w:r>
        <w:rPr>
          <w:rFonts w:ascii="Times" w:hAnsi="Times" w:eastAsia="Times"/>
          <w:b w:val="0"/>
          <w:i w:val="0"/>
          <w:color w:val="221F1F"/>
          <w:sz w:val="20"/>
        </w:rPr>
        <w:t>such assistance as requested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During any stage of the investigation or at any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charge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prosecute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accomplices</w:t>
            </w:r>
          </w:p>
        </w:tc>
      </w:tr>
      <w:tr>
        <w:trPr>
          <w:trHeight w:hRule="exact" w:val="29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before the conclusion of the trial of a person charged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bribery under the provisions of Part III of this Act,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may, with the view of obtaining at the trial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evidence of any person supposed to have been directly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indirectly concerned in or privy to the offence by writing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its hand authorize any Magistrate named therein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charge or prosecute such person on condition of his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full and true disclosure of the whole of the circumstances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his knowledge relating to the offence and to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person concerned whether as principal or as abettor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thereof.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2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Magistrate shall record, in the manner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Code of Criminal Procedure Act, No. 15 of 1979,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on oath of every person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and transmit the record to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tabs>
          <w:tab w:pos="3042" w:val="left"/>
        </w:tabs>
        <w:autoSpaceDE w:val="0"/>
        <w:widowControl/>
        <w:spacing w:line="268" w:lineRule="exact" w:before="46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examined as a witness in the case.</w:t>
      </w:r>
    </w:p>
    <w:p>
      <w:pPr>
        <w:autoSpaceDN w:val="0"/>
        <w:tabs>
          <w:tab w:pos="3042" w:val="left"/>
        </w:tabs>
        <w:autoSpaceDE w:val="0"/>
        <w:widowControl/>
        <w:spacing w:line="268" w:lineRule="exact" w:before="26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Such person if not on bail, shall be detained in custody </w:t>
      </w:r>
      <w:r>
        <w:rPr>
          <w:rFonts w:ascii="Times" w:hAnsi="Times" w:eastAsia="Times"/>
          <w:b w:val="0"/>
          <w:i w:val="0"/>
          <w:color w:val="221F1F"/>
          <w:sz w:val="20"/>
        </w:rPr>
        <w:t>until the termination of the trial.</w:t>
      </w:r>
    </w:p>
    <w:p>
      <w:pPr>
        <w:autoSpaceDN w:val="0"/>
        <w:autoSpaceDE w:val="0"/>
        <w:widowControl/>
        <w:spacing w:line="268" w:lineRule="exact" w:before="26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person referred to in subsection (1) has willfully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concealed anything essential or has given false evidence,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tried for the offence in respect of which he was 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for any other offence of which he appears to have </w:t>
      </w:r>
      <w:r>
        <w:rPr>
          <w:rFonts w:ascii="Times" w:hAnsi="Times" w:eastAsia="Times"/>
          <w:b w:val="0"/>
          <w:i w:val="0"/>
          <w:color w:val="221F1F"/>
          <w:sz w:val="20"/>
        </w:rPr>
        <w:t>been guilty in connection with the same matter.</w:t>
      </w:r>
    </w:p>
    <w:p>
      <w:pPr>
        <w:autoSpaceDN w:val="0"/>
        <w:autoSpaceDE w:val="0"/>
        <w:widowControl/>
        <w:spacing w:line="266" w:lineRule="exact" w:before="270" w:after="208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statement made by a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may be given in evidence against him when </w:t>
      </w:r>
      <w:r>
        <w:rPr>
          <w:rFonts w:ascii="Times" w:hAnsi="Times" w:eastAsia="Times"/>
          <w:b w:val="0"/>
          <w:i w:val="0"/>
          <w:color w:val="221F1F"/>
          <w:sz w:val="20"/>
        </w:rPr>
        <w:t>he is tried as stated in subsection (5).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Deferred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Prosecution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</w:tr>
      <w:tr>
        <w:trPr>
          <w:trHeight w:hRule="exact" w:val="808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32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where the offence committed falls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sections 106 and 108 of this Act, the Commission may,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regard to the facts specified in subsection (2), and subject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one or more conditions referred to in subsection (3), enter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an agreement with any person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of this section alleged to have committed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sections to suspend and defer the Criminal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for a period not less than five years and </w:t>
      </w:r>
      <w:r>
        <w:rPr>
          <w:rFonts w:ascii="Times" w:hAnsi="Times" w:eastAsia="Times"/>
          <w:b w:val="0"/>
          <w:i w:val="0"/>
          <w:color w:val="221F1F"/>
          <w:sz w:val="20"/>
        </w:rPr>
        <w:t>not exceeding ten years.</w:t>
      </w:r>
    </w:p>
    <w:p>
      <w:pPr>
        <w:autoSpaceDN w:val="0"/>
        <w:autoSpaceDE w:val="0"/>
        <w:widowControl/>
        <w:spacing w:line="266" w:lineRule="exact" w:before="27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Commission agrees to suspend or defer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under subsection (1), it shall pay due </w:t>
      </w:r>
      <w:r>
        <w:rPr>
          <w:rFonts w:ascii="Times" w:hAnsi="Times" w:eastAsia="Times"/>
          <w:b w:val="0"/>
          <w:i w:val="0"/>
          <w:color w:val="221F1F"/>
          <w:sz w:val="20"/>
        </w:rPr>
        <w:t>regard to-</w:t>
      </w:r>
    </w:p>
    <w:p>
      <w:pPr>
        <w:autoSpaceDN w:val="0"/>
        <w:tabs>
          <w:tab w:pos="3522" w:val="left"/>
        </w:tabs>
        <w:autoSpaceDE w:val="0"/>
        <w:widowControl/>
        <w:spacing w:line="268" w:lineRule="exact" w:before="26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 policy on prevention of bribery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corruption;</w:t>
      </w:r>
    </w:p>
    <w:p>
      <w:pPr>
        <w:autoSpaceDN w:val="0"/>
        <w:tabs>
          <w:tab w:pos="3522" w:val="left"/>
        </w:tabs>
        <w:autoSpaceDE w:val="0"/>
        <w:widowControl/>
        <w:spacing w:line="268" w:lineRule="exact" w:before="268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interest and public interest;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2176" w:val="left"/>
        </w:tabs>
        <w:autoSpaceDE w:val="0"/>
        <w:widowControl/>
        <w:spacing w:line="266" w:lineRule="exact" w:before="464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views of the victims of the offence, if any; and</w:t>
      </w:r>
    </w:p>
    <w:p>
      <w:pPr>
        <w:autoSpaceDN w:val="0"/>
        <w:tabs>
          <w:tab w:pos="2176" w:val="left"/>
        </w:tabs>
        <w:autoSpaceDE w:val="0"/>
        <w:widowControl/>
        <w:spacing w:line="272" w:lineRule="exact" w:before="26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representations that may be made by the accused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on his behalf by his Attorney-at-Law.</w:t>
      </w:r>
    </w:p>
    <w:p>
      <w:pPr>
        <w:autoSpaceDN w:val="0"/>
        <w:autoSpaceDE w:val="0"/>
        <w:widowControl/>
        <w:spacing w:line="270" w:lineRule="exact" w:before="27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Commission agrees in terms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suspend or defer the criminal proceedings against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alleged to have committed an offence under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prefer an application to the High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obtain the sanction of such Court for the imposition of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more of the following conditions to be fulfilled within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period, on such person as consideration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suspension and deferment of the criminal proceedings against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–</w:t>
      </w:r>
    </w:p>
    <w:p>
      <w:pPr>
        <w:autoSpaceDN w:val="0"/>
        <w:tabs>
          <w:tab w:pos="2176" w:val="left"/>
        </w:tabs>
        <w:autoSpaceDE w:val="0"/>
        <w:widowControl/>
        <w:spacing w:line="268" w:lineRule="exact" w:before="27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publicly express remorse and apology before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High Court, using a text issued by the Commission;</w:t>
      </w:r>
    </w:p>
    <w:p>
      <w:pPr>
        <w:autoSpaceDN w:val="0"/>
        <w:tabs>
          <w:tab w:pos="2176" w:val="left"/>
        </w:tabs>
        <w:autoSpaceDE w:val="0"/>
        <w:widowControl/>
        <w:spacing w:line="272" w:lineRule="exact" w:before="26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reparation to victims of the offence,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the Commission;</w:t>
      </w:r>
    </w:p>
    <w:p>
      <w:pPr>
        <w:autoSpaceDN w:val="0"/>
        <w:tabs>
          <w:tab w:pos="2176" w:val="left"/>
        </w:tabs>
        <w:autoSpaceDE w:val="0"/>
        <w:widowControl/>
        <w:spacing w:line="268" w:lineRule="exact" w:before="27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publicly undertake that such person refrains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committing an offence under this Act; or</w:t>
      </w:r>
    </w:p>
    <w:p>
      <w:pPr>
        <w:autoSpaceDN w:val="0"/>
        <w:tabs>
          <w:tab w:pos="2176" w:val="left"/>
        </w:tabs>
        <w:autoSpaceDE w:val="0"/>
        <w:widowControl/>
        <w:spacing w:line="270" w:lineRule="exact" w:before="27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pay as compensation to the State the full amount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offence of which twenty five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per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credited to the Fund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54" w:lineRule="exact" w:before="28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High Court may upon consideration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made by the Commission under subsection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upon being satisfied that the agreement is in the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justice and the terms of the agreement are fair,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proportionate and approve such agreement and notify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of the 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tabs>
          <w:tab w:pos="3022" w:val="left"/>
        </w:tabs>
        <w:autoSpaceDE w:val="0"/>
        <w:widowControl/>
        <w:spacing w:line="242" w:lineRule="exact" w:before="47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agreement shall come into effect on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the agreement is approved by the High Court.</w:t>
      </w:r>
    </w:p>
    <w:p>
      <w:pPr>
        <w:autoSpaceDN w:val="0"/>
        <w:autoSpaceDE w:val="0"/>
        <w:widowControl/>
        <w:spacing w:line="242" w:lineRule="exact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such person fulfills the conditions imposed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during the period stipulated in the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fulfilling such conditions, the Commission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 against such person in respect of the offence alleged </w:t>
      </w:r>
      <w:r>
        <w:rPr>
          <w:rFonts w:ascii="Times" w:hAnsi="Times" w:eastAsia="Times"/>
          <w:b w:val="0"/>
          <w:i w:val="0"/>
          <w:color w:val="221F1F"/>
          <w:sz w:val="20"/>
        </w:rPr>
        <w:t>to have been committed.</w:t>
      </w:r>
    </w:p>
    <w:p>
      <w:pPr>
        <w:autoSpaceDN w:val="0"/>
        <w:autoSpaceDE w:val="0"/>
        <w:widowControl/>
        <w:spacing w:line="242" w:lineRule="exact" w:before="24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If the person fails without valid excuse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conditions, the Commission shall upon making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the High Court, commence criminal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 upon indictment.</w:t>
      </w:r>
    </w:p>
    <w:p>
      <w:pPr>
        <w:autoSpaceDN w:val="0"/>
        <w:autoSpaceDE w:val="0"/>
        <w:widowControl/>
        <w:spacing w:line="242" w:lineRule="exact" w:before="242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At the expiration of the period stipulated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agreement, the Director-General shall, having informed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the permission from the High Court shall </w:t>
      </w:r>
      <w:r>
        <w:rPr>
          <w:rFonts w:ascii="Times" w:hAnsi="Times" w:eastAsia="Times"/>
          <w:b w:val="0"/>
          <w:i w:val="0"/>
          <w:color w:val="221F1F"/>
          <w:sz w:val="20"/>
        </w:rPr>
        <w:t>discontinue the proceedings against such person.</w:t>
      </w:r>
    </w:p>
    <w:p>
      <w:pPr>
        <w:autoSpaceDN w:val="0"/>
        <w:autoSpaceDE w:val="0"/>
        <w:widowControl/>
        <w:spacing w:line="242" w:lineRule="exact" w:before="242" w:after="156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the person referred to in this section is a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an agreement under this section shall be entered </w:t>
      </w:r>
      <w:r>
        <w:rPr>
          <w:rFonts w:ascii="Times" w:hAnsi="Times" w:eastAsia="Times"/>
          <w:b w:val="0"/>
          <w:i w:val="0"/>
          <w:color w:val="221F1F"/>
          <w:sz w:val="20"/>
        </w:rPr>
        <w:t>into between the Director-General and such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5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power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916" w:val="left"/>
              </w:tabs>
              <w:autoSpaceDE w:val="0"/>
              <w:widowControl/>
              <w:spacing w:line="240" w:lineRule="exact" w:before="98" w:after="0"/>
              <w:ind w:left="2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may take any other appropriate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steps not inconsistent with the provisions of this Act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achieve the objectives of this Act and carry out the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functions vested in the Commission under this 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written law.</w:t>
            </w:r>
          </w:p>
        </w:tc>
      </w:tr>
    </w:tbl>
    <w:p>
      <w:pPr>
        <w:autoSpaceDN w:val="0"/>
        <w:autoSpaceDE w:val="0"/>
        <w:widowControl/>
        <w:spacing w:line="268" w:lineRule="exact" w:before="156" w:after="0"/>
        <w:ind w:left="0" w:right="3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V</w:t>
      </w:r>
    </w:p>
    <w:p>
      <w:pPr>
        <w:autoSpaceDN w:val="0"/>
        <w:autoSpaceDE w:val="0"/>
        <w:widowControl/>
        <w:spacing w:line="266" w:lineRule="exact" w:before="218" w:after="0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INFORMERS</w:t>
      </w:r>
      <w:r>
        <w:rPr>
          <w:rFonts w:ascii="Times" w:hAnsi="Times" w:eastAsia="Times"/>
          <w:b w:val="0"/>
          <w:i w:val="0"/>
          <w:color w:val="221F1F"/>
          <w:sz w:val="20"/>
        </w:rPr>
        <w:t>, w</w:t>
      </w:r>
      <w:r>
        <w:rPr>
          <w:rFonts w:ascii="Times" w:hAnsi="Times" w:eastAsia="Times"/>
          <w:b w:val="0"/>
          <w:i w:val="0"/>
          <w:color w:val="221F1F"/>
          <w:sz w:val="14"/>
        </w:rPr>
        <w:t>HISTLEBLOWERS</w:t>
      </w:r>
      <w:r>
        <w:rPr>
          <w:rFonts w:ascii="Times" w:hAnsi="Times" w:eastAsia="Times"/>
          <w:b w:val="0"/>
          <w:i w:val="0"/>
          <w:color w:val="221F1F"/>
          <w:sz w:val="20"/>
        </w:rPr>
        <w:t>,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</w:p>
    <w:p>
      <w:pPr>
        <w:autoSpaceDN w:val="0"/>
        <w:autoSpaceDE w:val="0"/>
        <w:widowControl/>
        <w:spacing w:line="186" w:lineRule="exact" w:before="66" w:after="254"/>
        <w:ind w:left="0" w:right="2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PERSONS</w:t>
      </w:r>
      <w:r>
        <w:rPr>
          <w:rFonts w:ascii="Times" w:hAnsi="Times" w:eastAsia="Times"/>
          <w:b w:val="0"/>
          <w:i w:val="0"/>
          <w:color w:val="221F1F"/>
          <w:sz w:val="14"/>
        </w:rPr>
        <w:t>ASSISTING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Commission confidentially receives</w:t>
            </w:r>
          </w:p>
        </w:tc>
      </w:tr>
      <w:tr>
        <w:trPr>
          <w:trHeight w:hRule="exact" w:val="5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  to the effect that an offence under this Act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committed or suspected to have been committed or is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likely to be committed, such information and the identity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74" w:lineRule="exact" w:before="460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informer shall not be revealed and the informer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relating to such information shall not be disclosed in </w:t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before any court, tribunal, or other authority.</w:t>
      </w:r>
    </w:p>
    <w:p>
      <w:pPr>
        <w:autoSpaceDN w:val="0"/>
        <w:autoSpaceDE w:val="0"/>
        <w:widowControl/>
        <w:spacing w:line="274" w:lineRule="exact" w:before="27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record, written or electronic, which is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evidence or liable for inspection in any civil, criminal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proceedings, contains an entry relating to the informer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information given by the informer, the relevant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tribunal, or other authority shall cause the parts in such record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informer or the information given,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concealed from view so as to protect the identity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>informer.</w:t>
      </w:r>
    </w:p>
    <w:p>
      <w:pPr>
        <w:autoSpaceDN w:val="0"/>
        <w:autoSpaceDE w:val="0"/>
        <w:widowControl/>
        <w:spacing w:line="274" w:lineRule="exact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on a trial for any offence under this Act, the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full inquiry into the case, is of the opinion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informer willfully made in his complaint a material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he knew to be false or did not believe to be true, or if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proceedings the court is of the opinion that justice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cannot be fully administered between the parties thereto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the discovery of the informer, the court may require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production of the original complaint, if in writing,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inquiry and require full disclosure concerning the </w:t>
      </w:r>
      <w:r>
        <w:rPr>
          <w:rFonts w:ascii="Times" w:hAnsi="Times" w:eastAsia="Times"/>
          <w:b w:val="0"/>
          <w:i w:val="0"/>
          <w:color w:val="221F1F"/>
          <w:sz w:val="20"/>
        </w:rPr>
        <w:t>informer.</w:t>
      </w:r>
    </w:p>
    <w:p>
      <w:pPr>
        <w:autoSpaceDN w:val="0"/>
        <w:autoSpaceDE w:val="0"/>
        <w:widowControl/>
        <w:spacing w:line="276" w:lineRule="exact" w:before="27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commits an offence and on conviction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be liable to a fine of one hundred thousand rupees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a term of imprisonment not exceeding six months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autoSpaceDE w:val="0"/>
        <w:widowControl/>
        <w:spacing w:line="266" w:lineRule="exact" w:before="30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Where a person-</w:t>
      </w:r>
    </w:p>
    <w:p>
      <w:pPr>
        <w:autoSpaceDN w:val="0"/>
        <w:tabs>
          <w:tab w:pos="2176" w:val="left"/>
        </w:tabs>
        <w:autoSpaceDE w:val="0"/>
        <w:widowControl/>
        <w:spacing w:line="286" w:lineRule="exact" w:before="26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provides information to the Commission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of the Commission or to any other law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8" w:lineRule="exact" w:before="476" w:after="0"/>
        <w:ind w:left="0" w:right="1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enforcement authority that a person, public official,</w:t>
      </w:r>
    </w:p>
    <w:p>
      <w:pPr>
        <w:autoSpaceDN w:val="0"/>
        <w:autoSpaceDE w:val="0"/>
        <w:widowControl/>
        <w:spacing w:line="266" w:lineRule="exact" w:before="18" w:after="0"/>
        <w:ind w:left="0" w:right="1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body corporate or unincorporate, public or private</w:t>
      </w:r>
    </w:p>
    <w:p>
      <w:pPr>
        <w:autoSpaceDN w:val="0"/>
        <w:autoSpaceDE w:val="0"/>
        <w:widowControl/>
        <w:spacing w:line="266" w:lineRule="exact" w:before="20" w:after="0"/>
        <w:ind w:left="0" w:right="1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sector entity will commit or is committing or has</w:t>
      </w:r>
    </w:p>
    <w:p>
      <w:pPr>
        <w:autoSpaceDN w:val="0"/>
        <w:autoSpaceDE w:val="0"/>
        <w:widowControl/>
        <w:spacing w:line="260" w:lineRule="exact" w:before="26" w:after="164"/>
        <w:ind w:left="354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or is likely to commit an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112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104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the time such information is provided, believes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reasonable grounds that such information is true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is of such a nature as to warrant an 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8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shall not be subject to civil or criminal liability </w:t>
      </w:r>
      <w:r>
        <w:rPr>
          <w:rFonts w:ascii="Times" w:hAnsi="Times" w:eastAsia="Times"/>
          <w:b w:val="0"/>
          <w:i w:val="0"/>
          <w:color w:val="221F1F"/>
          <w:sz w:val="20"/>
        </w:rPr>
        <w:t>as a result of providing such information.</w:t>
      </w:r>
    </w:p>
    <w:p>
      <w:pPr>
        <w:autoSpaceDN w:val="0"/>
        <w:autoSpaceDE w:val="0"/>
        <w:widowControl/>
        <w:spacing w:line="260" w:lineRule="exact" w:before="256" w:after="0"/>
        <w:ind w:left="2824" w:right="139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informer shall not be subject to adverse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employment, reprisal, coercion, intimidation, retaliation,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harassment, any injury to his person, or threatening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foregoing for providing such information. Where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is provided under section 74 by a whistleblower,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disciplinary action shall be taken against him for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>such information.</w:t>
      </w:r>
    </w:p>
    <w:p>
      <w:pPr>
        <w:autoSpaceDN w:val="0"/>
        <w:autoSpaceDE w:val="0"/>
        <w:widowControl/>
        <w:spacing w:line="260" w:lineRule="exact" w:before="260" w:after="0"/>
        <w:ind w:left="2824" w:right="139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Despite any prohibition of or restriction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disclosure of information under any other law, contract, oath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practice, a whistleblower shall not be subject to detrimental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on account of having provided information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74 or subsection (5) of this section.</w:t>
      </w:r>
    </w:p>
    <w:p>
      <w:pPr>
        <w:autoSpaceDN w:val="0"/>
        <w:autoSpaceDE w:val="0"/>
        <w:widowControl/>
        <w:spacing w:line="260" w:lineRule="exact" w:before="260" w:after="194"/>
        <w:ind w:left="2824" w:right="139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provision in a contract of service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between an employer and an employee is void in </w:t>
      </w:r>
      <w:r>
        <w:rPr>
          <w:rFonts w:ascii="Times" w:hAnsi="Times" w:eastAsia="Times"/>
          <w:b w:val="0"/>
          <w:i w:val="0"/>
          <w:color w:val="221F1F"/>
          <w:sz w:val="20"/>
        </w:rPr>
        <w:t>so far as it—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108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104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purports to exclude any provision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an agreement to refrain from instituting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continuing any proceedings under this 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proceedings for breach of contract;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69</w:t>
            </w:r>
          </w:p>
        </w:tc>
      </w:tr>
      <w:tr>
        <w:trPr>
          <w:trHeight w:hRule="exact" w:val="1056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purports to preclude the employee or has the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discouraging the employee from providing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For the purposes of subsection (6) it shall be presumed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contrary is proved that the adverse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employment, reprisal, coercion, intimidation, retaliation,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harassment, any injury to his person, or threatening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>the foregoing has occurred.</w:t>
      </w:r>
    </w:p>
    <w:p>
      <w:pPr>
        <w:autoSpaceDN w:val="0"/>
        <w:autoSpaceDE w:val="0"/>
        <w:widowControl/>
        <w:spacing w:line="240" w:lineRule="exact" w:before="240" w:after="15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 whistleblower shall assist the Commission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which the Commission may make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>to the information provided by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18" w:val="left"/>
              </w:tabs>
              <w:autoSpaceDE w:val="0"/>
              <w:widowControl/>
              <w:spacing w:line="278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public official or an employee of a private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 entity-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whistleblowers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provides information to his superior officer that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 has been committed or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committed or is likely to be committed in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connection with the public institution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private sector entity or any person, as the case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be, in which he is employed;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time such person provides information 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believes on reasonable grounds that the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provides is true and is of such a nature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warrant an investigation under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public official or the employee of a private sector entity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reffered to as a “whistleblower”)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civil or criminal liability as a result of providing </w:t>
      </w:r>
      <w:r>
        <w:rPr>
          <w:rFonts w:ascii="Times" w:hAnsi="Times" w:eastAsia="Times"/>
          <w:b w:val="0"/>
          <w:i w:val="0"/>
          <w:color w:val="221F1F"/>
          <w:sz w:val="20"/>
        </w:rPr>
        <w:t>such information.</w:t>
      </w:r>
    </w:p>
    <w:p>
      <w:pPr>
        <w:autoSpaceDN w:val="0"/>
        <w:autoSpaceDE w:val="0"/>
        <w:widowControl/>
        <w:spacing w:line="254" w:lineRule="exact" w:before="226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commits an offence under this Act and on conviction</w:t>
      </w:r>
    </w:p>
    <w:p>
      <w:pPr>
        <w:autoSpaceDN w:val="0"/>
        <w:autoSpaceDE w:val="0"/>
        <w:widowControl/>
        <w:spacing w:line="260" w:lineRule="exact" w:before="6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a term of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Safety of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75.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it appears to the Commission that, the safety of</w:t>
            </w:r>
          </w:p>
        </w:tc>
      </w:tr>
      <w:tr>
        <w:trPr>
          <w:trHeight w:hRule="exact" w:val="114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who assist the Commission is adversely affected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or any other person may be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intimidation, harassment, injury or threat,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make such arrangements as are necessary –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physical safety to such person; or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such person or any other person from</w:t>
            </w:r>
          </w:p>
        </w:tc>
      </w:tr>
      <w:tr>
        <w:trPr>
          <w:trHeight w:hRule="exact" w:val="87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intimidation, harassment, injury or threat.</w:t>
            </w:r>
          </w:p>
          <w:p>
            <w:pPr>
              <w:autoSpaceDN w:val="0"/>
              <w:tabs>
                <w:tab w:pos="364" w:val="left"/>
              </w:tabs>
              <w:autoSpaceDE w:val="0"/>
              <w:widowControl/>
              <w:spacing w:line="246" w:lineRule="exact" w:before="22" w:after="0"/>
              <w:ind w:left="12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this section, ‘a person who is assisting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Commission’ means –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informer in terms of section 73 of this Act;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appeared, is appearing or is to</w:t>
            </w:r>
          </w:p>
        </w:tc>
      </w:tr>
      <w:tr>
        <w:trPr>
          <w:trHeight w:hRule="exact" w:val="1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 before the Commission to give evidence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produce a document or any other thing in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inquiry or investigation conducted or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conducted or any other measure taken or to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under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produced or proposes to produce a</w:t>
            </w:r>
          </w:p>
        </w:tc>
      </w:tr>
      <w:tr>
        <w:trPr>
          <w:trHeight w:hRule="exact" w:val="1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or any other thing to the Commission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inquiry or investigation conducted or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conducted or any other measure taken or to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under this Act; or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assisted, is assisting, or is to assist</w:t>
            </w:r>
          </w:p>
        </w:tc>
      </w:tr>
      <w:tr>
        <w:trPr>
          <w:trHeight w:hRule="exact" w:val="10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in any other manner in an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investigation conducted or to be conducted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measure taken or to be taken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Act.</w:t>
            </w:r>
          </w:p>
        </w:tc>
      </w:tr>
    </w:tbl>
    <w:p>
      <w:pPr>
        <w:autoSpaceDN w:val="0"/>
        <w:tabs>
          <w:tab w:pos="3004" w:val="left"/>
        </w:tabs>
        <w:autoSpaceDE w:val="0"/>
        <w:widowControl/>
        <w:spacing w:line="248" w:lineRule="exact" w:before="184" w:after="0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such arrangement referred to in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may involve any one of the following:–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5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71</w:t>
            </w:r>
          </w:p>
        </w:tc>
      </w:tr>
      <w:tr>
        <w:trPr>
          <w:trHeight w:hRule="exact" w:val="800"/>
        </w:trPr>
        <w:tc>
          <w:tcPr>
            <w:tcW w:type="dxa" w:w="2255"/>
            <w:vMerge/>
            <w:tcBorders/>
          </w:tcPr>
          <w:p/>
        </w:tc>
        <w:tc>
          <w:tcPr>
            <w:tcW w:type="dxa" w:w="5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2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issuing directions to the Inspector-General of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public authority or any public official–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8" w:after="0"/>
              <w:ind w:left="1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any protection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(1);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0" w:after="0"/>
              <w:ind w:left="1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personnel assistance or facilities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both, to assist in providing such protection;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6" w:after="0"/>
              <w:ind w:left="196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otherwise assist in the provision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protection;</w:t>
            </w:r>
          </w:p>
        </w:tc>
      </w:tr>
      <w:tr>
        <w:trPr>
          <w:trHeight w:hRule="exact" w:val="1514"/>
        </w:trPr>
        <w:tc>
          <w:tcPr>
            <w:tcW w:type="dxa" w:w="2255"/>
            <w:vMerge/>
            <w:tcBorders/>
          </w:tcPr>
          <w:p/>
        </w:tc>
        <w:tc>
          <w:tcPr>
            <w:tcW w:type="dxa" w:w="5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making orders applying to a specified person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 of protecting the physical safety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referred to in subsection (1) or of protecting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from intimidation or harassment.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order is not limited to directions of a kind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).</w:t>
            </w:r>
          </w:p>
        </w:tc>
      </w:tr>
    </w:tbl>
    <w:p>
      <w:pPr>
        <w:autoSpaceDN w:val="0"/>
        <w:autoSpaceDE w:val="0"/>
        <w:widowControl/>
        <w:spacing w:line="218" w:lineRule="exact" w:before="15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It shall be the duty of the Inspector-General of Police,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such public authority or public official,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direction given by the Commission as far as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 possible.</w:t>
      </w:r>
    </w:p>
    <w:p>
      <w:pPr>
        <w:autoSpaceDN w:val="0"/>
        <w:autoSpaceDE w:val="0"/>
        <w:widowControl/>
        <w:spacing w:line="218" w:lineRule="exact" w:before="218" w:after="9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contravenes an order made, to be 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 to a specified person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this section without a reasonable excuse,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by the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be liable to a fine not exceeding one million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imprisonment not exceeding seven years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7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28" w:val="left"/>
              </w:tabs>
              <w:autoSpaceDE w:val="0"/>
              <w:widowControl/>
              <w:spacing w:line="216" w:lineRule="exact" w:before="14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person shall, in respect of any statement made,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or answer given, or any document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thing produced, to or before the Commission not to be liable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any action, prosecution or other proceeding, civil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criminal, in any court.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Immunity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32" w:lineRule="exact" w:before="14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evidence of a statement made or answer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given, by any person, to or before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admissible against such person in any action, 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 or other proceeding civil or criminal, in any court: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6" w:lineRule="exact" w:before="44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nothing in the preceding provisions of this</w:t>
      </w:r>
    </w:p>
    <w:p>
      <w:pPr>
        <w:autoSpaceDN w:val="0"/>
        <w:autoSpaceDE w:val="0"/>
        <w:widowControl/>
        <w:spacing w:line="266" w:lineRule="exact" w:before="0" w:after="162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40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witnesses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assisting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representation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necessary</w:t>
            </w:r>
          </w:p>
          <w:p>
            <w:pPr>
              <w:autoSpaceDN w:val="0"/>
              <w:autoSpaceDE w:val="0"/>
              <w:widowControl/>
              <w:spacing w:line="212" w:lineRule="exact" w:before="58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0" w:right="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victims’ rights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abridge or affect, or be deemed or construed to</w:t>
            </w:r>
          </w:p>
        </w:tc>
      </w:tr>
      <w:tr>
        <w:trPr>
          <w:trHeight w:hRule="exact" w:val="1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8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abridge or affect the liability of any person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action, prosecution or penalty for any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Chapter XI of the Penal Code (Chapter 19) read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119 of this Act or for an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 or be deemed or construed to prohibit the</w:t>
            </w:r>
          </w:p>
        </w:tc>
      </w:tr>
      <w:tr>
        <w:trPr>
          <w:trHeight w:hRule="exact" w:val="11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8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publication or disclosure of the name, or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or of any part of the statement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for the purposes of any such action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admissibility of any statement admissible</w:t>
            </w:r>
          </w:p>
        </w:tc>
      </w:tr>
      <w:tr>
        <w:trPr>
          <w:trHeight w:hRule="exact" w:val="348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147.</w:t>
            </w:r>
          </w:p>
          <w:p>
            <w:pPr>
              <w:autoSpaceDN w:val="0"/>
              <w:tabs>
                <w:tab w:pos="402" w:val="left"/>
                <w:tab w:pos="854" w:val="left"/>
              </w:tabs>
              <w:autoSpaceDE w:val="0"/>
              <w:widowControl/>
              <w:spacing w:line="242" w:lineRule="exact" w:before="256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have the power to provide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legal representation to any informer, whistleblower or witness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an investigation, including inquiries at Magistrate’s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Court, without prejudice to such investigations and at a trial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High Court into an alleged offence committed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whistleblower or witness in terms of sections 73, 74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 of this Act.</w:t>
            </w:r>
          </w:p>
          <w:p>
            <w:pPr>
              <w:autoSpaceDN w:val="0"/>
              <w:tabs>
                <w:tab w:pos="402" w:val="left"/>
                <w:tab w:pos="922" w:val="left"/>
              </w:tabs>
              <w:autoSpaceDE w:val="0"/>
              <w:widowControl/>
              <w:spacing w:line="240" w:lineRule="exact" w:before="258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Nothing contained in this Act shall prejudice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rights of victims and witnesses ensured under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Assistance to and Protection of Victims of Crime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Act, No. 4 of 2015.</w:t>
            </w:r>
          </w:p>
        </w:tc>
      </w:tr>
    </w:tbl>
    <w:p>
      <w:pPr>
        <w:autoSpaceDN w:val="0"/>
        <w:autoSpaceDE w:val="0"/>
        <w:widowControl/>
        <w:spacing w:line="268" w:lineRule="exact" w:before="160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186" w:lineRule="exact" w:before="286" w:after="178"/>
        <w:ind w:left="0" w:right="24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DECLARATION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ASSETS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4" w:val="left"/>
              </w:tabs>
              <w:autoSpaceDE w:val="0"/>
              <w:widowControl/>
              <w:spacing w:line="278" w:lineRule="exact" w:before="58" w:after="0"/>
              <w:ind w:left="4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section 2 of this Act, the objects of this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shall be to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73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2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 all public officials to make periodic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declarations of their assets and liabilities within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a centralized electronic system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submission of such declarations;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reference to be made to such declarations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4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appropriate authorities and for investigations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conducted, upon the receipt of any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 person to whom this Part applies;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appropriate measures to be taken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4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late submissions and non-declaration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assets and liabilities, and for furnishing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illicit enrichment and conflicts of interest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arising in the discharge of public functions or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activities, through public scrutiny;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for matters connected therewith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incidental thereto.</w:t>
            </w:r>
          </w:p>
          <w:p>
            <w:pPr>
              <w:autoSpaceDN w:val="0"/>
              <w:tabs>
                <w:tab w:pos="976" w:val="left"/>
                <w:tab w:pos="1426" w:val="left"/>
              </w:tabs>
              <w:autoSpaceDE w:val="0"/>
              <w:widowControl/>
              <w:spacing w:line="240" w:lineRule="exact" w:before="25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provisions of this Part shall apply to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belonging to any one of the following classes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Prime Minister;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Parliament;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Governors of provinces;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Provincial Councils and staff officers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Provincial Public Service;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8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76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elected members and staff officers of local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authorities;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4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Judges and public officers appointed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8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officers appointed by the Cabinet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Ministers;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officers and scheduled public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by the Judicial Service Commission;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6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staff officers in Ministries and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Departments;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of the Constitutional Council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Article 41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the Constitution,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are not members of Parliament;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 appointed as Chairmen or members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case may be of any of the Commissions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Schedule to Article 41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Constitution;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2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staff officers of the Central Bank of Sri Lankan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 Banks;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staff officers of the Independent Commissions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Article 41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 or under any Statute;</w:t>
            </w:r>
          </w:p>
        </w:tc>
      </w:tr>
      <w:tr>
        <w:trPr>
          <w:trHeight w:hRule="exact" w:val="1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(o)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Chairpersons, Commissioners, members and staff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 of independent regulatory and supervisory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Commissions or bodies established by or under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Statute;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6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Chairmen, Directors, members of the Boards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officers of any public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or under any Statute;</w:t>
            </w:r>
          </w:p>
        </w:tc>
      </w:tr>
      <w:tr>
        <w:trPr>
          <w:trHeight w:hRule="exact" w:val="792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private staff members of the Members of Parliament,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of Provincial Councils and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authorities;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6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4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</w:t>
            </w:r>
          </w:p>
        </w:tc>
      </w:tr>
      <w:tr>
        <w:trPr>
          <w:trHeight w:hRule="exact" w:val="9700"/>
        </w:trPr>
        <w:tc>
          <w:tcPr>
            <w:tcW w:type="dxa" w:w="300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56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 of the Sri Lanka Army raised and maintained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accordance with the provisions of the Army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357);</w:t>
            </w:r>
          </w:p>
          <w:p>
            <w:pPr>
              <w:autoSpaceDN w:val="0"/>
              <w:autoSpaceDE w:val="0"/>
              <w:widowControl/>
              <w:spacing w:line="242" w:lineRule="exact" w:before="244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 of the Sri Lanka Navy raised and maintained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accordance with the provisions of the Navy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358);</w:t>
            </w:r>
          </w:p>
          <w:p>
            <w:pPr>
              <w:autoSpaceDN w:val="0"/>
              <w:autoSpaceDE w:val="0"/>
              <w:widowControl/>
              <w:spacing w:line="244" w:lineRule="exact" w:before="240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commissioned officers of the Sri Lanka Air Force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raised and maintained in accordance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the Air Force Act (Chapter 359);</w:t>
            </w:r>
          </w:p>
          <w:p>
            <w:pPr>
              <w:autoSpaceDN w:val="0"/>
              <w:autoSpaceDE w:val="0"/>
              <w:widowControl/>
              <w:spacing w:line="242" w:lineRule="exact" w:before="240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office- bearers of recognized political parties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elections under the Presidential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Elections Act, No.15 of 1981, the Parliamentary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Elections Act, No. 1 of 1981, the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Councils Elections Act, No. 2 of 1988, Local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Authorities Elections Ordinance (Chapter 262)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Trade Unions Ordinance (Chapter 138);</w:t>
            </w:r>
          </w:p>
          <w:p>
            <w:pPr>
              <w:autoSpaceDN w:val="0"/>
              <w:autoSpaceDE w:val="0"/>
              <w:widowControl/>
              <w:spacing w:line="242" w:lineRule="exact" w:before="242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Executives of trade unions registered under the Trade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Unions Ordinance (Chapter 138);</w:t>
            </w:r>
          </w:p>
          <w:p>
            <w:pPr>
              <w:autoSpaceDN w:val="0"/>
              <w:autoSpaceDE w:val="0"/>
              <w:widowControl/>
              <w:spacing w:line="242" w:lineRule="exact" w:before="242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candidates nominated for election at elections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held under the Presidential Elections Act, No. 15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1981, the Parliamentary Elections Act, No. 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1981, the Provincial Councils Elections Act, No. 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1988 or the Local Authorities Elections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262);</w:t>
            </w:r>
          </w:p>
          <w:p>
            <w:pPr>
              <w:autoSpaceDN w:val="0"/>
              <w:autoSpaceDE w:val="0"/>
              <w:widowControl/>
              <w:spacing w:line="242" w:lineRule="exact" w:before="244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Chairmen, Directors and staff officers of Companies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under the provisions of the Companies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07 of 2007, in which not less than twenty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five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shares are held by the State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public corporation;</w:t>
            </w:r>
          </w:p>
          <w:p>
            <w:pPr>
              <w:autoSpaceDN w:val="0"/>
              <w:autoSpaceDE w:val="0"/>
              <w:widowControl/>
              <w:spacing w:line="252" w:lineRule="exact" w:before="240" w:after="0"/>
              <w:ind w:left="98" w:right="14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staff in managerial or supervisory roles of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which are scheduled institutions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meaning of this 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Heads of Sri Lankan Diplomatic Missions;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appointed by the Cabinet of Ministers to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Lankan Diplomatic Missions;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proprietors, editors and members of the editorial staff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newspapers in respect of which declarations have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made under section 2 of the Newspaper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180);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proprietors, editors and members of the editorial staff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media companies licensed under section 17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Sri Lanka Telecommunications Act, No. 25 of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1991;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bearers of National Associations of Sports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in terms of the Sports Law, No. 25 of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1973;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categories of other officers as may be prescribed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 as high risk categories by taking into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the vulnerability of such officers to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bribery or corruption having regard to the nature of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they perform in their respective offices.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to whom the provisions of this Part applies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virtue of the operation of subsection (1), is hereinafter in </w:t>
      </w:r>
      <w:r>
        <w:rPr>
          <w:rFonts w:ascii="Times" w:hAnsi="Times" w:eastAsia="Times"/>
          <w:b w:val="0"/>
          <w:i w:val="0"/>
          <w:color w:val="221F1F"/>
          <w:sz w:val="20"/>
        </w:rPr>
        <w:t>this Part referred to as a “person to whom this Part applies”.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2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of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whom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 applies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182" w:right="71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Every person to whom this Part applies shall, make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declaration, in accordance with the provisions of section 82,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in this Part referred to as a “declaration of assets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liabilities”), of all-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assets and liabilities;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assets and liabilities of his spouse;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77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to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49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assets and liabilities of each of his dependant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children irrespective of their age;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assets and liabilities of any other person’s dependant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him irrespective of their age;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98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assets and liabilities of any other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cohabits and shares the common household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person to whom this Part applies for at least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months prior to the date of declaration except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does not share mutual rights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obligations with person to whom this Part applies.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6" w:val="left"/>
              </w:tabs>
              <w:autoSpaceDE w:val="0"/>
              <w:widowControl/>
              <w:spacing w:line="278" w:lineRule="exact" w:before="120" w:after="0"/>
              <w:ind w:left="9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to whom this Part applies shall, in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as may be prescribed by regulations make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declarations of assets and liabilities-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0" w:after="0"/>
              <w:ind w:left="98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three months of the date of 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“first 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declaration”);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annually in terms of subsection (3)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“annual declaration”);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2" w:after="0"/>
              <w:ind w:left="98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a period of fourteen days immediately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end of the tenure of his employment or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his retirement or the date of dismissal from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case may be (hereinafter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“end of tenure or retirement declaration”);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0" w:after="0"/>
              <w:ind w:left="98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two consecutive years immediately succeeding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year of making the declaration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(hereinafter referred to as the “post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retirement declaration”);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98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 significant change in the value of assets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liabilities amounting to ten million rupees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more than ten million rupees occurs, within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month from the date of such occurrence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“ad-hoc declaration”);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78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nomination papers are submitted for elections,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Presidential Elections Act, No. 15 of 1981,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Parliamentary Elections Act, No. 1 of 1981,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Councils Elections Act, No. 2 of 1988 or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Local Authorities Elections Ordinance (Chapter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262) as the case may be.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who on the appointed date is not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this Part applies, he shall, within three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date on which he becomes a person to whom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applies, make a declaration of assets and liabilities as at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such person becomes a person to whom this Act applies:</w:t>
      </w:r>
    </w:p>
    <w:p>
      <w:pPr>
        <w:autoSpaceDN w:val="0"/>
        <w:autoSpaceDE w:val="0"/>
        <w:widowControl/>
        <w:spacing w:line="246" w:lineRule="exact" w:before="24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person to whom this Part applies as is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80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submit his declaration for the period up to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 made under the relevant law declaring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of election.</w:t>
      </w:r>
    </w:p>
    <w:p>
      <w:pPr>
        <w:autoSpaceDN w:val="0"/>
        <w:autoSpaceDE w:val="0"/>
        <w:widowControl/>
        <w:spacing w:line="246" w:lineRule="exact" w:before="24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who is required to make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assets and liabilities under subsection 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shall, unless such person ceases to be a person to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 applies, by the thirtieth day of June in each year,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in the Form as may be prescribed by regulations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his assets and liabilities as at the thirty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of March of such year and include in such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assets and liabilities he held on the date on which he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required to make a declaration of his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Part:</w:t>
      </w:r>
    </w:p>
    <w:p>
      <w:pPr>
        <w:autoSpaceDN w:val="0"/>
        <w:autoSpaceDE w:val="0"/>
        <w:widowControl/>
        <w:spacing w:line="246" w:lineRule="exact" w:before="24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 person who is required to make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assets and liabilities under subsection (2)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the first declaration as at any date within six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thirty first day of March in any year, he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required to make another declaration for such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an ad- hoc declaration where a significant change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occurs in his </w:t>
      </w:r>
      <w:r>
        <w:rPr>
          <w:rFonts w:ascii="Times" w:hAnsi="Times" w:eastAsia="Times"/>
          <w:b w:val="0"/>
          <w:i w:val="0"/>
          <w:color w:val="221F1F"/>
          <w:sz w:val="20"/>
        </w:rPr>
        <w:t>assets and liabilities.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process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3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8" w:val="left"/>
              </w:tabs>
              <w:autoSpaceDE w:val="0"/>
              <w:widowControl/>
              <w:spacing w:line="280" w:lineRule="exact" w:before="23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submission and verification of declarations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assets and liabilities shall be made through the centralized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system administered by the Commission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Part referred to as the “Central Authority”).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Electronic assets and liabilities declarations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“electronic declaration”) shall be submitted </w:t>
      </w:r>
      <w:r>
        <w:rPr>
          <w:rFonts w:ascii="Times" w:hAnsi="Times" w:eastAsia="Times"/>
          <w:b w:val="0"/>
          <w:i w:val="0"/>
          <w:color w:val="221F1F"/>
          <w:sz w:val="20"/>
        </w:rPr>
        <w:t>either in Sinhala, Tamil or English language.</w:t>
      </w:r>
    </w:p>
    <w:p>
      <w:pPr>
        <w:autoSpaceDN w:val="0"/>
        <w:autoSpaceDE w:val="0"/>
        <w:widowControl/>
        <w:spacing w:line="254" w:lineRule="exact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the Electronic Transactions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19 of 2006 which are not expressly excluded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are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shall apply to this Part.</w:t>
      </w:r>
    </w:p>
    <w:p>
      <w:pPr>
        <w:autoSpaceDN w:val="0"/>
        <w:autoSpaceDE w:val="0"/>
        <w:widowControl/>
        <w:spacing w:line="254" w:lineRule="exact" w:before="252" w:after="18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person who has made an electronic assets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declaration may make alterations in such </w:t>
      </w:r>
      <w:r>
        <w:rPr>
          <w:rFonts w:ascii="Times" w:hAnsi="Times" w:eastAsia="Times"/>
          <w:b w:val="0"/>
          <w:i w:val="0"/>
          <w:color w:val="221F1F"/>
          <w:sz w:val="20"/>
        </w:rPr>
        <w:t>declaration-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115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fifteen days for first or subsequent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declarations; and</w:t>
            </w:r>
          </w:p>
          <w:p>
            <w:pPr>
              <w:autoSpaceDN w:val="0"/>
              <w:autoSpaceDE w:val="0"/>
              <w:widowControl/>
              <w:spacing w:line="266" w:lineRule="exact" w:before="2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seven days for ad-hoc declarations,</w:t>
            </w:r>
          </w:p>
        </w:tc>
      </w:tr>
    </w:tbl>
    <w:p>
      <w:pPr>
        <w:autoSpaceDN w:val="0"/>
        <w:autoSpaceDE w:val="0"/>
        <w:widowControl/>
        <w:spacing w:line="266" w:lineRule="exact" w:before="18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the system will automatically close after that period:</w:t>
      </w:r>
    </w:p>
    <w:p>
      <w:pPr>
        <w:autoSpaceDN w:val="0"/>
        <w:autoSpaceDE w:val="0"/>
        <w:widowControl/>
        <w:spacing w:line="254" w:lineRule="exact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person to whom this Part applies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allowed access to the centralised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 system to make alterations in his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after fifteen days or seven days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with the special sanction of the Central Authority, where </w:t>
      </w:r>
      <w:r>
        <w:rPr>
          <w:rFonts w:ascii="Times" w:hAnsi="Times" w:eastAsia="Times"/>
          <w:b w:val="0"/>
          <w:i w:val="0"/>
          <w:color w:val="221F1F"/>
          <w:sz w:val="20"/>
        </w:rPr>
        <w:t>the Central Authority deems that a justifiable reason exists.</w:t>
      </w:r>
    </w:p>
    <w:p>
      <w:pPr>
        <w:autoSpaceDN w:val="0"/>
        <w:autoSpaceDE w:val="0"/>
        <w:widowControl/>
        <w:spacing w:line="254" w:lineRule="exact" w:before="25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person to whom this Part applies makes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alteration in his declaration under subsection (4),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provided with copies of his original declaration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the required alterations and the last copy of such person’s </w:t>
      </w:r>
      <w:r>
        <w:rPr>
          <w:rFonts w:ascii="Times" w:hAnsi="Times" w:eastAsia="Times"/>
          <w:b w:val="0"/>
          <w:i w:val="0"/>
          <w:color w:val="221F1F"/>
          <w:sz w:val="20"/>
        </w:rPr>
        <w:t>declaration shall be regarded as the true and final declaration.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8" w:lineRule="exact" w:before="468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to whom this Part applies may seek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submitting the declaration to be submitted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from the Central Authority or from any officer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by the Central Authority.</w:t>
      </w:r>
    </w:p>
    <w:p>
      <w:pPr>
        <w:autoSpaceDN w:val="0"/>
        <w:autoSpaceDE w:val="0"/>
        <w:widowControl/>
        <w:spacing w:line="248" w:lineRule="exact" w:before="250" w:after="17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Manual submission of declarations of assets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shall be allowed during the transitional period until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centralised electronic submission system comes into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instances in which the electronic system has collapsed </w:t>
      </w:r>
      <w:r>
        <w:rPr>
          <w:rFonts w:ascii="Times" w:hAnsi="Times" w:eastAsia="Times"/>
          <w:b w:val="0"/>
          <w:i w:val="0"/>
          <w:color w:val="221F1F"/>
          <w:sz w:val="20"/>
        </w:rPr>
        <w:t>due to technical failures.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3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Verification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4" w:val="left"/>
                <w:tab w:pos="988" w:val="left"/>
              </w:tabs>
              <w:autoSpaceDE w:val="0"/>
              <w:widowControl/>
              <w:spacing w:line="244" w:lineRule="exact" w:before="94" w:after="0"/>
              <w:ind w:left="30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Central Authority shall conduct a verification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declarations of assets and liabilities to detect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prima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proof of illicit enrichment, and conflicts of interests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referred to in subsection (2).</w:t>
            </w:r>
          </w:p>
        </w:tc>
      </w:tr>
    </w:tbl>
    <w:p>
      <w:pPr>
        <w:autoSpaceDN w:val="0"/>
        <w:autoSpaceDE w:val="0"/>
        <w:widowControl/>
        <w:spacing w:line="248" w:lineRule="exact" w:before="186" w:after="168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Central Authority shall conduct a verification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declarations of asset and liabilities in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61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when such declarations are selected for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verification according to the procedure prescribed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regulations;</w:t>
            </w:r>
          </w:p>
          <w:p>
            <w:pPr>
              <w:autoSpaceDN w:val="0"/>
              <w:autoSpaceDE w:val="0"/>
              <w:widowControl/>
              <w:spacing w:line="248" w:lineRule="exact" w:before="248" w:after="0"/>
              <w:ind w:left="1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discrepancies and red flags automatically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detected in the electronic system;</w:t>
            </w:r>
          </w:p>
          <w:p>
            <w:pPr>
              <w:autoSpaceDN w:val="0"/>
              <w:autoSpaceDE w:val="0"/>
              <w:widowControl/>
              <w:spacing w:line="248" w:lineRule="exact" w:before="248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receipt of a complaint from any person on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illicit enrichment or conflict of interest with regard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person to whom this Part applies; or</w:t>
            </w:r>
          </w:p>
          <w:p>
            <w:pPr>
              <w:autoSpaceDN w:val="0"/>
              <w:autoSpaceDE w:val="0"/>
              <w:widowControl/>
              <w:spacing w:line="248" w:lineRule="exact" w:before="250" w:after="0"/>
              <w:ind w:left="104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when the Central Authority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 mero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motu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detects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proofs of possible violation through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sources or its own investigations.</w:t>
            </w:r>
          </w:p>
        </w:tc>
      </w:tr>
    </w:tbl>
    <w:p>
      <w:pPr>
        <w:autoSpaceDN w:val="0"/>
        <w:autoSpaceDE w:val="0"/>
        <w:widowControl/>
        <w:spacing w:line="248" w:lineRule="exact" w:before="18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detection of illicit enrichment upon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verification conducted under subsection (2) shall lead to an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 under section 42.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81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Access to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records</w:t>
            </w:r>
          </w:p>
        </w:tc>
      </w:tr>
      <w:tr>
        <w:trPr>
          <w:trHeight w:hRule="exact" w:val="20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428" w:val="left"/>
              </w:tabs>
              <w:autoSpaceDE w:val="0"/>
              <w:widowControl/>
              <w:spacing w:line="252" w:lineRule="exact" w:before="266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Notwithstanding the provisions of any other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Authority shall have access to records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databases of any other public authority within Sri Lanka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 of verification of declarations of assets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 in so far as the information accessed pertains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assets, liabilities, income, expenditure, and interests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gives rise to or may give rise to conflicts of interest.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2" w:after="182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Part, public authority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same meaning as in the Right to Information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12 of 2016 and shall include the Department of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Department of Motor Traffic, 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and Registrar General of Lands and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>General of Title.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3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86.</w:t>
            </w:r>
          </w:p>
        </w:tc>
        <w:tc>
          <w:tcPr>
            <w:tcW w:type="dxa" w:w="4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Attorney-General, the Commission, the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refer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  <w:p>
            <w:pPr>
              <w:autoSpaceDN w:val="0"/>
              <w:autoSpaceDE w:val="0"/>
              <w:widowControl/>
              <w:spacing w:line="192" w:lineRule="exact" w:before="1494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Centralized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188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Inland Revenue, the Head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of Exchange Control, Inspector General of Police,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designated officers of special police units, 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Customs and designated officers of Financial Intelligence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Unit shall have the right to call for and refer to any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assets and liabilities submitted under this Part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sanction of the Central Authority.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87.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a data base maintained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7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Central Authority for the purpose of securing information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electronic form relating to assets and liabilities of every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whom this Part applies (hereinafter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“centralized electronic system”).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696" w:val="left"/>
        </w:tabs>
        <w:autoSpaceDE w:val="0"/>
        <w:widowControl/>
        <w:spacing w:line="256" w:lineRule="exact" w:before="19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Regulations may be made to prescribe the manner of </w:t>
      </w:r>
      <w:r>
        <w:rPr>
          <w:rFonts w:ascii="Times" w:hAnsi="Times" w:eastAsia="Times"/>
          <w:b w:val="0"/>
          <w:i w:val="0"/>
          <w:color w:val="221F1F"/>
          <w:sz w:val="20"/>
        </w:rPr>
        <w:t>maintaining the centralized electronic system.</w:t>
      </w:r>
    </w:p>
    <w:p>
      <w:pPr>
        <w:autoSpaceDN w:val="0"/>
        <w:autoSpaceDE w:val="0"/>
        <w:widowControl/>
        <w:spacing w:line="256" w:lineRule="exact" w:before="25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contained in the Evidence (Special Provisions)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14 of 1995 shall apply to and in relation to any data,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message, electronic document, electronic record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document to which the provisions of this Act apply.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192" w:lineRule="exact" w:before="486" w:after="6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specify by way of rules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or facilitating the use of the centralized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>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33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Access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  <w:tab w:pos="990" w:val="left"/>
              </w:tabs>
              <w:autoSpaceDE w:val="0"/>
              <w:widowControl/>
              <w:spacing w:line="190" w:lineRule="exact" w:before="144" w:after="0"/>
              <w:ind w:left="2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centralized electronic system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automatically generate redacted version of every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assets and liabilities which is accessible to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within one month of its submission through the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website of the Commission. Such redacted version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–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address of the residence of the declarant or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person, whose assets are declared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declarant;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full address/es of declared real estate except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pertaining to the ward and district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real estate is situated;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birth, National Identity Card Number,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Passport Number or any other number recognized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relevant authorities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identification of individuals mentioned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account numbers;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deposit details:</w:t>
            </w:r>
          </w:p>
        </w:tc>
      </w:tr>
    </w:tbl>
    <w:p>
      <w:pPr>
        <w:autoSpaceDN w:val="0"/>
        <w:autoSpaceDE w:val="0"/>
        <w:widowControl/>
        <w:spacing w:line="192" w:lineRule="exact" w:before="1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when generating the aforementioned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redacted version of a declaration of assets and liabilities,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ascertain the identity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the redacted version and the identity of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recorded.</w:t>
      </w:r>
    </w:p>
    <w:p>
      <w:pPr>
        <w:autoSpaceDN w:val="0"/>
        <w:autoSpaceDE w:val="0"/>
        <w:widowControl/>
        <w:spacing w:line="192" w:lineRule="exact" w:before="192" w:after="6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Central Authority shall, within a period of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the commencement of the functions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appoint an officer as the Information Officer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Authority in terms of section 23 of the Right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Act, No. 12 of 2016 and the Head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be the Designated Officer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said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0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candidates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2" w:val="left"/>
              </w:tabs>
              <w:autoSpaceDE w:val="0"/>
              <w:widowControl/>
              <w:spacing w:line="278" w:lineRule="exact" w:before="56" w:after="0"/>
              <w:ind w:left="4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candidate of elections referred to in paragraph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 section 80 shall, submit a copy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and a summary of the declaration of assets, and liabilities,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  the Commissioner of Elections together with such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candidate’s nomination papers.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83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related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51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90.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 person whom declarations of assets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 are to be made under this Part fails to 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requirements of this Part, within two weeks from thirtieth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June each year, such person shall be warned by sending letters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Central Authority.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19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fails to submit his annual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post retirement declaration under section 82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on due date, shall be liable to a daily administrative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by the Central Authority equivalent to one thirtieth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last drawn gross monthly salary of the declarant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commencing from the due date of the declaration up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thirty first day of July. An enhanced daily administrative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equivalent to one thirtieth of last drawn gross salary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last six months will be imposed for late submissions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of August to thirty first of August. The fine shall be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surcharge on the remuneration or the retirement benefit as </w:t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be.</w:t>
      </w:r>
    </w:p>
    <w:p>
      <w:pPr>
        <w:autoSpaceDN w:val="0"/>
        <w:autoSpaceDE w:val="0"/>
        <w:widowControl/>
        <w:spacing w:line="260" w:lineRule="exact" w:before="2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fails to submit his first appointment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declaration, ad-hoc declaration or the end of tenure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declaration under section 82 of this Act on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shall be liable to a daily administrative fine imposed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Authority equivalent to one thirtieth of the last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drown gross monthly salary of the declarant. A fine will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for late submissions up to fourteen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date for the submissions. An enhanced daily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fine equivalent to one thirtieth of the last drawn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gross monthly salaries for last six months shall be imposed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late submissions between fourteen days and twenty eight </w:t>
      </w:r>
      <w:r>
        <w:rPr>
          <w:rFonts w:ascii="Times" w:hAnsi="Times" w:eastAsia="Times"/>
          <w:b w:val="0"/>
          <w:i w:val="0"/>
          <w:color w:val="221F1F"/>
          <w:sz w:val="20"/>
        </w:rPr>
        <w:t>days after the due date for the submission of such declaration.</w:t>
      </w:r>
    </w:p>
    <w:p>
      <w:pPr>
        <w:autoSpaceDN w:val="0"/>
        <w:autoSpaceDE w:val="0"/>
        <w:widowControl/>
        <w:spacing w:line="260" w:lineRule="exact" w:before="2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fails to submit his declaration of assets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along with his application form for nomination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 election, shall be liable to sanctions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the relevant written laws.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0" w:lineRule="exact" w:before="4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fails to submit the annual declaration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post retirement declaration as the case may be until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of September of the relevant year commits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shall, on conviction after summary trial before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be liable to a fine equivalent to last drawn gross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salaries for twelve months of that person or to a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not exceeding one year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imprisonment:</w:t>
      </w:r>
    </w:p>
    <w:p>
      <w:pPr>
        <w:autoSpaceDN w:val="0"/>
        <w:tabs>
          <w:tab w:pos="3022" w:val="left"/>
        </w:tabs>
        <w:autoSpaceDE w:val="0"/>
        <w:widowControl/>
        <w:spacing w:line="240" w:lineRule="exact" w:before="24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investigate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non-submission, for the purposes of verifications.</w:t>
      </w:r>
    </w:p>
    <w:p>
      <w:pPr>
        <w:autoSpaceDN w:val="0"/>
        <w:autoSpaceDE w:val="0"/>
        <w:widowControl/>
        <w:spacing w:line="240" w:lineRule="exact" w:before="240" w:after="15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person who fails to submit the first appointment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declaration, ad-hoc declaration or the end of tenure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declaration until twenty eight days after the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commits an offence and shall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Magistrate,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>equivalent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30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hundred thousand rupees, where any person fails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submit his first appointment declaration;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hundred thousand rupees, where any person fails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submit his ad-hoc declaration; or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last drawn gross salary of that person, where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fails to submit his end of tenure or retirement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declaration,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a term of imprisonment not exceeding one year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imprisonment:</w:t>
      </w:r>
    </w:p>
    <w:p>
      <w:pPr>
        <w:autoSpaceDN w:val="0"/>
        <w:tabs>
          <w:tab w:pos="3022" w:val="left"/>
        </w:tabs>
        <w:autoSpaceDE w:val="0"/>
        <w:widowControl/>
        <w:spacing w:line="240" w:lineRule="exact" w:before="24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investigate, of the </w:t>
      </w:r>
      <w:r>
        <w:rPr>
          <w:rFonts w:ascii="Times" w:hAnsi="Times" w:eastAsia="Times"/>
          <w:b w:val="0"/>
          <w:i w:val="0"/>
          <w:color w:val="221F1F"/>
          <w:sz w:val="20"/>
        </w:rPr>
        <w:t>non submission for the purposes of verifications.</w:t>
      </w:r>
    </w:p>
    <w:p>
      <w:pPr>
        <w:autoSpaceDN w:val="0"/>
        <w:autoSpaceDE w:val="0"/>
        <w:widowControl/>
        <w:spacing w:line="268" w:lineRule="exact" w:before="212" w:after="152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(7) Any person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makes any false statement in any declaration;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85</w:t>
            </w:r>
          </w:p>
        </w:tc>
      </w:tr>
      <w:tr>
        <w:trPr>
          <w:trHeight w:hRule="exact" w:val="832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48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willfully omits any asset or liability from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declaration,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0"/>
        <w:ind w:left="145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Magistrate,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hundred thousand rupees or to a term of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>not exceeding one year or to both such fine and imprisonment.</w:t>
      </w:r>
    </w:p>
    <w:p>
      <w:pPr>
        <w:autoSpaceDN w:val="0"/>
        <w:autoSpaceDE w:val="0"/>
        <w:widowControl/>
        <w:spacing w:line="260" w:lineRule="exact" w:before="260" w:after="0"/>
        <w:ind w:left="1456" w:right="271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person who fails without reasonable cause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any additional information as may be required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commits an offence and shall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summary trail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hundred thousand rupees or to a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not exceeding one year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autoSpaceDN w:val="0"/>
        <w:autoSpaceDE w:val="0"/>
        <w:widowControl/>
        <w:spacing w:line="260" w:lineRule="exact" w:before="262" w:after="0"/>
        <w:ind w:left="1456" w:right="27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A person who is convicted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or (7) shall, within a period of fourteen days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of conviction, or in the event of an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conviction, within a period of fourteen days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of affirmation of such conviction, make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of assets and liabilities referred to in section 81.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section 79 and the provisions of the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sections of this Part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declaration of assets and liabilities made by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subsection in like manner and to the same extent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they apply to any declaration of assets and liabilities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81.</w:t>
      </w:r>
    </w:p>
    <w:p>
      <w:pPr>
        <w:autoSpaceDN w:val="0"/>
        <w:autoSpaceDE w:val="0"/>
        <w:widowControl/>
        <w:spacing w:line="260" w:lineRule="exact" w:before="260" w:after="0"/>
        <w:ind w:left="1456" w:right="27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Where any person is convicted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(7), the asset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offence was committed shall by virtue of such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>be vested in the State free of all encumbrances.</w:t>
      </w:r>
    </w:p>
    <w:p>
      <w:pPr>
        <w:autoSpaceDN w:val="0"/>
        <w:tabs>
          <w:tab w:pos="1696" w:val="left"/>
        </w:tabs>
        <w:autoSpaceDE w:val="0"/>
        <w:widowControl/>
        <w:spacing w:line="260" w:lineRule="exact" w:before="260" w:after="0"/>
        <w:ind w:left="145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vesting of any assets in the State under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(10) shall take effect-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 appeal has been preferred to the Court of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 or the Supreme Court against the order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forfeiture, upon the determination of the appeal,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confirming or upholding the order of forfeiture;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no appeal has been preferred to the Court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 against the order of forfeiture, after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expiration of the period within which an appeal may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preferred to the Supreme Court against the order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forfeiture.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4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All administrative fines under this Chapter imposed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any person by the Central Authority shall be surcharged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remuneration or the retirement benefit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of such person, and shall be remitted to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call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1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91.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Authority may, at any time, call for such</w:t>
            </w:r>
          </w:p>
        </w:tc>
      </w:tr>
      <w:tr>
        <w:trPr>
          <w:trHeight w:hRule="exact" w:val="62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2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additional information as the Commission may require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from–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has made a declaration of assets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94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liabilities under this Part, and utilize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or the declaration made under this Part;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person, any information, record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document,</w:t>
            </w:r>
          </w:p>
        </w:tc>
      </w:tr>
    </w:tbl>
    <w:p>
      <w:pPr>
        <w:autoSpaceDN w:val="0"/>
        <w:autoSpaceDE w:val="0"/>
        <w:widowControl/>
        <w:spacing w:line="266" w:lineRule="exact" w:before="194" w:after="192"/>
        <w:ind w:left="0" w:right="1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performance of its functions under Part I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Part unless the context otherwise requires</w:t>
            </w:r>
          </w:p>
        </w:tc>
      </w:tr>
      <w:tr>
        <w:trPr>
          <w:trHeight w:hRule="exact" w:val="1016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38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“assets and liabilities” means assets, liabilities, income,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and interests directly or beneficially owned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outside Sri Lanka, the details of which shall be prescribed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regulations.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68" w:lineRule="exact" w:before="432" w:after="0"/>
        <w:ind w:left="0" w:right="4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6" w:lineRule="exact" w:before="182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186" w:lineRule="exact" w:before="246" w:after="136"/>
        <w:ind w:left="22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RELATING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BRIBERY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CORRUPTION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93.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–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of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Judges of the</w:t>
            </w:r>
          </w:p>
        </w:tc>
      </w:tr>
      <w:tr>
        <w:trPr>
          <w:trHeight w:hRule="exact" w:val="19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11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offers any gratification to a Judge of the Supreme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Court, Court of Appeal or High Court or a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officer, or a member of  a tribunal or an institution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exercising quasi-judicial power,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 of Parliament or a member of a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or a local authority as an inducement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reward for such Judge’s or officer’s or Member’s doing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for bearing to do any act in his judicial capacity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his capacity as such Member, or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 Appeal,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 Courts,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 officers,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tribunals or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 and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exercising quasi-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 powers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Members of</w:t>
            </w:r>
          </w:p>
        </w:tc>
      </w:tr>
      <w:tr>
        <w:trPr>
          <w:trHeight w:hRule="exact" w:val="20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14" w:after="0"/>
              <w:ind w:left="11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being a Judge of the Supreme Court,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Appeal, High Court or  a judicial officer, or a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tribunal or an institution or a person exercising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quasi-judicial power, or a Member of Parliament,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member of Provincial Council or a local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solictis or accepts any gratification as an inducement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reward for his doing or forbearing to do any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his judicial capacity or in his capacity as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Member,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Parliament,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Councils and</w:t>
            </w:r>
          </w:p>
        </w:tc>
      </w:tr>
      <w:tr>
        <w:trPr>
          <w:trHeight w:hRule="exact" w:val="17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loacal authorities</w:t>
            </w:r>
          </w:p>
        </w:tc>
      </w:tr>
    </w:tbl>
    <w:p>
      <w:pPr>
        <w:autoSpaceDN w:val="0"/>
        <w:autoSpaceDE w:val="0"/>
        <w:widowControl/>
        <w:spacing w:line="224" w:lineRule="exact" w:before="164" w:after="122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8" w:val="left"/>
              </w:tabs>
              <w:autoSpaceDE w:val="0"/>
              <w:widowControl/>
              <w:spacing w:line="278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Parliament, a member of a Provincial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or a local authority who solicits or accepts any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as an inducement or a reward for 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Acceptance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gratification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Parliament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Council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local authority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interviewing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officials</w:t>
            </w:r>
          </w:p>
        </w:tc>
      </w:tr>
      <w:tr>
        <w:trPr>
          <w:trHeight w:hRule="exact" w:val="6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interviewing a public official on behalf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6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appearing on behalf of any person before a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official exercising judicial or quasi-judicial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34" w:lineRule="exact" w:before="474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for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years:</w:t>
      </w:r>
    </w:p>
    <w:p>
      <w:pPr>
        <w:autoSpaceDN w:val="0"/>
        <w:autoSpaceDE w:val="0"/>
        <w:widowControl/>
        <w:spacing w:line="234" w:lineRule="exact" w:before="234" w:after="142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preceding provisions of this section for a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to appear as an attorney-at-law before a court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before a statutory tribunal of which a public official is </w:t>
      </w:r>
      <w:r>
        <w:rPr>
          <w:rFonts w:ascii="Times" w:hAnsi="Times" w:eastAsia="Times"/>
          <w:b w:val="0"/>
          <w:i w:val="0"/>
          <w:color w:val="221F1F"/>
          <w:sz w:val="20"/>
        </w:rPr>
        <w:t>not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35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Illegal access etc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assets declaration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system to 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  <w:p>
            <w:pPr>
              <w:autoSpaceDN w:val="0"/>
              <w:autoSpaceDE w:val="0"/>
              <w:widowControl/>
              <w:spacing w:line="192" w:lineRule="exact" w:before="4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officers, peace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officials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  <w:tab w:pos="812" w:val="left"/>
              </w:tabs>
              <w:autoSpaceDE w:val="0"/>
              <w:widowControl/>
              <w:spacing w:line="232" w:lineRule="exact" w:before="104" w:after="0"/>
              <w:ind w:left="12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accesses the centralized electronic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system illegally or without due authority commits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on conviction be liable to fine not exceeding one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 and to a term of rigorous imprisonment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years.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96.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</w:tr>
      <w:tr>
        <w:trPr>
          <w:trHeight w:hRule="exact" w:val="282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offers any gratification to any police officer,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peace officer, or other public official, employed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capacity for the prosecution, detection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punishment of offenders, or to an officer of a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an inducement or a reward for such officer’s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official’s interfering with the due administration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justice, or procuring or facilitating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offence, or protecting from detection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punishment the perpetrator of any offence,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abusing his official powers to the injury or detriment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person; or</w:t>
            </w:r>
          </w:p>
        </w:tc>
      </w:tr>
      <w:tr>
        <w:trPr>
          <w:trHeight w:hRule="exact" w:val="1364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being any such officer or official, solicits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accepts any gratification as an inducement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reward for such interfering, procuring, facilitating,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protecting, or abusing as is referred to in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section,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32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97.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89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Bribery for</w:t>
            </w:r>
          </w:p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giving assistance</w:t>
            </w:r>
          </w:p>
        </w:tc>
      </w:tr>
      <w:tr>
        <w:trPr>
          <w:trHeight w:hRule="exact" w:val="20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 public official as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using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influence with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inducement or reward for such public official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assistance or using influence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procuring of any contract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Government, for the performance of any work,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of any service, the doing of anything,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supplying of any article, material or substance,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the execution of any such contract, or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the price or consideration stipulated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therein or of any subsidy payable in respect thereof;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official, solicits or accepts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as an inducement or a reward for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assistance or using influence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procuring of any such contract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section, or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execution of any such contract, or in the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price or consideration stipulated therein or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subsidy payable in respect thereof,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0" w:after="182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on conviction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 and to a term of rigorous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 not exceeding 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2" w:after="0"/>
              <w:ind w:left="0" w:right="11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–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procuring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withdrawal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tenders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with intent to obtain from the Government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for performing any work, providing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service, doing anything, or supplying any article,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or substance, offers any gratification to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has made a tender for such contract,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inducement or a reward for his withdrawing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tender;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solicits or accepts any gratification as an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inducement or a reward for his withdrawing a tender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him for such contract as is specified in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2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99.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-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 public official as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inducement or a reward for that public official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or abstaining from performing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act, or expediting, delaying, hindering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preventing the performance of any official act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by that public official or by any other public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official, or assisting, favouring, hindering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delaying any person in the transaction of any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 with the Government;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official, solicits or accepts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as an inducement or a reward for his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or abstaining from performing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act or for such expediting, delaying,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hindering, preventing, assisting or favouring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official act as is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section;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being a public official solicits or accepts any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gratification,</w:t>
            </w:r>
          </w:p>
        </w:tc>
      </w:tr>
    </w:tbl>
    <w:p>
      <w:pPr>
        <w:autoSpaceDN w:val="0"/>
        <w:autoSpaceDE w:val="0"/>
        <w:widowControl/>
        <w:spacing w:line="254" w:lineRule="exact" w:before="190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66" w:lineRule="exact" w:before="448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section 35 of the Medical Ordinance</w:t>
      </w:r>
    </w:p>
    <w:p>
      <w:pPr>
        <w:autoSpaceDN w:val="0"/>
        <w:autoSpaceDE w:val="0"/>
        <w:widowControl/>
        <w:spacing w:line="268" w:lineRule="exact" w:before="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(Chapter 105) shall not entitle a medical practitioner who is</w:t>
      </w:r>
    </w:p>
    <w:p>
      <w:pPr>
        <w:autoSpaceDN w:val="0"/>
        <w:autoSpaceDE w:val="0"/>
        <w:widowControl/>
        <w:spacing w:line="266" w:lineRule="exact" w:before="0" w:after="166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public official to solicit or accept any gratification.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2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8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officials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having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dealings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36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offers any gratification to any person as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inducement or a reward for–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 from the Government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the whole or a part of any claim;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 or furthering the appointment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first-mentioned person or of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any office;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preventing the appointment of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0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any office;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procuring, or furthering the securing of,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81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employment for the first-mentioned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or for any other person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department, office or establishment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preventing the securing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81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employment for any other person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department, office or establishment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procuring, or furthering the securing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81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grant, lease, service, favour, advantage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benefit from the Government for the first-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person or for any other 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preventing the securing of any such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8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lease, service, favour, advantage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 for any other person;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5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solicits or accepts any gratification as an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inducement or a reward for his doing any of the acts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subparagraphs (i), (ii), (iii), (iv), (v), (vi)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(vii) of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section,</w:t>
      </w:r>
    </w:p>
    <w:p>
      <w:pPr>
        <w:autoSpaceDN w:val="0"/>
        <w:autoSpaceDE w:val="0"/>
        <w:widowControl/>
        <w:spacing w:line="284" w:lineRule="exact" w:before="286" w:after="238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2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officials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having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dealings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–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 while having dealings of any kind with the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through any department, office or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the Government, offers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to any public official employed in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department, office or establishment;</w:t>
      </w:r>
    </w:p>
    <w:p>
      <w:pPr>
        <w:autoSpaceDN w:val="0"/>
        <w:tabs>
          <w:tab w:pos="3484" w:val="left"/>
        </w:tabs>
        <w:autoSpaceDE w:val="0"/>
        <w:widowControl/>
        <w:spacing w:line="284" w:lineRule="exact" w:before="284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who, within one year before or after his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dealings of any kind with the Government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department, office or establishment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offers any gratification to any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employed in that department, office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establishment; or</w:t>
      </w:r>
    </w:p>
    <w:p>
      <w:pPr>
        <w:autoSpaceDN w:val="0"/>
        <w:tabs>
          <w:tab w:pos="3484" w:val="left"/>
        </w:tabs>
        <w:autoSpaceDE w:val="0"/>
        <w:widowControl/>
        <w:spacing w:line="284" w:lineRule="exact" w:before="284" w:after="0"/>
        <w:ind w:left="309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who, being a public official, solicits or accepts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gratification, the offer of which is an offence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section,</w:t>
      </w:r>
    </w:p>
    <w:p>
      <w:pPr>
        <w:autoSpaceDN w:val="0"/>
        <w:autoSpaceDE w:val="0"/>
        <w:widowControl/>
        <w:spacing w:line="284" w:lineRule="exact" w:before="282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4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93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Council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local authority,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of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institution, or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governing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official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Council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local authority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shceduled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governing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600"/>
        </w:trPr>
        <w:tc>
          <w:tcPr>
            <w:tcW w:type="dxa" w:w="5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26" w:after="0"/>
              <w:ind w:left="8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8" w:after="0"/>
              <w:ind w:left="96" w:right="1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offers any gratification to any member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Provincial Council or a local authority, or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scheduled institution, or of the governing body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scheduled institution, as an inducement or a reward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0"/>
        </w:trPr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196" w:right="16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member’s voting or abstaining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voting at any meeting of such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Council, local authority,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institution, or governing body or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 thereof in favour of or against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measure, resolution or question submitted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Provincial Council, local authority,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scheduled institution, governing body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196" w:right="1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member’s performing, or abstaining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performing, or his aid in procuring,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expediting, delaying, hindering or preventing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performance of any official act;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96" w:right="16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member’s aid in procuring or preventing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passing of any vote or the granting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 or advantage in favour of any person;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96" w:right="1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offers any gratification to any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of any local authority or a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Council, or of any scheduled institution,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inducement or a reward for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196" w:right="1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officer’s or employee’s performing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abstaining from performing, or his aid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procuring, expediting, delaying, hindering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preventing the performance of, any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officer’s or employee’s procuring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preventing the passing of any vote 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28" w:lineRule="exact" w:before="458" w:after="134"/>
        <w:ind w:left="39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granting of any contract or advantage in favour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any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68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being such member as is referred to in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this section, solicits or accepts any gratification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an inducement or a reward for any such act,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such abstaining, as is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subparagraphs (i), (ii) and (iii) of that paragraph; or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being such officer or employee as is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this section, solicits or accepts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gratification as an inducement or a reward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such act, or any such abstaining, as is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subparagraphs (i) and (ii) of that paragraph,</w:t>
            </w:r>
          </w:p>
        </w:tc>
      </w:tr>
    </w:tbl>
    <w:p>
      <w:pPr>
        <w:autoSpaceDN w:val="0"/>
        <w:autoSpaceDE w:val="0"/>
        <w:widowControl/>
        <w:spacing w:line="230" w:lineRule="exact" w:before="170" w:after="108"/>
        <w:ind w:left="2784" w:right="143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of bribery under this Act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 of threats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fraud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influence vote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Council, local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authority, or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institution, or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governing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" w:after="0"/>
              <w:ind w:left="26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-</w:t>
            </w:r>
          </w:p>
        </w:tc>
      </w:tr>
      <w:tr>
        <w:trPr>
          <w:trHeight w:hRule="exact" w:val="276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attempts by any threat, deceit, suppression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truth or other unlawful means to influence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 of a Provincial Council, a local authority,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 scheduled institution or of the governing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of a scheduled institution or a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 in giving or withholding his vote in favour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or against any measure, motion, resolution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question submitted to any meeting, or in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attending any meeting, of such Provincial Council,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local authority, scheduled institution, or governing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or of any committee thereof; or</w:t>
            </w:r>
          </w:p>
        </w:tc>
      </w:tr>
      <w:tr>
        <w:trPr>
          <w:trHeight w:hRule="exact" w:val="173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0" w:after="0"/>
              <w:ind w:left="1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attempts by any such means as in the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influence any member or any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of a Provincial Council, a  local authority,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 scheduled institution, or of the governing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of a scheduled institution to aid in procuring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preventing the passing of any vote or the granting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contract or advantage in favour of any person,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20" w:lineRule="exact" w:before="478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perform or abstain from performing, or to aid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procuring, expediting, delaying, hindering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preventing the performance of, any official act,</w:t>
      </w:r>
    </w:p>
    <w:p>
      <w:pPr>
        <w:autoSpaceDN w:val="0"/>
        <w:autoSpaceDE w:val="0"/>
        <w:widowControl/>
        <w:spacing w:line="220" w:lineRule="exact" w:before="220" w:after="114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on conviction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 fine not exceeding one million rupees and to a </w:t>
      </w:r>
      <w:r>
        <w:rPr>
          <w:rFonts w:ascii="Times" w:hAnsi="Times" w:eastAsia="Times"/>
          <w:b w:val="0"/>
          <w:i w:val="0"/>
          <w:color w:val="221F1F"/>
          <w:sz w:val="20"/>
        </w:rPr>
        <w:t>term of rigorous imprisonment not exceeding 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9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person who offers to a public official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person, directly or indirectly any gratification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influence such public official or other person with a view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obtaining from the Government any benefit or service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himself or any other person commits the offence of bribery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on conviction be liable to a fine not exceeding one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 and to a term of rigorous imprisonment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years.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Trading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influence</w:t>
            </w:r>
          </w:p>
        </w:tc>
      </w:tr>
    </w:tbl>
    <w:p>
      <w:pPr>
        <w:autoSpaceDN w:val="0"/>
        <w:autoSpaceDE w:val="0"/>
        <w:widowControl/>
        <w:spacing w:line="220" w:lineRule="exact" w:before="160" w:after="11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public official or any other person who,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indirectly, solicits or accepts any gratification as is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commits an offence of bribery and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to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08" w:lineRule="exact" w:before="13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person who offers to a foreign public official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gratification, for him-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  <w:tr>
        <w:trPr>
          <w:trHeight w:hRule="exact" w:val="8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4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obtain or retain a contract, business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advantage in the conduct of international business;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act or refrains from acting in the exercise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public official’s official duties in a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breaches an official duty or uses such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official’s or another person’s position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influence any act or decision of the foreign State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international organization concerned,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of bribery under this Act and on</w:t>
      </w:r>
    </w:p>
    <w:p>
      <w:pPr>
        <w:autoSpaceDN w:val="0"/>
        <w:autoSpaceDE w:val="0"/>
        <w:widowControl/>
        <w:spacing w:line="268" w:lineRule="exact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conviction be liable to a fine not exceeding one million</w:t>
      </w:r>
    </w:p>
    <w:p>
      <w:pPr>
        <w:autoSpaceDN w:val="0"/>
        <w:autoSpaceDE w:val="0"/>
        <w:widowControl/>
        <w:spacing w:line="266" w:lineRule="exact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rupees or to a term of rigorous imprisonment not exceeding</w:t>
      </w:r>
    </w:p>
    <w:p>
      <w:pPr>
        <w:autoSpaceDN w:val="0"/>
        <w:autoSpaceDE w:val="0"/>
        <w:widowControl/>
        <w:spacing w:line="266" w:lineRule="exact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tabs>
          <w:tab w:pos="3022" w:val="left"/>
        </w:tabs>
        <w:autoSpaceDE w:val="0"/>
        <w:widowControl/>
        <w:spacing w:line="252" w:lineRule="exact" w:before="45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this section, international business </w:t>
      </w:r>
      <w:r>
        <w:rPr>
          <w:rFonts w:ascii="Times" w:hAnsi="Times" w:eastAsia="Times"/>
          <w:b w:val="0"/>
          <w:i w:val="0"/>
          <w:color w:val="221F1F"/>
          <w:sz w:val="20"/>
        </w:rPr>
        <w:t>includes the provision of international aid.</w:t>
      </w:r>
    </w:p>
    <w:p>
      <w:pPr>
        <w:autoSpaceDN w:val="0"/>
        <w:tabs>
          <w:tab w:pos="3022" w:val="left"/>
        </w:tabs>
        <w:autoSpaceDE w:val="0"/>
        <w:widowControl/>
        <w:spacing w:line="256" w:lineRule="exact" w:before="252" w:after="18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offers a  gratification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section, irrespective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43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0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2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 gratification is offered for the benefit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foreign public official who is to act or refrain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acting or act or refrain from acting for another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 gratification offered has actually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influenced the foreign public official’s actions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omissions; or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 gratification offered to the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official is neither permitted nor required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written law applicable to him to be influenced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his capacity as a foreign public official.</w:t>
            </w:r>
          </w:p>
        </w:tc>
      </w:tr>
    </w:tbl>
    <w:p>
      <w:pPr>
        <w:autoSpaceDN w:val="0"/>
        <w:autoSpaceDE w:val="0"/>
        <w:widowControl/>
        <w:spacing w:line="256" w:lineRule="exact" w:before="192" w:after="182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purposes of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applicable to the foreign public official shall </w:t>
      </w:r>
      <w:r>
        <w:rPr>
          <w:rFonts w:ascii="Times" w:hAnsi="Times" w:eastAsia="Times"/>
          <w:b w:val="0"/>
          <w:i w:val="0"/>
          <w:color w:val="221F1F"/>
          <w:sz w:val="20"/>
        </w:rPr>
        <w:t>mean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16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performance of the functions of the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official which the person intends to influence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would be subject to the laws of Sri Lanka; and</w:t>
            </w:r>
          </w:p>
          <w:p>
            <w:pPr>
              <w:autoSpaceDN w:val="0"/>
              <w:autoSpaceDE w:val="0"/>
              <w:widowControl/>
              <w:spacing w:line="254" w:lineRule="exact" w:before="256" w:after="0"/>
              <w:ind w:left="104" w:right="71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does not apply and the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official is an official or agent of a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organization, the applicable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of that organization:</w:t>
            </w:r>
          </w:p>
        </w:tc>
      </w:tr>
    </w:tbl>
    <w:p>
      <w:pPr>
        <w:autoSpaceDN w:val="0"/>
        <w:autoSpaceDE w:val="0"/>
        <w:widowControl/>
        <w:spacing w:line="254" w:lineRule="exact" w:before="1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where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do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apply, the law of the country or territory in relation to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foreign public official is a foreign public official so far as </w:t>
      </w:r>
      <w:r>
        <w:rPr>
          <w:rFonts w:ascii="Times" w:hAnsi="Times" w:eastAsia="Times"/>
          <w:b w:val="0"/>
          <w:i w:val="0"/>
          <w:color w:val="221F1F"/>
          <w:sz w:val="20"/>
        </w:rPr>
        <w:t>that law is contained in—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97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0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Bribery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private sector</w:t>
            </w:r>
          </w:p>
        </w:tc>
      </w:tr>
      <w:tr>
        <w:trPr>
          <w:trHeight w:hRule="exact" w:val="50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written Constitution, or any provision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6" w:after="0"/>
              <w:ind w:left="1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or under legislation, applicable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country or territory concerned;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judicial decision which is so applicable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is evidenced in published written sources.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106.</w:t>
            </w:r>
          </w:p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who, in the course of any economic,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98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or commercial activity, offers, directly or indirectly,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gratification on behalf of himself or another person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in any capacity or a director in a private sector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entity, in order to commit any act or refrain from committing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act in breach of his duties, commits an offence of bribery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 and on conviction be liable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one million rupees or to a term of rigorous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imprisonment not exceeding seven years or to both such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imprisonment.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0" w:after="194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employee in any capacity or a director in a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entity, in the course of economic, financial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activities, solicits or accepts, directly or indirectly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advantage, for himself or for another person, in order to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refrain from doing any act in breach of the duties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or director, commits an offence of bribery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 and on conviction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or to a term of rigorous imprisonment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1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0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Where a public authority in which a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official is a member, director, or employee proposes to deal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 person, company, partnership or other undertaking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that public official or a relative or associate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official has a direct or indirect interest which interest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within his knowledge of that public official shall forthwith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disclose to that authority the nature of such interest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may be prescribed by regulations.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Failure to declare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4" w:lineRule="exact" w:before="470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public official or a relative or associate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public official has a personal interest in a decision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public authority is to take regarding a person, company,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other undertaking, that public official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vote or take part in any proceedings of that public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relating to such decision.</w:t>
      </w:r>
    </w:p>
    <w:p>
      <w:pPr>
        <w:autoSpaceDN w:val="0"/>
        <w:autoSpaceDE w:val="0"/>
        <w:widowControl/>
        <w:spacing w:line="244" w:lineRule="exact" w:before="244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public official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(2)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the High Court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or to a term of rigorous imprisonment not </w:t>
      </w:r>
      <w:r>
        <w:rPr>
          <w:rFonts w:ascii="Times" w:hAnsi="Times" w:eastAsia="Times"/>
          <w:b w:val="0"/>
          <w:i w:val="0"/>
          <w:color w:val="221F1F"/>
          <w:sz w:val="20"/>
        </w:rPr>
        <w:t>exceeding seven years or to both such fine and imprisonment.</w:t>
      </w:r>
    </w:p>
    <w:p>
      <w:pPr>
        <w:autoSpaceDN w:val="0"/>
        <w:autoSpaceDE w:val="0"/>
        <w:widowControl/>
        <w:spacing w:line="244" w:lineRule="exact" w:before="244" w:after="16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specify by way of rules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handling and management of conflict of interest of public </w:t>
      </w:r>
      <w:r>
        <w:rPr>
          <w:rFonts w:ascii="Times" w:hAnsi="Times" w:eastAsia="Times"/>
          <w:b w:val="0"/>
          <w:i w:val="0"/>
          <w:color w:val="221F1F"/>
          <w:sz w:val="20"/>
        </w:rPr>
        <w:t>officials.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16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sporting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events</w:t>
            </w:r>
          </w:p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2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(1) Any person who, directly or indirectly accepts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agrees or offers to accept any gratification from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whether for the benefit of himself or for the benefit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other person or of another person-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return for-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engaging in any act which constitutes a threat</w:t>
            </w:r>
          </w:p>
        </w:tc>
      </w:tr>
      <w:tr>
        <w:trPr>
          <w:trHeight w:hRule="exact" w:val="9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3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or undermines the integrity of any sporting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event, including, in any way, influencing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run of play or the outcome of a sporting event;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reporting the act contemplated in this</w:t>
            </w:r>
          </w:p>
        </w:tc>
      </w:tr>
      <w:tr>
        <w:trPr>
          <w:trHeight w:hRule="exact" w:val="1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3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to the managing director,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officer or to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a similar post in the sporting body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regulatory authority concerned or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nearest police station; or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reward for acting as contemplated in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subparagraph (i)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92" w:lineRule="exact" w:before="45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by the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be liable to a fine not exceeding one million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rigorous imprisonment not exceeding seven years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autoSpaceDN w:val="0"/>
        <w:autoSpaceDE w:val="0"/>
        <w:widowControl/>
        <w:spacing w:line="292" w:lineRule="exact" w:before="29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who, directly or indirectly gives or agrees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offers to give to any other person any gratification, whether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benefit of that other person or for the benefit of another </w:t>
      </w:r>
      <w:r>
        <w:rPr>
          <w:rFonts w:ascii="Times" w:hAnsi="Times" w:eastAsia="Times"/>
          <w:b w:val="0"/>
          <w:i w:val="0"/>
          <w:color w:val="221F1F"/>
          <w:sz w:val="20"/>
        </w:rPr>
        <w:t>person-</w:t>
      </w:r>
    </w:p>
    <w:p>
      <w:pPr>
        <w:autoSpaceDN w:val="0"/>
        <w:tabs>
          <w:tab w:pos="2176" w:val="left"/>
        </w:tabs>
        <w:autoSpaceDE w:val="0"/>
        <w:widowControl/>
        <w:spacing w:line="266" w:lineRule="exact" w:before="31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return for-</w:t>
      </w:r>
    </w:p>
    <w:p>
      <w:pPr>
        <w:autoSpaceDN w:val="0"/>
        <w:tabs>
          <w:tab w:pos="2656" w:val="left"/>
        </w:tabs>
        <w:autoSpaceDE w:val="0"/>
        <w:widowControl/>
        <w:spacing w:line="292" w:lineRule="exact" w:before="292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engaging in any act which constitutes a threat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 undermines the integrity of any sporting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event, including, in any way, influencing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run of play or the outcome of a sporting event;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656" w:val="left"/>
        </w:tabs>
        <w:autoSpaceDE w:val="0"/>
        <w:widowControl/>
        <w:spacing w:line="292" w:lineRule="exact" w:before="292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reporting the act contemplated in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to the managing director,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or to any other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a similar post in the sporting body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authority concerned or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person’s nearest police station; or</w:t>
      </w:r>
    </w:p>
    <w:p>
      <w:pPr>
        <w:autoSpaceDN w:val="0"/>
        <w:tabs>
          <w:tab w:pos="2176" w:val="left"/>
        </w:tabs>
        <w:autoSpaceDE w:val="0"/>
        <w:widowControl/>
        <w:spacing w:line="294" w:lineRule="exact" w:before="28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reward for acting as contemplated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</w:p>
    <w:p>
      <w:pPr>
        <w:autoSpaceDN w:val="0"/>
        <w:autoSpaceDE w:val="0"/>
        <w:widowControl/>
        <w:spacing w:line="292" w:lineRule="exact" w:before="290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by the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be liable to a fine not exceeding one million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term of rigorous imprisonment not exceeding seven years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0" w:lineRule="exact" w:before="46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directly or indirectly carries into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scheme which constitutes a threat to or undermines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integrity of any sporting event, including, in any way,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influencing the run of play or the outcome of a sporting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event, commits an offence and shall on conviction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be liable to a fine not exceeding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a term of rigorous imprisonment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autoSpaceDN w:val="0"/>
        <w:autoSpaceDE w:val="0"/>
        <w:widowControl/>
        <w:spacing w:line="260" w:lineRule="exact" w:before="258" w:after="174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Notwithstanding anything to the contrary 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offences of Chapter 1 of  Part II of the Prevention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Offences relating to Sports Act, No. 24 of 2019,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meaning as in the respective sections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the same punishment as specified in the respective </w:t>
      </w:r>
      <w:r>
        <w:rPr>
          <w:rFonts w:ascii="Times" w:hAnsi="Times" w:eastAsia="Times"/>
          <w:b w:val="0"/>
          <w:i w:val="0"/>
          <w:color w:val="221F1F"/>
          <w:sz w:val="20"/>
        </w:rPr>
        <w:t>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71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Accumulation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wealth by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46" w:lineRule="exact" w:before="114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 person has or had acquired any property,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property –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money, which cannot be or could not have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–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of such person’s known income or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receipts; or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to which any part of his known receipts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or had been converted; or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property other than money, which cannot be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could not have been 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acquired using any part of such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person’s known income;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which is or was part of such person’s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receipts;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tabs>
          <w:tab w:pos="2656" w:val="left"/>
        </w:tabs>
        <w:autoSpaceDE w:val="0"/>
        <w:widowControl/>
        <w:spacing w:line="276" w:lineRule="exact" w:before="458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to which any part of such person’s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known receipts has or had been converted,</w:t>
      </w:r>
    </w:p>
    <w:p>
      <w:pPr>
        <w:autoSpaceDN w:val="0"/>
        <w:autoSpaceDE w:val="0"/>
        <w:widowControl/>
        <w:spacing w:line="274" w:lineRule="exact" w:before="272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then, for the purposes of any prosecution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it shall be deemed, until the contrary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proved by such person, that such property is or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which such person has or had acquired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of any of the offences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of this Act or to which such person has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converted any property acquired by committing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offence under this Act.</w:t>
      </w:r>
    </w:p>
    <w:p>
      <w:pPr>
        <w:autoSpaceDN w:val="0"/>
        <w:autoSpaceDE w:val="0"/>
        <w:widowControl/>
        <w:spacing w:line="274" w:lineRule="exact" w:before="27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(1) “income” does not include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proceeds of an offence under this Act, and ''receipts'' do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include recipts from proceeds of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74" w:lineRule="exact" w:before="27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is or had been the owner of any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deemed under subsection (1) to be property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or had acquired by committing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or to which such person has or had converted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property acquired by such person by committing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the High Court be liable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and to a term of rigorous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>not exceeding seven years:</w:t>
      </w:r>
    </w:p>
    <w:p>
      <w:pPr>
        <w:autoSpaceDN w:val="0"/>
        <w:autoSpaceDE w:val="0"/>
        <w:widowControl/>
        <w:spacing w:line="274" w:lineRule="exact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such property is or was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such person’s account in any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person satisfies the court that such deposit has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been made by any other person without such person’s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or knowledge, such person shall not be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person who commits or who has committed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under the preceding provisions of this subsection.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74" w:lineRule="exact" w:before="4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prosecution for an offence under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instituted against any person unless the Commission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such person an opportunity to show cause as to why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should not be prosecuted for such offence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person has failed to show cause as such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shown by such person is unsatisfactory in the opinion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Commission a prosecution shall then be instituted </w:t>
      </w:r>
      <w:r>
        <w:rPr>
          <w:rFonts w:ascii="Times" w:hAnsi="Times" w:eastAsia="Times"/>
          <w:b w:val="0"/>
          <w:i w:val="0"/>
          <w:color w:val="221F1F"/>
          <w:sz w:val="20"/>
        </w:rPr>
        <w:t>against such person under this section.</w:t>
      </w:r>
    </w:p>
    <w:p>
      <w:pPr>
        <w:autoSpaceDN w:val="0"/>
        <w:autoSpaceDE w:val="0"/>
        <w:widowControl/>
        <w:spacing w:line="274" w:lineRule="exact" w:before="2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this section, where a spouse or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unmarried child under the age of eighteen years of a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or had acquired any property movable or immovable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the date of commencement of this Act, it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presumed until the contrary is proved that such property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such person aforesaid and not by such spouse or </w:t>
      </w:r>
      <w:r>
        <w:rPr>
          <w:rFonts w:ascii="Times" w:hAnsi="Times" w:eastAsia="Times"/>
          <w:b w:val="0"/>
          <w:i w:val="0"/>
          <w:color w:val="221F1F"/>
          <w:sz w:val="20"/>
        </w:rPr>
        <w:t>unmarried child, as the case may be.</w:t>
      </w:r>
    </w:p>
    <w:p>
      <w:pPr>
        <w:autoSpaceDN w:val="0"/>
        <w:autoSpaceDE w:val="0"/>
        <w:widowControl/>
        <w:spacing w:line="274" w:lineRule="exact" w:before="2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prosecution for an offence under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from the Chief Valuer with regard to the value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immovable property or the cost of construction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on such property shall be sufficient proof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and such cost of construction unless and until the </w:t>
      </w:r>
      <w:r>
        <w:rPr>
          <w:rFonts w:ascii="Times" w:hAnsi="Times" w:eastAsia="Times"/>
          <w:b w:val="0"/>
          <w:i w:val="0"/>
          <w:color w:val="221F1F"/>
          <w:sz w:val="20"/>
        </w:rPr>
        <w:t>contrary is proved.</w:t>
      </w:r>
    </w:p>
    <w:p>
      <w:pPr>
        <w:autoSpaceDN w:val="0"/>
        <w:autoSpaceDE w:val="0"/>
        <w:widowControl/>
        <w:spacing w:line="274" w:lineRule="exact" w:before="2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this subsection, “Chief Valuer” means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Valuer of the Government, and includes any Senior Assistant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Valuer, or Assistant Valuer of the Government Valuation </w:t>
      </w:r>
      <w:r>
        <w:rPr>
          <w:rFonts w:ascii="Times" w:hAnsi="Times" w:eastAsia="Times"/>
          <w:b w:val="0"/>
          <w:i w:val="0"/>
          <w:color w:val="221F1F"/>
          <w:sz w:val="20"/>
        </w:rPr>
        <w:t>Department.</w:t>
      </w:r>
    </w:p>
    <w:p>
      <w:pPr>
        <w:autoSpaceDN w:val="0"/>
        <w:autoSpaceDE w:val="0"/>
        <w:widowControl/>
        <w:spacing w:line="274" w:lineRule="exact" w:before="2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For the purpose of this section “a person” shall mean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whomsoever, whether or not such person can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shown to have been concerned with any act referred to in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or whether or not he is a public official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>meaning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autoSpaceDE w:val="0"/>
        <w:widowControl/>
        <w:spacing w:line="252" w:lineRule="exact" w:before="46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Part, where a court convicts a person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Part, the court may in lieu of imposing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or fine, make order that any movable or immovable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found to have been acquired by bribery or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bribery, be forfeited to the State free from all </w:t>
      </w:r>
      <w:r>
        <w:rPr>
          <w:rFonts w:ascii="Times" w:hAnsi="Times" w:eastAsia="Times"/>
          <w:b w:val="0"/>
          <w:i w:val="0"/>
          <w:color w:val="221F1F"/>
          <w:sz w:val="20"/>
        </w:rPr>
        <w:t>encumbrances:</w:t>
      </w:r>
    </w:p>
    <w:p>
      <w:pPr>
        <w:autoSpaceDN w:val="0"/>
        <w:autoSpaceDE w:val="0"/>
        <w:widowControl/>
        <w:spacing w:line="252" w:lineRule="exact" w:before="24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that, in determining whether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 should be made, the court shall be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into consideration whether such an order is likely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the rights of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value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 has acquired, for value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in such property.</w:t>
      </w:r>
    </w:p>
    <w:p>
      <w:pPr>
        <w:autoSpaceDN w:val="0"/>
        <w:autoSpaceDE w:val="0"/>
        <w:widowControl/>
        <w:spacing w:line="268" w:lineRule="exact" w:before="236" w:after="176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An order made under subsection (8) shall take effect–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31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2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 appeal has been made to the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Appeal or the Supreme Court against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forfeiture, upon the determination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 confirming or upholding the order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forfeiture; or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no appeal has been preferred to the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Appeal or the Supreme Court against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forfeiture, after the expiration of the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which an appeal may be preferred to the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Appeal or the Supreme Court against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order.</w:t>
            </w:r>
          </w:p>
        </w:tc>
      </w:tr>
    </w:tbl>
    <w:p>
      <w:pPr>
        <w:autoSpaceDN w:val="0"/>
        <w:autoSpaceDE w:val="0"/>
        <w:widowControl/>
        <w:spacing w:line="252" w:lineRule="exact" w:before="18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A person, who conceals or retains proceeds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thereof of an offence committed under this Act, knowing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property is the result of proceeds of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shall commit an offence and shall be liable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 a rigorous imprisonment for a term not exceeding seven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or to a fine not exceeding one million rupees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74" w:lineRule="exact" w:before="460" w:after="22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 person conceals or retains proceeds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 thereof whether or not he conceals or retains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directly or indirectly through intermediaries or for </w:t>
      </w:r>
      <w:r>
        <w:rPr>
          <w:rFonts w:ascii="Times" w:hAnsi="Times" w:eastAsia="Times"/>
          <w:b w:val="0"/>
          <w:i w:val="0"/>
          <w:color w:val="221F1F"/>
          <w:sz w:val="20"/>
        </w:rPr>
        <w:t>his own benefit or for the benefit of another or of an entity.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8" w:after="0"/>
              <w:ind w:left="0" w:right="2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8" w:after="0"/>
              <w:ind w:left="30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person offers a gratification if he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acting with his knowledge or consent directly or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gives, affords or holds out, or agrees, undertakes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promises to give, afford or hold out, any gratification to or </w:t>
      </w:r>
      <w:r>
        <w:rPr>
          <w:rFonts w:ascii="Times" w:hAnsi="Times" w:eastAsia="Times"/>
          <w:b w:val="0"/>
          <w:i w:val="0"/>
          <w:color w:val="221F1F"/>
          <w:sz w:val="20"/>
        </w:rPr>
        <w:t>for the benefit of or in trust for any other person.</w:t>
      </w:r>
    </w:p>
    <w:p>
      <w:pPr>
        <w:autoSpaceDN w:val="0"/>
        <w:autoSpaceDE w:val="0"/>
        <w:widowControl/>
        <w:spacing w:line="274" w:lineRule="exact" w:before="27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solicits a gratification if he,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with his knowledge or consent,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demands, invites, asks for, or indicates willingness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receive, any gratification, whether for the first-mentioned </w:t>
      </w:r>
      <w:r>
        <w:rPr>
          <w:rFonts w:ascii="Times" w:hAnsi="Times" w:eastAsia="Times"/>
          <w:b w:val="0"/>
          <w:i w:val="0"/>
          <w:color w:val="221F1F"/>
          <w:sz w:val="20"/>
        </w:rPr>
        <w:t>person or for any other person.</w:t>
      </w:r>
    </w:p>
    <w:p>
      <w:pPr>
        <w:autoSpaceDN w:val="0"/>
        <w:autoSpaceDE w:val="0"/>
        <w:widowControl/>
        <w:spacing w:line="274" w:lineRule="exact" w:before="27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accepts a gratification if he,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with his knowledge or consent,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takes, receives or obtains, or agrees to take, receive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obtain any gratification, whether for the first-mentioned </w:t>
      </w:r>
      <w:r>
        <w:rPr>
          <w:rFonts w:ascii="Times" w:hAnsi="Times" w:eastAsia="Times"/>
          <w:b w:val="0"/>
          <w:i w:val="0"/>
          <w:color w:val="221F1F"/>
          <w:sz w:val="20"/>
        </w:rPr>
        <w:t>person or for any other person.</w:t>
      </w:r>
    </w:p>
    <w:p>
      <w:pPr>
        <w:autoSpaceDN w:val="0"/>
        <w:autoSpaceDE w:val="0"/>
        <w:widowControl/>
        <w:spacing w:line="274" w:lineRule="exact" w:before="274" w:after="22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offers, solicits or accepts a gratification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an offence under this Act shall, if such offer,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solicitation or acceptance was made outside Sri Lanka,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committed such offence within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accordingly the High Court holden in Colombo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jurisdiction to try such offence notwithstanding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to the contrary in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" w:after="0"/>
              <w:ind w:left="36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public official who, with intent or knowledge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wrongful or unlawful loss to the Government, or to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confer a wrongful or unlawful benefit, favour or advantage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autoSpaceDE w:val="0"/>
        <w:widowControl/>
        <w:spacing w:line="274" w:lineRule="exact" w:before="46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himself or on any other person, or with intent or knowledge,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wrongful or unlawful loss will be caused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to the Government, or that any wrongful or unlawful </w:t>
      </w:r>
      <w:r>
        <w:rPr>
          <w:rFonts w:ascii="Times" w:hAnsi="Times" w:eastAsia="Times"/>
          <w:b w:val="0"/>
          <w:i w:val="0"/>
          <w:color w:val="221F1F"/>
          <w:sz w:val="20"/>
        </w:rPr>
        <w:t>benefit, favour or advantage will be conferred on any person-</w:t>
      </w:r>
    </w:p>
    <w:p>
      <w:pPr>
        <w:autoSpaceDN w:val="0"/>
        <w:tabs>
          <w:tab w:pos="2156" w:val="left"/>
        </w:tabs>
        <w:autoSpaceDE w:val="0"/>
        <w:widowControl/>
        <w:spacing w:line="276" w:lineRule="exact" w:before="27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does, or forbears to do, any act by virtue of his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public official or by use of such office with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any power therefor vested with such officer;</w:t>
      </w:r>
    </w:p>
    <w:p>
      <w:pPr>
        <w:autoSpaceDN w:val="0"/>
        <w:tabs>
          <w:tab w:pos="2156" w:val="left"/>
        </w:tabs>
        <w:autoSpaceDE w:val="0"/>
        <w:widowControl/>
        <w:spacing w:line="274" w:lineRule="exact" w:before="27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induces any other public official to perform,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refrain from performing, any act by virtue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as a public official;</w:t>
      </w:r>
    </w:p>
    <w:p>
      <w:pPr>
        <w:autoSpaceDN w:val="0"/>
        <w:tabs>
          <w:tab w:pos="2156" w:val="left"/>
        </w:tabs>
        <w:autoSpaceDE w:val="0"/>
        <w:widowControl/>
        <w:spacing w:line="272" w:lineRule="exact" w:before="27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uses any information coming to his knowledge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virtue of his office as a public official;</w:t>
      </w:r>
    </w:p>
    <w:p>
      <w:pPr>
        <w:autoSpaceDN w:val="0"/>
        <w:tabs>
          <w:tab w:pos="2156" w:val="left"/>
        </w:tabs>
        <w:autoSpaceDE w:val="0"/>
        <w:widowControl/>
        <w:spacing w:line="274" w:lineRule="exact" w:before="27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participates in the making of any decision by virtue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his office as a public official; or</w:t>
      </w:r>
    </w:p>
    <w:p>
      <w:pPr>
        <w:autoSpaceDN w:val="0"/>
        <w:tabs>
          <w:tab w:pos="2156" w:val="left"/>
        </w:tabs>
        <w:autoSpaceDE w:val="0"/>
        <w:widowControl/>
        <w:spacing w:line="276" w:lineRule="exact" w:before="27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induces any other person, by the use, whether directly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indirectly, of his office as such public official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perform, or refrain from performing any act,</w:t>
      </w:r>
    </w:p>
    <w:p>
      <w:pPr>
        <w:autoSpaceDN w:val="0"/>
        <w:autoSpaceDE w:val="0"/>
        <w:widowControl/>
        <w:spacing w:line="274" w:lineRule="exact" w:before="274" w:after="22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the offence of corruption and shall upon trial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a High Court or upon summary trial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by a Magistrate be liable to rigorous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ten years or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one million rupees or to 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person commits an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which amounts to an unlawful activity within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meaning of the Prevention of Money Laundering Act, No. 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2006, such person may be charged for an offence under</w:t>
            </w:r>
          </w:p>
          <w:p>
            <w:pPr>
              <w:autoSpaceDN w:val="0"/>
              <w:autoSpaceDE w:val="0"/>
              <w:widowControl/>
              <w:spacing w:line="266" w:lineRule="exact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Act in addition to an offence under  this Act.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be charged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Prerention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Laundering 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74" w:lineRule="exact" w:before="460" w:after="222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the Prevention of Money Laundering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5 of 2006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inquries, investigtions and proceedings respect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that Act and any reference in the said Act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Assistant Superintendent of  Police or any other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shall be read and construed as a reference to an officer </w:t>
      </w:r>
      <w:r>
        <w:rPr>
          <w:rFonts w:ascii="Times" w:hAnsi="Times" w:eastAsia="Times"/>
          <w:b w:val="0"/>
          <w:i w:val="0"/>
          <w:color w:val="221F1F"/>
          <w:sz w:val="20"/>
        </w:rPr>
        <w:t>designated by the Commission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Acceptance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gratification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 power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22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in any proceedings against any person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offence under this Act, it is proved that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solicited or accepted any gratification, having grounds to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or suspect that the gratification was offered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of such person’s doing or forbearing to do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referred to in that section,  such person commits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that section notwithstanding that such person did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actually have the power, right or opportunity so to do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forbear or that such person accepted the gratification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intending so to do or forbear or that such person did not in </w:t>
      </w:r>
      <w:r>
        <w:rPr>
          <w:rFonts w:ascii="Times" w:hAnsi="Times" w:eastAsia="Times"/>
          <w:b w:val="0"/>
          <w:i w:val="0"/>
          <w:color w:val="221F1F"/>
          <w:sz w:val="20"/>
        </w:rPr>
        <w:t>fact so do or forbear.</w:t>
      </w:r>
    </w:p>
    <w:p>
      <w:pPr>
        <w:autoSpaceDN w:val="0"/>
        <w:autoSpaceDE w:val="0"/>
        <w:widowControl/>
        <w:spacing w:line="274" w:lineRule="exact" w:before="274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in any proceedings against any person for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section 111 of this Act, it is proved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intended to cause wrongful or unlawful loss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or to confer a wrongful or unlawful benefit,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 or advantage on such person or any other person,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knowledge, that any wrongful or unlawful loss will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to any person or to the Government, or that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wrongful or unlawful benefit, favour or advantage will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on any person by such person’s doing or forbearing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act referred to in that section, such person commits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that section notwithstanding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did not actually have the power, right or opportunity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to do or forbear or that such person did not in fact so do or </w:t>
      </w:r>
      <w:r>
        <w:rPr>
          <w:rFonts w:ascii="Times" w:hAnsi="Times" w:eastAsia="Times"/>
          <w:b w:val="0"/>
          <w:i w:val="0"/>
          <w:color w:val="221F1F"/>
          <w:sz w:val="20"/>
        </w:rPr>
        <w:t>forbear.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2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107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Additional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</w:p>
        </w:tc>
      </w:tr>
      <w:tr>
        <w:trPr>
          <w:trHeight w:hRule="exact" w:val="8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4" w:after="0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court convicts any person for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by the offer or acceptance of any gratification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6" w:lineRule="exact" w:before="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any provision of this Act, then, if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is a sum of money or if the value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can be assessed, the court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on that person any other punishment, order him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as a penalty, within such time as may be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order, a sum which is equal to the amount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or is, in the opinion of the court, the value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gratification.</w:t>
      </w:r>
    </w:p>
    <w:p>
      <w:pPr>
        <w:autoSpaceDN w:val="0"/>
        <w:autoSpaceDE w:val="0"/>
        <w:widowControl/>
        <w:spacing w:line="298" w:lineRule="exact" w:before="29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High Court convicts any person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committing an offence under section 109 it shall,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other penalty that it is required to impose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impose a fine of not less than the amount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Court has found, to have been acquired by bribery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the proceeds of bribery or to have converted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by bribery, and shall not exceed three times such </w:t>
      </w:r>
      <w:r>
        <w:rPr>
          <w:rFonts w:ascii="Times" w:hAnsi="Times" w:eastAsia="Times"/>
          <w:b w:val="0"/>
          <w:i w:val="0"/>
          <w:color w:val="221F1F"/>
          <w:sz w:val="20"/>
        </w:rPr>
        <w:t>amount.</w:t>
      </w:r>
    </w:p>
    <w:p>
      <w:pPr>
        <w:autoSpaceDN w:val="0"/>
        <w:autoSpaceDE w:val="0"/>
        <w:widowControl/>
        <w:spacing w:line="298" w:lineRule="exact" w:before="30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fine or a penalty imposed by a court on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commission of any offence under this Act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as if the order imposing the fine or the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a decree entered by District Court in favour of the State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against that person, where the fine or penalty exceeds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million rupees and the person charged with such fine or </w:t>
      </w:r>
      <w:r>
        <w:rPr>
          <w:rFonts w:ascii="Times" w:hAnsi="Times" w:eastAsia="Times"/>
          <w:b w:val="0"/>
          <w:i w:val="0"/>
          <w:color w:val="221F1F"/>
          <w:sz w:val="20"/>
        </w:rPr>
        <w:t>penalty fails to pay such fine or penalty.</w:t>
      </w:r>
    </w:p>
    <w:p>
      <w:pPr>
        <w:autoSpaceDN w:val="0"/>
        <w:autoSpaceDE w:val="0"/>
        <w:widowControl/>
        <w:spacing w:line="298" w:lineRule="exact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person liable to pay the fine or penalty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the preceding provisions of this section was a </w:t>
      </w:r>
      <w:r>
        <w:rPr>
          <w:rFonts w:ascii="Times" w:hAnsi="Times" w:eastAsia="Times"/>
          <w:b w:val="0"/>
          <w:i w:val="0"/>
          <w:color w:val="221F1F"/>
          <w:sz w:val="20"/>
        </w:rPr>
        <w:t>public official on the date of commission of the offence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4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94" w:lineRule="exact" w:before="45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fine or penalty was imposed, then, 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anything to the contrary in any other written law, any 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 property acquired after the said date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spouse of, or a son or daughter maintained by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addition to the movable and immovable property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person, be liable to be seized and sold for the recovery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amount of such fine or penalty, if the property so </w:t>
      </w:r>
      <w:r>
        <w:rPr>
          <w:rFonts w:ascii="Times" w:hAnsi="Times" w:eastAsia="Times"/>
          <w:b w:val="0"/>
          <w:i w:val="0"/>
          <w:color w:val="221F1F"/>
          <w:sz w:val="20"/>
        </w:rPr>
        <w:t>acquired–</w:t>
      </w:r>
    </w:p>
    <w:p>
      <w:pPr>
        <w:autoSpaceDN w:val="0"/>
        <w:tabs>
          <w:tab w:pos="3502" w:val="left"/>
        </w:tabs>
        <w:autoSpaceDE w:val="0"/>
        <w:widowControl/>
        <w:spacing w:line="266" w:lineRule="exact" w:before="322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was purchased by such spouse, son or daughter;</w:t>
      </w:r>
    </w:p>
    <w:p>
      <w:pPr>
        <w:autoSpaceDN w:val="0"/>
        <w:tabs>
          <w:tab w:pos="3502" w:val="left"/>
        </w:tabs>
        <w:autoSpaceDE w:val="0"/>
        <w:widowControl/>
        <w:spacing w:line="294" w:lineRule="exact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purchased in the name of such spouse, 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daughter by the person liable to pay such fine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penalty;</w:t>
      </w:r>
    </w:p>
    <w:p>
      <w:pPr>
        <w:autoSpaceDN w:val="0"/>
        <w:tabs>
          <w:tab w:pos="3502" w:val="left"/>
        </w:tabs>
        <w:autoSpaceDE w:val="0"/>
        <w:widowControl/>
        <w:spacing w:line="294" w:lineRule="exact" w:before="29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acquired by such spouse, son or daughter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purchase, gift or otherwise from the person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offered the gratification for the acceptance 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liable to pay such fine or penalty became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 liable; or</w:t>
      </w:r>
    </w:p>
    <w:p>
      <w:pPr>
        <w:autoSpaceDN w:val="0"/>
        <w:tabs>
          <w:tab w:pos="3502" w:val="left"/>
        </w:tabs>
        <w:autoSpaceDE w:val="0"/>
        <w:widowControl/>
        <w:spacing w:line="294" w:lineRule="exact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acquired by testate or intestate succession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person liable to pay such fine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penalty.</w:t>
      </w:r>
    </w:p>
    <w:p>
      <w:pPr>
        <w:autoSpaceDN w:val="0"/>
        <w:autoSpaceDE w:val="0"/>
        <w:widowControl/>
        <w:spacing w:line="296" w:lineRule="exact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Act, where a court convicts a person,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may, for any offence under this Act, make order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or immovable property found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the commission of such offence or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of such offence, be forfeited to the State free from </w:t>
      </w:r>
      <w:r>
        <w:rPr>
          <w:rFonts w:ascii="Times" w:hAnsi="Times" w:eastAsia="Times"/>
          <w:b w:val="0"/>
          <w:i w:val="0"/>
          <w:color w:val="221F1F"/>
          <w:sz w:val="20"/>
        </w:rPr>
        <w:t>all encumbrances: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32" w:val="left"/>
        </w:tabs>
        <w:autoSpaceDE w:val="0"/>
        <w:widowControl/>
        <w:spacing w:line="244" w:lineRule="exact" w:before="0" w:after="0"/>
        <w:ind w:left="23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autoSpaceDE w:val="0"/>
        <w:widowControl/>
        <w:spacing w:line="254" w:lineRule="exact" w:before="46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 that, in determining whether an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forfeiture should be made, the court shall be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into consideration whether such an order is likely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the rights of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purchaser for value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who has acquired for value, a </w:t>
      </w:r>
      <w:r>
        <w:rPr>
          <w:rFonts w:ascii="Times" w:hAnsi="Times" w:eastAsia="Times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in such property.</w:t>
      </w:r>
    </w:p>
    <w:p>
      <w:pPr>
        <w:autoSpaceDN w:val="0"/>
        <w:autoSpaceDE w:val="0"/>
        <w:widowControl/>
        <w:spacing w:line="268" w:lineRule="exact" w:before="240" w:after="182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An order made under subsection (5) shall take effect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267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0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2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 appeal has been made to the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 or the Supreme Court against the order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forfeiture, upon the determination of such appeal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confirming or upholding the order of forfeiture; or</w:t>
            </w:r>
          </w:p>
          <w:p>
            <w:pPr>
              <w:autoSpaceDN w:val="0"/>
              <w:autoSpaceDE w:val="0"/>
              <w:widowControl/>
              <w:spacing w:line="254" w:lineRule="exact" w:before="252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no appeal has been preferred to the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 or the Supreme Court against the order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forfeiture, after the expiration of the period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an appeal may be preferred to the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 or the Supreme Court, against such order.</w:t>
            </w:r>
          </w:p>
        </w:tc>
      </w:tr>
    </w:tbl>
    <w:p>
      <w:pPr>
        <w:autoSpaceDN w:val="0"/>
        <w:autoSpaceDE w:val="0"/>
        <w:widowControl/>
        <w:spacing w:line="254" w:lineRule="exact" w:before="196" w:after="182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person is convicted of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Chapter of this Part, notwithstanding anything to the contrary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subsections (7) and (8) of section 303 of the 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Procedure Act, No. 15 of 1979, by reason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 or finding-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 become incapable of being-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as an elector or of voting at any</w:t>
            </w:r>
          </w:p>
        </w:tc>
      </w:tr>
      <w:tr>
        <w:trPr>
          <w:trHeight w:hRule="exact" w:val="2028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" w:after="0"/>
              <w:ind w:left="57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election for a period of seven years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such conviction or finding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Parliamentary Elections Act, No. 1 of 1981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Presidential Elections Act, No. 15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1981; or for a period of five years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Provincial Councils Elections Act, No.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1988, or the Local Authorities Elections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262),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654" w:after="0"/>
              <w:ind w:left="682" w:right="1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Non conviction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based forfeiture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property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elected or appointed as a Member of</w:t>
            </w:r>
          </w:p>
        </w:tc>
      </w:tr>
      <w:tr>
        <w:trPr>
          <w:trHeight w:hRule="exact" w:val="2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13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Parliament or as a member of a local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Provincial Council from the date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or finding and, if at that date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has been elected or appointed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 of Parliament or member of a local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or of a Provincial Council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person’s election or appointment as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shall be vacated from that date;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 be disqualified for life from being</w:t>
            </w:r>
          </w:p>
        </w:tc>
      </w:tr>
      <w:tr>
        <w:trPr>
          <w:trHeight w:hRule="exact" w:val="880"/>
        </w:trPr>
        <w:tc>
          <w:tcPr>
            <w:tcW w:type="dxa" w:w="2255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9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employed as a public official and from being elected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appointed to a scheduled institution or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governing body of a scheduled institution;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shall, if he is a member of a scheduled</w:t>
            </w:r>
          </w:p>
        </w:tc>
      </w:tr>
      <w:tr>
        <w:trPr>
          <w:trHeight w:hRule="exact" w:val="1020"/>
        </w:trPr>
        <w:tc>
          <w:tcPr>
            <w:tcW w:type="dxa" w:w="2255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9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or of the governing body of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institution, ceases to be a member of either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from the date of such conviction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finding; and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shall, if he is a public official, ceases to</w:t>
            </w:r>
          </w:p>
        </w:tc>
      </w:tr>
      <w:tr>
        <w:trPr>
          <w:trHeight w:hRule="exact" w:val="4020"/>
        </w:trPr>
        <w:tc>
          <w:tcPr>
            <w:tcW w:type="dxa" w:w="2255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9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 public official from the date of such conviction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finding and, notwithstanding anything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any other written law, be deemed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dismissed on that date by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empowered by law to dismiss him.</w:t>
            </w:r>
          </w:p>
          <w:p>
            <w:pPr>
              <w:autoSpaceDN w:val="0"/>
              <w:autoSpaceDE w:val="0"/>
              <w:widowControl/>
              <w:spacing w:line="250" w:lineRule="exact" w:before="266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115.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High Court shall, on an application made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Director-General or any officer authorized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within a reasonable period grant a non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based forfeiture order in respect of any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the jurisdiction of such court where the court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satisfied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on the balance of probabilities that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is or such property represents property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any of the offences committed under this 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intended to be used in committing  any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 under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111</w:t>
      </w:r>
    </w:p>
    <w:p>
      <w:pPr>
        <w:autoSpaceDN w:val="0"/>
        <w:autoSpaceDE w:val="0"/>
        <w:widowControl/>
        <w:spacing w:line="260" w:lineRule="exact" w:before="464" w:after="19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(1), to be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property is subject to the provision of subsection (1), it is </w:t>
      </w:r>
      <w:r>
        <w:rPr>
          <w:rFonts w:ascii="Times" w:hAnsi="Times" w:eastAsia="Times"/>
          <w:b w:val="0"/>
          <w:i w:val="0"/>
          <w:color w:val="221F1F"/>
          <w:sz w:val="20"/>
        </w:rPr>
        <w:t>not necessary to show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168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0" w:after="0"/>
              <w:ind w:left="98" w:right="13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property was derived directly or indirectly,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part, from the commission of a particular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Act; or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98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has been prosecuted or convicted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such an offence,</w:t>
            </w:r>
          </w:p>
        </w:tc>
      </w:tr>
    </w:tbl>
    <w:p>
      <w:pPr>
        <w:autoSpaceDN w:val="0"/>
        <w:autoSpaceDE w:val="0"/>
        <w:widowControl/>
        <w:spacing w:line="262" w:lineRule="exact" w:before="19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but only that it is the proceeds from any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it was used or intended to be used to commit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p>
      <w:pPr>
        <w:autoSpaceDN w:val="0"/>
        <w:autoSpaceDE w:val="0"/>
        <w:widowControl/>
        <w:spacing w:line="260" w:lineRule="exact" w:before="25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application for forfeiture may be made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into which original proceeds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 have been converted either by sale or otherwise.</w:t>
      </w:r>
    </w:p>
    <w:p>
      <w:pPr>
        <w:autoSpaceDN w:val="0"/>
        <w:autoSpaceDE w:val="0"/>
        <w:widowControl/>
        <w:spacing w:line="260" w:lineRule="exact" w:before="26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Director-General shall give notice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regarding an application made under subsection (1)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claims an interest in such property which is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matter of such application or to any person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to have an interest in such property or where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reasonably believes that a person may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interest in such property, to such person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>thirty days of making such application:</w:t>
      </w:r>
    </w:p>
    <w:p>
      <w:pPr>
        <w:autoSpaceDN w:val="0"/>
        <w:autoSpaceDE w:val="0"/>
        <w:widowControl/>
        <w:spacing w:line="260" w:lineRule="exact" w:before="26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Director-General may dispense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notice if that person has absconded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autoSpaceDE w:val="0"/>
        <w:widowControl/>
        <w:spacing w:line="260" w:lineRule="exact" w:before="26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claims an interest in a property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the subject matter of the application made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may appear and adduce evidence at the hearing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8" w:lineRule="exact" w:before="46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Court may, at any time before a decision is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application made under subsection (1), order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to publish a notice of such application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daily news paper circulating in the island in Sinhala, Tamil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English languages, for the benefit of any person who,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opinion of the court, appears to have any interest in such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application.</w:t>
      </w:r>
    </w:p>
    <w:p>
      <w:pPr>
        <w:autoSpaceDN w:val="0"/>
        <w:autoSpaceDE w:val="0"/>
        <w:widowControl/>
        <w:spacing w:line="248" w:lineRule="exact" w:before="250" w:after="16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person claiming an interest in any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the subject matter of any application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satisfies the court that such person has </w:t>
      </w:r>
      <w:r>
        <w:rPr>
          <w:rFonts w:ascii="Times" w:hAnsi="Times" w:eastAsia="Times"/>
          <w:b w:val="0"/>
          <w:i w:val="0"/>
          <w:color w:val="221F1F"/>
          <w:sz w:val="20"/>
        </w:rPr>
        <w:t>acquired–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6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interest in such property before any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to such property under this Act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committed; or</w:t>
            </w:r>
          </w:p>
          <w:p>
            <w:pPr>
              <w:autoSpaceDN w:val="0"/>
              <w:autoSpaceDE w:val="0"/>
              <w:widowControl/>
              <w:spacing w:line="248" w:lineRule="exact" w:before="24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interest for a fair value after any offence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such property under this Act was committed but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did not know or could not reasonably have known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obtaining such interest that the property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proceeds of any offence committed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</w:p>
        </w:tc>
      </w:tr>
    </w:tbl>
    <w:p>
      <w:pPr>
        <w:autoSpaceDN w:val="0"/>
        <w:autoSpaceDE w:val="0"/>
        <w:widowControl/>
        <w:spacing w:line="246" w:lineRule="exact" w:before="190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make such order regarding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declaring that the forfeiture order shall not affect such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to such extent or in such manner.</w:t>
      </w:r>
    </w:p>
    <w:p>
      <w:pPr>
        <w:autoSpaceDN w:val="0"/>
        <w:autoSpaceDE w:val="0"/>
        <w:widowControl/>
        <w:spacing w:line="248" w:lineRule="exact" w:before="25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court may when it makes a forfeiture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or any time thereafter, make any other order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consider appropriate, including orders for and </w:t>
      </w:r>
      <w:r>
        <w:rPr>
          <w:rFonts w:ascii="Times" w:hAnsi="Times" w:eastAsia="Times"/>
          <w:b w:val="0"/>
          <w:i w:val="0"/>
          <w:color w:val="221F1F"/>
          <w:sz w:val="20"/>
        </w:rPr>
        <w:t>in respect of facilitating the transfer of such property.</w:t>
      </w:r>
    </w:p>
    <w:p>
      <w:pPr>
        <w:autoSpaceDN w:val="0"/>
        <w:autoSpaceDE w:val="0"/>
        <w:widowControl/>
        <w:spacing w:line="248" w:lineRule="exact" w:before="24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Any order made under this section shall not be affected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decision of any criminal proceeding or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conducted to determine whether criminal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shall be instituted or not, in respect of the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>which is the subject matter of this application.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46" w:lineRule="exact" w:before="468" w:after="16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provisions of subsection (4) of section 114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forfeiture order 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for forfeiture </w:t>
      </w:r>
      <w:r>
        <w:rPr>
          <w:rFonts w:ascii="Times" w:hAnsi="Times" w:eastAsia="Times"/>
          <w:b w:val="0"/>
          <w:i w:val="0"/>
          <w:color w:val="221F1F"/>
          <w:sz w:val="20"/>
        </w:rPr>
        <w:t>orders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36" w:lineRule="exact" w:before="102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body of persons is convicted of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then-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persons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body incorporate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unincorporate or a corporation, every director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agent thereof;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body of persons is a firm, every partner,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6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liable to a fine as specified for the respective offences:</w:t>
      </w:r>
    </w:p>
    <w:p>
      <w:pPr>
        <w:autoSpaceDN w:val="0"/>
        <w:autoSpaceDE w:val="0"/>
        <w:widowControl/>
        <w:spacing w:line="246" w:lineRule="exact" w:before="246" w:after="16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 director or an officer or agent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incorporate, unincorporate or of such corporation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 of such firm shall not be deemed to be guilty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if he proves that such offence was committed 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knowledge or that he used all due diligence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36" w:lineRule="exact" w:before="102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purposes of this Part, a public official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a private sector entity shall include —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Employee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include former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employees, etc.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former employee;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seconded to the public authority or private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sector entity;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is engaged or contracted under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contract for services to do work for the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or private sector entity;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concerned in the management of the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or private sector entity (including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is a member of the board or governing body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 authority or private sector entity);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114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works for the public authority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sector entity as a volunteer without reward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expectation of reward for that work;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trainee or an apprentice of the public authority or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sector entity.</w:t>
            </w:r>
          </w:p>
        </w:tc>
      </w:tr>
    </w:tbl>
    <w:p>
      <w:pPr>
        <w:autoSpaceDN w:val="0"/>
        <w:autoSpaceDE w:val="0"/>
        <w:widowControl/>
        <w:spacing w:line="268" w:lineRule="exact" w:before="166" w:after="0"/>
        <w:ind w:left="0" w:right="32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II</w:t>
      </w:r>
    </w:p>
    <w:p>
      <w:pPr>
        <w:autoSpaceDN w:val="0"/>
        <w:autoSpaceDE w:val="0"/>
        <w:widowControl/>
        <w:spacing w:line="266" w:lineRule="exact" w:before="230" w:after="170"/>
        <w:ind w:left="0" w:right="30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ROCEDURAL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62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4" w:after="0"/>
              <w:ind w:left="3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offence of contempt committed against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disrespect of, the authority of the Commission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punishable by the Supreme Court as though it were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contempt committed against, or in disrespect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of such court, and the Supreme Court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with jurisdiction to try every such offence.</w:t>
            </w:r>
          </w:p>
        </w:tc>
      </w:tr>
    </w:tbl>
    <w:p>
      <w:pPr>
        <w:autoSpaceDN w:val="0"/>
        <w:autoSpaceDE w:val="0"/>
        <w:widowControl/>
        <w:spacing w:line="248" w:lineRule="exact" w:before="18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act done or omitted to be done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whether in the presence of the Commission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otherwise, shall constitute an offence of contempt against,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disrespect of the authority of the Commission, if such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would, if done or omitted to be done in relation to the Supreme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have constituted an offence of contempt against or in </w:t>
      </w:r>
      <w:r>
        <w:rPr>
          <w:rFonts w:ascii="Times" w:hAnsi="Times" w:eastAsia="Times"/>
          <w:b w:val="0"/>
          <w:i w:val="0"/>
          <w:color w:val="221F1F"/>
          <w:sz w:val="20"/>
        </w:rPr>
        <w:t>disrespect of the authority of such court.</w:t>
      </w:r>
    </w:p>
    <w:p>
      <w:pPr>
        <w:autoSpaceDN w:val="0"/>
        <w:autoSpaceDE w:val="0"/>
        <w:widowControl/>
        <w:spacing w:line="266" w:lineRule="exact" w:before="228" w:after="17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If any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54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9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fails to appear before the Commission without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cause reasonable enough in the opinion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at the time and place mentioned in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summon served under this Act;</w:t>
            </w:r>
          </w:p>
          <w:p>
            <w:pPr>
              <w:autoSpaceDN w:val="0"/>
              <w:autoSpaceDE w:val="0"/>
              <w:widowControl/>
              <w:spacing w:line="248" w:lineRule="exact" w:before="24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refuses to be sworn or affirmed or, having been duly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sworn or affirmed, refuses or fails without a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enough in the opinion of the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answer any question put to such person touching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matters being investigated by the Commission;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0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115</w:t>
            </w:r>
          </w:p>
        </w:tc>
      </w:tr>
      <w:tr>
        <w:trPr>
          <w:trHeight w:hRule="exact" w:val="3690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refuses or fails without a cause reasonable enough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opinion of the Commission, to 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requirements of a notice or written order 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made to such person by the Commission; or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whom a summons is served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refuses or fails without a cause reasonable enough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opinion of the Commission, to produce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show to the Commission any document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thing which is in such person’s possession or control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which is in the opinion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for arriving at the truth of the matters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investigated,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commits the offence of contempt against or in </w:t>
      </w:r>
      <w:r>
        <w:rPr>
          <w:rFonts w:ascii="Times" w:hAnsi="Times" w:eastAsia="Times"/>
          <w:b w:val="0"/>
          <w:i w:val="0"/>
          <w:color w:val="221F1F"/>
          <w:sz w:val="20"/>
        </w:rPr>
        <w:t>disrespect of the authority of the Commission.</w:t>
      </w:r>
    </w:p>
    <w:p>
      <w:pPr>
        <w:autoSpaceDN w:val="0"/>
        <w:autoSpaceDE w:val="0"/>
        <w:widowControl/>
        <w:spacing w:line="260" w:lineRule="exact" w:before="26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section, it shall not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reasonable cause for a person to refuse or fail to answer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question or to produce and show any document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on the ground that the matter being investigated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the same or substantially the same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the subject of, or is likely to be the subject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in any proceeding in any court or on the ground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answer to such question or the production or showing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document or other thing may directly or indirectly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affect, or cause prejudice to such person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autoSpaceDE w:val="0"/>
        <w:widowControl/>
        <w:spacing w:line="260" w:lineRule="exact" w:before="2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Commission determines that a person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any offence of contempt under subsection (2)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against or in disrespect of its authority,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cause the Director-General to transmit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Supreme Court, a certificate setting out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determination, which certificate shall be signed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Chairman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0" w:lineRule="exact" w:before="464" w:after="19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 for the punishment for an offence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contempt which the Supreme Court may think fit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 as provided in this section, any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purporting to be a certificate signed and transmitted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 under subsection (5) shall–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194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received in evidence, and be deemed to be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certificate without further proof unless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proved; and</w:t>
            </w:r>
          </w:p>
          <w:p>
            <w:pPr>
              <w:autoSpaceDN w:val="0"/>
              <w:autoSpaceDE w:val="0"/>
              <w:widowControl/>
              <w:spacing w:line="258" w:lineRule="exact" w:before="26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evidence that the determination set out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was made by the Commission and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facts stated in the determination.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any proceedings taken as provided in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punishment of any alleged offence of contempt against,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disrespect of the authority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this Act,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Commission shall, except with such person’s </w:t>
      </w:r>
      <w:r>
        <w:rPr>
          <w:rFonts w:ascii="Times" w:hAnsi="Times" w:eastAsia="Times"/>
          <w:b w:val="0"/>
          <w:i w:val="0"/>
          <w:color w:val="221F1F"/>
          <w:sz w:val="20"/>
        </w:rPr>
        <w:t>own consent, be summoned or examined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94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 allegations</w:t>
            </w:r>
          </w:p>
          <w:p>
            <w:pPr>
              <w:autoSpaceDN w:val="0"/>
              <w:autoSpaceDE w:val="0"/>
              <w:widowControl/>
              <w:spacing w:line="214" w:lineRule="exact" w:before="2906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Contravening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0" w:after="0"/>
              <w:ind w:left="1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person who makes an allegation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or complaint made by him to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43 knowing such allegation to be false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reason to believe that such allegation does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constitute an offence under this Act shall on conviction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summary trial before a Magistrate be liable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one million rupees or imprisonment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years or to both such fine and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in addition, be liable to the payment to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of whom the allegation was made, of a sum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as compensation as the court may think fit.</w:t>
            </w:r>
          </w:p>
          <w:p>
            <w:pPr>
              <w:autoSpaceDN w:val="0"/>
              <w:autoSpaceDE w:val="0"/>
              <w:widowControl/>
              <w:spacing w:line="254" w:lineRule="exact" w:before="278" w:after="0"/>
              <w:ind w:left="16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person who acts in contravention of the duty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on him under subsections (1) and (2) of section 28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secrecy commits an offence and shall 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autoSpaceDE w:val="0"/>
        <w:widowControl/>
        <w:spacing w:line="260" w:lineRule="exact" w:before="464" w:after="194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Magistrate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56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8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–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Resisting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other officer</w:t>
            </w:r>
          </w:p>
        </w:tc>
      </w:tr>
      <w:tr>
        <w:trPr>
          <w:trHeight w:hRule="exact" w:val="3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the Director- General or any officer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assist the Commission to enter, search, or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to any place;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assaults, obstructs, hinders or delays Director-General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3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officer appointed to assist the Commission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effecting any entrance which the Director-General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officer is entitled to effect under this Act,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execution of any duty imposed or power conferred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such officer by this Act;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comply with any lawful demand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3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or any officer appointed to assist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in the execution of such person’s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 under this Act;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neglects to give any information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3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reasonably be required of such person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such person has in such person’s power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resists or obstructs an officer in the execution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such officer’s duty under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0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on conviction after summary trail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576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 statements,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information, etc.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knowingly —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gives or causes to be given any false or misleading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8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relating to the commission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 or under any other law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relation to which an investigation discloses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any offence by any person;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gives or causes to be given to the Director- General</w:t>
            </w:r>
          </w:p>
        </w:tc>
      </w:tr>
      <w:tr>
        <w:trPr>
          <w:trHeight w:hRule="exact" w:val="5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" w:after="0"/>
              <w:ind w:left="8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officer appointed to assist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false or misleading information,</w:t>
            </w:r>
          </w:p>
        </w:tc>
      </w:tr>
    </w:tbl>
    <w:p>
      <w:pPr>
        <w:autoSpaceDN w:val="0"/>
        <w:autoSpaceDE w:val="0"/>
        <w:widowControl/>
        <w:spacing w:line="254" w:lineRule="exact" w:before="196" w:after="18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trail before a Magistrate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Giving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0" w:after="0"/>
              <w:ind w:left="30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provisions of Chapter XI of the Penal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19) shall apply in respect of any person who gives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 evidence in any proceeding under this Act.</w:t>
            </w:r>
          </w:p>
        </w:tc>
      </w:tr>
    </w:tbl>
    <w:p>
      <w:pPr>
        <w:autoSpaceDN w:val="0"/>
        <w:autoSpaceDE w:val="0"/>
        <w:widowControl/>
        <w:spacing w:line="254" w:lineRule="exact" w:before="194" w:after="1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Prior sanction of the Attorney-General,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obtained under section 135 of the Criminal Procedure Code,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15 of 1979 shall not apply to any prosecution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85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Falsely pretend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to 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6" w:after="0"/>
              <w:ind w:left="20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falsely pretends that he is an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employee of the Commission or a person whose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retained under section 27 or has any of the powers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officer, employee or person under this Act or that he is 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influence such officer, employee or person to do or refrain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doing anything in connection with the duty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officer, employee or person under this Act commits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on conviction after summary trial before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be liable to a fine not exceeding one million rupees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to imprisonment for a term not exceeding seven years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such fine and imprisonment.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119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justice</w:t>
            </w:r>
          </w:p>
        </w:tc>
      </w:tr>
      <w:tr>
        <w:trPr>
          <w:trHeight w:hRule="exact" w:val="22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8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person who directly or indirectly influences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member of the Commission, the Director-General,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employee of the Commission or a person whose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retained under section 27 in the performance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member’s, the Director-General’s or officer’s or employee’s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person’s duty commits an offence and shall,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after summary trial before a Magistrate be liable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fine of one hundred thousand rupees.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directly or indirectly by words written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spoken or by any act threatens any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Director-General or any officer or employee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or a person whose services are retained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27 with any injury to such member’s,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Director-General’s or any other officer’s  or employee’s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person’s body, mind or reputation in order to deter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member, Director-General, officer or employee or person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such member’s, the Director-General’s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officer’s, employee’s or the person’s duty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commits an offence and shall, upon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Magistrate,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million rupees, and upon a second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conviction for an offence under this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addition to such fine, be liable to imprisonment for </w:t>
      </w:r>
      <w:r>
        <w:rPr>
          <w:rFonts w:ascii="Times" w:hAnsi="Times" w:eastAsia="Times"/>
          <w:b w:val="0"/>
          <w:i w:val="0"/>
          <w:color w:val="221F1F"/>
          <w:sz w:val="20"/>
        </w:rPr>
        <w:t>a term not exceeding seven years.</w:t>
      </w:r>
    </w:p>
    <w:p>
      <w:pPr>
        <w:autoSpaceDN w:val="0"/>
        <w:autoSpaceDE w:val="0"/>
        <w:widowControl/>
        <w:spacing w:line="246" w:lineRule="exact" w:before="24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 causes injury to the body, mind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reputation of a member of the Commission, the Director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any other officer or employee of the Commission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whose services are retained under section 27 in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 such member, Director-General, any other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Commission or a person whose services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retained under section 27 from the performance of their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shall, upon conviction after summary 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be liable to a fine of not less than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and not more than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rigorous imprisonment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neglects,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omits to carry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out an order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2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4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A person who fails or neglects, without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excuse, to comply with any lawful demand, notice, order,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direction or request of the Commission, the 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officers thereof in the exercise of the powers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under this Act commits an offence and shall,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after summary trial before a Magistrate, be liable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 fine not exceeding one million rupees or to rigorous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seven years.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194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prosecution for an offence under subsection (1)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instituted in such Magistrates’ Court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5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Miscellaneous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3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who –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 a person who is to be, or has been,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examined by the Commission;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 a person summoned in any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instituted under this Act in or before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of law;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induces a person to refrain from giving evidence in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proceedings under the Act, in any court;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threatens a person with injury to such person’s body,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mind or reputation in order to deter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giving evidence in any proceedings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in any court;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injures a person in body, mind or reputation in order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8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 such person from giving evidence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under the Act in any court;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compels a person not to give evidence in any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under the Act in any court;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tabs>
          <w:tab w:pos="2516" w:val="left"/>
        </w:tabs>
        <w:autoSpaceDE w:val="0"/>
        <w:widowControl/>
        <w:spacing w:line="276" w:lineRule="exact" w:before="46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cause fails to appear before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the time and place mentioned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request served under this Act;</w:t>
      </w:r>
    </w:p>
    <w:p>
      <w:pPr>
        <w:autoSpaceDN w:val="0"/>
        <w:tabs>
          <w:tab w:pos="2516" w:val="left"/>
        </w:tabs>
        <w:autoSpaceDE w:val="0"/>
        <w:widowControl/>
        <w:spacing w:line="276" w:lineRule="exact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cause refuses to be sworn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affirmed or, having been duly sworn or affirmed,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fails to answer any question put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regarding the matters being investigated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p>
      <w:pPr>
        <w:autoSpaceDN w:val="0"/>
        <w:tabs>
          <w:tab w:pos="2516" w:val="left"/>
        </w:tabs>
        <w:autoSpaceDE w:val="0"/>
        <w:widowControl/>
        <w:spacing w:line="276" w:lineRule="exact" w:before="276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reasonable cause refuses or fails to comply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requirement of a notice or written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 or made to such person by the Commission;</w:t>
      </w:r>
    </w:p>
    <w:p>
      <w:pPr>
        <w:autoSpaceDN w:val="0"/>
        <w:tabs>
          <w:tab w:pos="2516" w:val="left"/>
        </w:tabs>
        <w:autoSpaceDE w:val="0"/>
        <w:widowControl/>
        <w:spacing w:line="276" w:lineRule="exact" w:before="276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falsifies, conceals, destroys or otherwise disposes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causes or permits the falsification, concealment,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destruction or disposal of any document or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thing which is or is likely to be relevant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or discharge of any power,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duty or function under this Act;</w:t>
      </w:r>
    </w:p>
    <w:p>
      <w:pPr>
        <w:autoSpaceDN w:val="0"/>
        <w:tabs>
          <w:tab w:pos="2516" w:val="left"/>
        </w:tabs>
        <w:autoSpaceDE w:val="0"/>
        <w:widowControl/>
        <w:spacing w:line="276" w:lineRule="exact" w:before="27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falsifies, conceals, destroys or otherwise disposes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causes or permits the falsification, concealment,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destruction or disposal of any document or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thing which is or is likely to be relevant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any order made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autoSpaceDN w:val="0"/>
        <w:tabs>
          <w:tab w:pos="2516" w:val="left"/>
        </w:tabs>
        <w:autoSpaceDE w:val="0"/>
        <w:widowControl/>
        <w:spacing w:line="274" w:lineRule="exact" w:before="278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destroys or otherwise disposes of any document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which such person knows or has reason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believe is relevant to an investigation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Money Laundering Act, No. 5 of 2006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Convention for the Suppression of Financing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Terrorism Act, No. 25 of 2005;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478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122</w:t>
            </w:r>
          </w:p>
          <w:p>
            <w:pPr>
              <w:autoSpaceDN w:val="0"/>
              <w:autoSpaceDE w:val="0"/>
              <w:widowControl/>
              <w:spacing w:line="266" w:lineRule="exact" w:before="4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8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  <w:p>
            <w:pPr>
              <w:autoSpaceDN w:val="0"/>
              <w:autoSpaceDE w:val="0"/>
              <w:widowControl/>
              <w:spacing w:line="266" w:lineRule="exact" w:before="462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divulges the fact that a report has been made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has been provided to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terms of any provision of this Act, or that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into an offence is being, or is about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made, or divulges any other information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another person whereby such investigation is likely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prejudiced; or</w:t>
            </w:r>
          </w:p>
          <w:p>
            <w:pPr>
              <w:autoSpaceDN w:val="0"/>
              <w:autoSpaceDE w:val="0"/>
              <w:widowControl/>
              <w:spacing w:line="266" w:lineRule="exact" w:before="268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conceals or retains proceeds or any part thereof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results of the proceeds of an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whether or not he conceals or retains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proceeds directly or indirectly through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intermediaries or conceals or retains for his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benefit or for the benefit of another person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entity,</w:t>
            </w:r>
          </w:p>
        </w:tc>
      </w:tr>
    </w:tbl>
    <w:p>
      <w:pPr>
        <w:autoSpaceDN w:val="0"/>
        <w:autoSpaceDE w:val="0"/>
        <w:widowControl/>
        <w:spacing w:line="266" w:lineRule="exact" w:before="20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after summary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 be liable to a fine not exceeding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 or to imprisonment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seven years or to both such fine and imprisonment.</w:t>
      </w:r>
    </w:p>
    <w:p>
      <w:pPr>
        <w:autoSpaceDN w:val="0"/>
        <w:tabs>
          <w:tab w:pos="3004" w:val="left"/>
        </w:tabs>
        <w:autoSpaceDE w:val="0"/>
        <w:widowControl/>
        <w:spacing w:line="266" w:lineRule="exact" w:before="264" w:after="206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disclosures made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96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7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officer or employee or agent of the person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report under this Act for any purpose connected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performance of that person’s duties;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attorney at law or legal advisor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obtaining legal advice or representation in relation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matter; or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supervisory authority of the relevant institution,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so far as it is related to the discharge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of the supervisory authority.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123</w:t>
      </w:r>
    </w:p>
    <w:p>
      <w:pPr>
        <w:autoSpaceDN w:val="0"/>
        <w:autoSpaceDE w:val="0"/>
        <w:widowControl/>
        <w:spacing w:line="286" w:lineRule="exact" w:before="458" w:after="0"/>
        <w:ind w:left="145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No person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to whom any disclosure of information has been made,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disclose that information other than to a person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therein, in so far as it is necessary for -</w:t>
      </w:r>
    </w:p>
    <w:p>
      <w:pPr>
        <w:autoSpaceDN w:val="0"/>
        <w:tabs>
          <w:tab w:pos="2176" w:val="left"/>
        </w:tabs>
        <w:autoSpaceDE w:val="0"/>
        <w:widowControl/>
        <w:spacing w:line="286" w:lineRule="exact" w:before="28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the first-mentioned person’s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duties; or</w:t>
      </w:r>
    </w:p>
    <w:p>
      <w:pPr>
        <w:autoSpaceDN w:val="0"/>
        <w:tabs>
          <w:tab w:pos="2176" w:val="left"/>
        </w:tabs>
        <w:autoSpaceDE w:val="0"/>
        <w:widowControl/>
        <w:spacing w:line="286" w:lineRule="exact" w:before="28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legal advice or representation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matter.</w:t>
      </w:r>
    </w:p>
    <w:p>
      <w:pPr>
        <w:autoSpaceDN w:val="0"/>
        <w:autoSpaceDE w:val="0"/>
        <w:widowControl/>
        <w:spacing w:line="286" w:lineRule="exact" w:before="288" w:after="246"/>
        <w:ind w:left="1456" w:right="2764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No person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whom the disclosure of any information has been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disclose that information except for the purpose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that subsection, or for the purpose of obtaining legal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advice or making representation in relation to a matter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Intelligence Unit established in terms of the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Transactions Reporting Act, No. 6 of 2006.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9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6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contravenes the provisions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145 of this Act commits an offence and shall, upon conviction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after summary trial before a Magistrate, be liable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million rupees or to rigorous imprisonment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Contravention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legal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give information</w:t>
            </w:r>
          </w:p>
        </w:tc>
      </w:tr>
    </w:tbl>
    <w:p>
      <w:pPr>
        <w:autoSpaceDN w:val="0"/>
        <w:autoSpaceDE w:val="0"/>
        <w:widowControl/>
        <w:spacing w:line="268" w:lineRule="exact" w:before="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a term not exceeding seven years.</w:t>
      </w:r>
    </w:p>
    <w:p>
      <w:pPr>
        <w:autoSpaceDN w:val="0"/>
        <w:tabs>
          <w:tab w:pos="6496" w:val="left"/>
        </w:tabs>
        <w:autoSpaceDE w:val="0"/>
        <w:widowControl/>
        <w:spacing w:line="278" w:lineRule="exact" w:before="306" w:after="0"/>
        <w:ind w:left="16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129.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person who commits an offence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General Offence</w:t>
      </w:r>
    </w:p>
    <w:p>
      <w:pPr>
        <w:autoSpaceDN w:val="0"/>
        <w:autoSpaceDE w:val="0"/>
        <w:widowControl/>
        <w:spacing w:line="284" w:lineRule="exact" w:before="0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41 for which no penalty is expressly provided for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other relevant law, shall upon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trial before a Magistrate be liable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hundred thousand rupees or to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description for a term not exceeding six months or </w:t>
      </w:r>
      <w:r>
        <w:rPr>
          <w:rFonts w:ascii="Times" w:hAnsi="Times" w:eastAsia="Times"/>
          <w:b w:val="0"/>
          <w:i w:val="0"/>
          <w:color w:val="221F1F"/>
          <w:sz w:val="20"/>
        </w:rPr>
        <w:t>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8" w:lineRule="exact" w:before="476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188" w:lineRule="exact" w:before="366" w:after="26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1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direction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 to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8" w:after="0"/>
              <w:ind w:left="142" w:right="696" w:firstLine="20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Magistrate’s Court shall not entertain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prosecution for an offence under this Act except instituted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Director- General on the direction of the Commission.</w:t>
            </w:r>
          </w:p>
        </w:tc>
      </w:tr>
    </w:tbl>
    <w:p>
      <w:pPr>
        <w:autoSpaceDN w:val="0"/>
        <w:autoSpaceDE w:val="0"/>
        <w:widowControl/>
        <w:spacing w:line="214" w:lineRule="exact" w:before="2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initiate</w:t>
      </w:r>
    </w:p>
    <w:p>
      <w:pPr>
        <w:autoSpaceDN w:val="0"/>
        <w:autoSpaceDE w:val="0"/>
        <w:widowControl/>
        <w:spacing w:line="212" w:lineRule="exact" w:before="4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proceedings in</w:t>
      </w:r>
    </w:p>
    <w:p>
      <w:pPr>
        <w:autoSpaceDN w:val="0"/>
        <w:autoSpaceDE w:val="0"/>
        <w:widowControl/>
        <w:spacing w:line="214" w:lineRule="exact" w:before="48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Magistrate’s</w:t>
      </w:r>
    </w:p>
    <w:p>
      <w:pPr>
        <w:autoSpaceDN w:val="0"/>
        <w:autoSpaceDE w:val="0"/>
        <w:widowControl/>
        <w:spacing w:line="214" w:lineRule="exact" w:before="46" w:after="276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8" w:after="0"/>
              <w:ind w:left="24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provision of this Act, any person who is convicted of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this Act may be ordered by the court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such sum of money as compensation to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or to any person affected by such offence.</w:t>
      </w:r>
    </w:p>
    <w:p>
      <w:pPr>
        <w:autoSpaceDN w:val="0"/>
        <w:tabs>
          <w:tab w:pos="3042" w:val="left"/>
        </w:tabs>
        <w:autoSpaceDE w:val="0"/>
        <w:widowControl/>
        <w:spacing w:line="276" w:lineRule="exact" w:before="27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compensation payable under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recovered as a fine imposed by the court.</w:t>
      </w:r>
    </w:p>
    <w:p>
      <w:pPr>
        <w:autoSpaceDN w:val="0"/>
        <w:autoSpaceDE w:val="0"/>
        <w:widowControl/>
        <w:spacing w:line="274" w:lineRule="exact" w:before="272" w:after="222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may order that such sum of money payable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compensation under subsection (1), shall be paid within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stipulated period of time or in such instalments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Cognizable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6" w:after="0"/>
              <w:ind w:left="342" w:right="576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offences under this Act shall be cognizable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 for the purposes of the application of the provisions</w:t>
            </w:r>
          </w:p>
        </w:tc>
      </w:tr>
    </w:tbl>
    <w:p>
      <w:pPr>
        <w:autoSpaceDN w:val="0"/>
        <w:autoSpaceDE w:val="0"/>
        <w:widowControl/>
        <w:spacing w:line="268" w:lineRule="exact" w:before="2" w:after="0"/>
        <w:ind w:left="0" w:right="1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Code of Criminal Procedure Act, No. 15 of 1979.</w:t>
      </w:r>
    </w:p>
    <w:p>
      <w:pPr>
        <w:autoSpaceDN w:val="0"/>
        <w:tabs>
          <w:tab w:pos="3004" w:val="left"/>
        </w:tabs>
        <w:autoSpaceDE w:val="0"/>
        <w:widowControl/>
        <w:spacing w:line="280" w:lineRule="exact" w:before="214" w:after="22"/>
        <w:ind w:left="1342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Abetment of the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133.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Whoever abets —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commission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of an offence under this Act;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tabs>
          <w:tab w:pos="2158" w:val="left"/>
        </w:tabs>
        <w:autoSpaceDE w:val="0"/>
        <w:widowControl/>
        <w:spacing w:line="270" w:lineRule="exact" w:before="4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outside Sri Lanka of any act,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affairs or business or on behalf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residing in Sri Lanka, which if committed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 would be an offence under this Act,</w:t>
      </w:r>
    </w:p>
    <w:p>
      <w:pPr>
        <w:autoSpaceDN w:val="0"/>
        <w:autoSpaceDE w:val="0"/>
        <w:widowControl/>
        <w:spacing w:line="270" w:lineRule="exact" w:before="27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tried in the same manner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upon conviction be liable to the same punishment as is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this Act for the first mentioned offence.</w:t>
      </w:r>
    </w:p>
    <w:p>
      <w:pPr>
        <w:autoSpaceDN w:val="0"/>
        <w:autoSpaceDE w:val="0"/>
        <w:widowControl/>
        <w:spacing w:line="270" w:lineRule="exact" w:before="270" w:after="214"/>
        <w:ind w:left="1438" w:right="278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section the expression “abet”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in sections 100 and 101 of the Penal Code </w:t>
      </w:r>
      <w:r>
        <w:rPr>
          <w:rFonts w:ascii="Times" w:hAnsi="Times" w:eastAsia="Times"/>
          <w:b w:val="0"/>
          <w:i w:val="0"/>
          <w:color w:val="221F1F"/>
          <w:sz w:val="20"/>
        </w:rPr>
        <w:t>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9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8" w:after="0"/>
              <w:ind w:left="73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who attempts to commit or to cause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under this Act and in such attempt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Attempts</w:t>
            </w:r>
          </w:p>
        </w:tc>
      </w:tr>
    </w:tbl>
    <w:p>
      <w:pPr>
        <w:autoSpaceDN w:val="0"/>
        <w:autoSpaceDE w:val="0"/>
        <w:widowControl/>
        <w:spacing w:line="270" w:lineRule="exact" w:before="0" w:after="21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does any other act towards the commission of that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tried in the same manner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upon conviction be liable to the same punishment as is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by this Act for the first mentioned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9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4" w:after="0"/>
              <w:ind w:left="73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Whoever is a party to a criminal conspiracy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 shall commit an offence under this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Conspiracy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and shall be tried in the same manner and shall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be liable to the same punishment as is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this Act for the first mentioned offence.</w:t>
      </w:r>
    </w:p>
    <w:p>
      <w:pPr>
        <w:autoSpaceDN w:val="0"/>
        <w:autoSpaceDE w:val="0"/>
        <w:widowControl/>
        <w:spacing w:line="270" w:lineRule="exact" w:before="270" w:after="21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purpose of this section, “conspiracy”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>the same meaning assigned to it under section 113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</w:t>
      </w:r>
      <w:r>
        <w:rPr>
          <w:rFonts w:ascii="Times" w:hAnsi="Times" w:eastAsia="Times"/>
          <w:b w:val="0"/>
          <w:i w:val="0"/>
          <w:color w:val="221F1F"/>
          <w:sz w:val="20"/>
        </w:rPr>
        <w:t>Penal 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Such of the provisions of the Code of Criminal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 Act, No. 15 of 1979 as are not excluded by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are not inconsistent with the provisions of this Act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apply to this Act.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Applicability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Code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etc.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0" w:lineRule="exact" w:before="46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the Electronic Transactions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19 of 2006 which are not expressly excluded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are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shall apply to this Act.</w:t>
      </w:r>
    </w:p>
    <w:p>
      <w:pPr>
        <w:autoSpaceDN w:val="0"/>
        <w:autoSpaceDE w:val="0"/>
        <w:widowControl/>
        <w:spacing w:line="260" w:lineRule="exact" w:before="26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offences specified in Schedule A and Schedule 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this Act where such offences have been committed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transaction together with an act which constitutes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in terms of this Act,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offences in those respective enactments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carry the same punishments as specified in those </w:t>
      </w:r>
      <w:r>
        <w:rPr>
          <w:rFonts w:ascii="Times" w:hAnsi="Times" w:eastAsia="Times"/>
          <w:b w:val="0"/>
          <w:i w:val="0"/>
          <w:color w:val="221F1F"/>
          <w:sz w:val="20"/>
        </w:rPr>
        <w:t>enactments:</w:t>
      </w:r>
    </w:p>
    <w:p>
      <w:pPr>
        <w:autoSpaceDN w:val="0"/>
        <w:autoSpaceDE w:val="0"/>
        <w:widowControl/>
        <w:spacing w:line="260" w:lineRule="exact" w:before="26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punishment for any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those respective enactments is less than a fine,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one million rupees or a term of imprisonment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seven years or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imprisonment, a fine not exceeding one million rupees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of imprisonment not exceeding seven years or both such </w:t>
      </w:r>
      <w:r>
        <w:rPr>
          <w:rFonts w:ascii="Times" w:hAnsi="Times" w:eastAsia="Times"/>
          <w:b w:val="0"/>
          <w:i w:val="0"/>
          <w:color w:val="221F1F"/>
          <w:sz w:val="20"/>
        </w:rPr>
        <w:t>fine and imprisonment shall apply to such offence.</w:t>
      </w:r>
    </w:p>
    <w:p>
      <w:pPr>
        <w:autoSpaceDN w:val="0"/>
        <w:autoSpaceDE w:val="0"/>
        <w:widowControl/>
        <w:spacing w:line="260" w:lineRule="exact" w:before="26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Notwithstanding anything to the contrary in the Penal </w:t>
      </w:r>
      <w:r>
        <w:rPr>
          <w:rFonts w:ascii="Times" w:hAnsi="Times" w:eastAsia="Times"/>
          <w:b w:val="0"/>
          <w:i w:val="0"/>
          <w:color w:val="221F1F"/>
          <w:sz w:val="20"/>
        </w:rPr>
        <w:t>Code (Chapter 19), for the purposes of this Act, the word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“property” shall mean and include assets of every kind,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corporeal or incorporeal, movable or immovable,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tangible or intangible and legal documents or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>evidencing title to or interest in such assets.</w:t>
      </w:r>
    </w:p>
    <w:p>
      <w:pPr>
        <w:autoSpaceDN w:val="0"/>
        <w:tabs>
          <w:tab w:pos="3042" w:val="left"/>
        </w:tabs>
        <w:autoSpaceDE w:val="0"/>
        <w:widowControl/>
        <w:spacing w:line="260" w:lineRule="exact" w:before="260" w:after="19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provisions of the Right to Information Act, No. 12 </w:t>
      </w:r>
      <w:r>
        <w:rPr>
          <w:rFonts w:ascii="Times" w:hAnsi="Times" w:eastAsia="Times"/>
          <w:b w:val="0"/>
          <w:i w:val="0"/>
          <w:color w:val="221F1F"/>
          <w:sz w:val="20"/>
        </w:rPr>
        <w:t>of 2016 shall apply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1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Cases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provided for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other law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0" w:after="0"/>
              <w:ind w:left="202" w:right="69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As regards matters of procedure for which 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have not been made by this Act or by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for the time being in force, such procedure as the justice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case may require and as is not inconsistent with the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Act may be followed.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127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306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Code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 Act</w:t>
            </w:r>
          </w:p>
          <w:p>
            <w:pPr>
              <w:autoSpaceDN w:val="0"/>
              <w:autoSpaceDE w:val="0"/>
              <w:widowControl/>
              <w:spacing w:line="192" w:lineRule="exact" w:before="1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Reference to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Superintendent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Police, etc.</w:t>
            </w:r>
          </w:p>
        </w:tc>
      </w:tr>
      <w:tr>
        <w:trPr>
          <w:trHeight w:hRule="exact" w:val="20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4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306 of the Code of Criminal Procedure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No. 15 of 1979 shall not apply to proceedings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Magistrate’s Court in respect of offences under this Act.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64" w:lineRule="exact" w:before="306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purposes of this Act, every reference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other law referred to in this Act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 Assistant Superintendent of Police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0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as a reference to an authorized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specially authorized by the Commission; and</w:t>
      </w:r>
    </w:p>
    <w:p>
      <w:pPr>
        <w:autoSpaceDN w:val="0"/>
        <w:tabs>
          <w:tab w:pos="2176" w:val="left"/>
        </w:tabs>
        <w:autoSpaceDE w:val="0"/>
        <w:widowControl/>
        <w:spacing w:line="278" w:lineRule="exact" w:before="276" w:after="23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police officer shall be construed as a reference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 authorized officer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6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who attends any trial or inquiry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under this Act to give evidence may be paid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Fund the expenses of attending the trial or inquiry at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Expenses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attending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 or inquiry</w:t>
            </w:r>
          </w:p>
        </w:tc>
      </w:tr>
    </w:tbl>
    <w:p>
      <w:pPr>
        <w:autoSpaceDN w:val="0"/>
        <w:autoSpaceDE w:val="0"/>
        <w:widowControl/>
        <w:spacing w:line="276" w:lineRule="exact" w:before="0" w:after="23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rates and subject to such conditions as are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>time determined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interest of the national economy, to foster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integrity, transparency and accountability in governance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promote integrity in the affairs of the private sector,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considering the gravity and impact on the State,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in a court for offences under this Act shall be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taken before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business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court</w:t>
            </w:r>
          </w:p>
        </w:tc>
      </w:tr>
    </w:tbl>
    <w:p>
      <w:pPr>
        <w:autoSpaceDN w:val="0"/>
        <w:autoSpaceDE w:val="0"/>
        <w:widowControl/>
        <w:spacing w:line="276" w:lineRule="exact" w:before="0" w:after="226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before any other business of the court unless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opinion of the court special circumstances of urgency in such </w:t>
      </w:r>
      <w:r>
        <w:rPr>
          <w:rFonts w:ascii="Times" w:hAnsi="Times" w:eastAsia="Times"/>
          <w:b w:val="0"/>
          <w:i w:val="0"/>
          <w:color w:val="221F1F"/>
          <w:sz w:val="20"/>
        </w:rPr>
        <w:t>other business prevents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Upon application made in that behalf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any officer authorized by it, the whole or any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In camera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the proceedings in any court for offences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may be held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in camera,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Article 106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Giver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gratification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a competent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  <w:p>
            <w:pPr>
              <w:autoSpaceDN w:val="0"/>
              <w:autoSpaceDE w:val="0"/>
              <w:widowControl/>
              <w:spacing w:line="192" w:lineRule="exact" w:before="1098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Spouse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competent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  <w:p>
            <w:pPr>
              <w:autoSpaceDN w:val="0"/>
              <w:autoSpaceDE w:val="0"/>
              <w:widowControl/>
              <w:spacing w:line="192" w:lineRule="exact" w:before="64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Legal obligation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128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45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74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any proceedings for offences under this Act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court, the giver of a gratification shall be a competent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witness against the person accused of taking the gratification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not be regarded as an accomplice, and the decision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finding of the court or Commission shall not be illegal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merely because it proceeds upon the uncorroborated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testimony of such giver.</w:t>
            </w:r>
          </w:p>
          <w:p>
            <w:pPr>
              <w:autoSpaceDN w:val="0"/>
              <w:autoSpaceDE w:val="0"/>
              <w:widowControl/>
              <w:spacing w:line="230" w:lineRule="exact" w:before="250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in any proceedings against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the spouse of that person shall be a competent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witness.</w:t>
            </w:r>
          </w:p>
          <w:p>
            <w:pPr>
              <w:autoSpaceDN w:val="0"/>
              <w:autoSpaceDE w:val="0"/>
              <w:widowControl/>
              <w:spacing w:line="232" w:lineRule="exact" w:before="248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required by the 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give any information on any subject which it is the duty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to inquire into under this Act and which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his power to give, shall be legally bound to give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1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shall comply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notwithstanding any obligation as to secrecy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restriction on the disclosure of information imposed </w:t>
      </w:r>
      <w:r>
        <w:rPr>
          <w:rFonts w:ascii="Times" w:hAnsi="Times" w:eastAsia="Times"/>
          <w:b w:val="0"/>
          <w:i w:val="0"/>
          <w:color w:val="221F1F"/>
          <w:sz w:val="20"/>
        </w:rPr>
        <w:t>by any written law, agreement, contract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51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to comply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orders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  <w:p>
            <w:pPr>
              <w:autoSpaceDN w:val="0"/>
              <w:autoSpaceDE w:val="0"/>
              <w:widowControl/>
              <w:spacing w:line="192" w:lineRule="exact" w:before="64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Statutory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utter falsehoods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2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shall, comply with any lawful demand,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notice, order, direction or request of the Commission,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or the officers thereof in the exercise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functions under this Act without any exception.</w:t>
            </w:r>
          </w:p>
          <w:p>
            <w:pPr>
              <w:autoSpaceDN w:val="0"/>
              <w:autoSpaceDE w:val="0"/>
              <w:widowControl/>
              <w:spacing w:line="230" w:lineRule="exact" w:before="250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required by the 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give a statement or other evidence on any subject which it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duty of the Commission to inquire into under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which is in his power to give, shall be legally bound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utter falsehoods:</w:t>
            </w:r>
          </w:p>
        </w:tc>
      </w:tr>
    </w:tbl>
    <w:p>
      <w:pPr>
        <w:autoSpaceDN w:val="0"/>
        <w:autoSpaceDE w:val="0"/>
        <w:widowControl/>
        <w:spacing w:line="236" w:lineRule="exact" w:before="17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it shall not be an obligation for a person </w:t>
      </w:r>
      <w:r>
        <w:rPr>
          <w:rFonts w:ascii="Times" w:hAnsi="Times" w:eastAsia="Times"/>
          <w:b w:val="0"/>
          <w:i w:val="0"/>
          <w:color w:val="221F1F"/>
          <w:sz w:val="20"/>
        </w:rPr>
        <w:t>accused of committing an offence under this Act to give self-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incriminating or confessional statements or evidence and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given such statements or evidence shall not be admissible </w:t>
      </w:r>
      <w:r>
        <w:rPr>
          <w:rFonts w:ascii="Times" w:hAnsi="Times" w:eastAsia="Times"/>
          <w:b w:val="0"/>
          <w:i w:val="0"/>
          <w:color w:val="221F1F"/>
          <w:sz w:val="20"/>
        </w:rPr>
        <w:t>in any investigation or proceeding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autoSpaceDE w:val="0"/>
        <w:widowControl/>
        <w:spacing w:line="252" w:lineRule="exact" w:before="47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contravenes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subsection shall be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119 of this Act and be dealt with accordingly.</w:t>
      </w:r>
    </w:p>
    <w:p>
      <w:pPr>
        <w:autoSpaceDN w:val="0"/>
        <w:autoSpaceDE w:val="0"/>
        <w:widowControl/>
        <w:spacing w:line="254" w:lineRule="exact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in the course of a trial for an offence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any witness contradicts either expressly or by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implication the statement previously given by him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 of any investigation conducted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or the statement previously given by him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course of any investigation conducted by a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Inquiry appointed under the Commission of Inquiry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393) or by a Commission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Presidential Commission of Inquiry Law, No. 7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1978 on any material point, it shall be lawful for the presiding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or Magistrate if he considers it safe and just in all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to act upon such statement where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is corroborated in material particulars by evidence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 independent source and to have such witness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conclusion of such trial tried before such court upon a 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sheet, or if such court is the High Court, tried on an indictment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filed by the Director-General, for intentionally giving false </w:t>
      </w:r>
      <w:r>
        <w:rPr>
          <w:rFonts w:ascii="Times" w:hAnsi="Times" w:eastAsia="Times"/>
          <w:b w:val="0"/>
          <w:i w:val="0"/>
          <w:color w:val="221F1F"/>
          <w:sz w:val="20"/>
        </w:rPr>
        <w:t>evidence in a stage of a judicial proceeding:</w:t>
      </w:r>
    </w:p>
    <w:p>
      <w:pPr>
        <w:autoSpaceDN w:val="0"/>
        <w:autoSpaceDE w:val="0"/>
        <w:widowControl/>
        <w:spacing w:line="254" w:lineRule="exact" w:before="254" w:after="0"/>
        <w:ind w:left="1438" w:right="278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it shall not be necessary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presiding Judge to discredit the witness </w:t>
      </w:r>
      <w:r>
        <w:rPr>
          <w:rFonts w:ascii="Times" w:hAnsi="Times" w:eastAsia="Times"/>
          <w:b w:val="0"/>
          <w:i/>
          <w:color w:val="221F1F"/>
          <w:sz w:val="20"/>
        </w:rPr>
        <w:t>in toto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before acting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section.</w:t>
      </w:r>
    </w:p>
    <w:p>
      <w:pPr>
        <w:autoSpaceDN w:val="0"/>
        <w:autoSpaceDE w:val="0"/>
        <w:widowControl/>
        <w:spacing w:line="254" w:lineRule="exact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At any trial under subsection (3), it shall be sufficient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prove that the accused made statements contradictory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alleged in the indictment or charge sheet and it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be necessary to prove which of such statements is false.</w:t>
      </w:r>
    </w:p>
    <w:p>
      <w:pPr>
        <w:autoSpaceDN w:val="0"/>
        <w:autoSpaceDE w:val="0"/>
        <w:widowControl/>
        <w:spacing w:line="240" w:lineRule="exact" w:before="24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presiding Judge or Magistrate may, if he considers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expedient, adjourn the trial of any accused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such period as he may think fit and in any such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shall be remanded until the conclusion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>trial: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34" w:lineRule="exact" w:before="4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Court of Appeal may in exceptional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release such person on bail pending the </w:t>
      </w:r>
      <w:r>
        <w:rPr>
          <w:rFonts w:ascii="Times" w:hAnsi="Times" w:eastAsia="Times"/>
          <w:b w:val="0"/>
          <w:i w:val="0"/>
          <w:color w:val="221F1F"/>
          <w:sz w:val="20"/>
        </w:rPr>
        <w:t>conclusion of the trial.</w:t>
      </w:r>
    </w:p>
    <w:p>
      <w:pPr>
        <w:autoSpaceDN w:val="0"/>
        <w:tabs>
          <w:tab w:pos="3022" w:val="left"/>
        </w:tabs>
        <w:autoSpaceDE w:val="0"/>
        <w:widowControl/>
        <w:spacing w:line="234" w:lineRule="exact" w:before="234" w:after="14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anything to the contrary in any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02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0" w:after="0"/>
              <w:ind w:left="144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affidavit or sworn statement; or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book, document, cheque, record or register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certified copy thereof or of any entry in any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book, document, record or register produced,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delivered or furnished to the Commission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course of an investigation conducted by it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relevant and admissible at the trial of any person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and 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proof of </w:t>
      </w:r>
      <w:r>
        <w:rPr>
          <w:rFonts w:ascii="Times" w:hAnsi="Times" w:eastAsia="Times"/>
          <w:b w:val="0"/>
          <w:i w:val="0"/>
          <w:color w:val="221F1F"/>
          <w:sz w:val="20"/>
        </w:rPr>
        <w:t>the fact of its execution and the contents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319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always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duty</w:t>
            </w:r>
          </w:p>
          <w:p>
            <w:pPr>
              <w:autoSpaceDN w:val="0"/>
              <w:autoSpaceDE w:val="0"/>
              <w:widowControl/>
              <w:spacing w:line="212" w:lineRule="exact" w:before="1276" w:after="0"/>
              <w:ind w:left="0" w:right="9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8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officer of the Commission shall,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this Act, be deemed to be always on duty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to perform his duties or functions and may perform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duties or functions and exercise the powers conferred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him under this Act or under any other written law at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within or outside Sri Lanka.</w:t>
            </w:r>
          </w:p>
          <w:p>
            <w:pPr>
              <w:autoSpaceDN w:val="0"/>
              <w:autoSpaceDE w:val="0"/>
              <w:widowControl/>
              <w:spacing w:line="232" w:lineRule="exact" w:before="248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offences under this Act shall be congnizable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non-bailable and where any person suspected or accused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being concerned in committing or having committed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Act, appears, is brought before or produces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surrenders before a Magistrate shall grant bail as per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the Bail Act, No. 30 of 1997:</w:t>
            </w:r>
          </w:p>
        </w:tc>
      </w:tr>
    </w:tbl>
    <w:p>
      <w:pPr>
        <w:autoSpaceDN w:val="0"/>
        <w:autoSpaceDE w:val="0"/>
        <w:widowControl/>
        <w:spacing w:line="236" w:lineRule="exact" w:before="1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person detected of having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consisting of soliciting, accepting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offering a gratification is brought before or produced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surrenders before any Magistrate with a certificate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confirming such detection,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shall remand such person until the conclusion of the trail: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131</w:t>
      </w:r>
    </w:p>
    <w:p>
      <w:pPr>
        <w:autoSpaceDN w:val="0"/>
        <w:autoSpaceDE w:val="0"/>
        <w:widowControl/>
        <w:spacing w:line="234" w:lineRule="exact" w:before="47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the Magistrate may, in exceptional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and for reasons to be recorded release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on bail at any time prior to the conclusion of the trial.</w:t>
      </w:r>
    </w:p>
    <w:p>
      <w:pPr>
        <w:autoSpaceDN w:val="0"/>
        <w:autoSpaceDE w:val="0"/>
        <w:widowControl/>
        <w:spacing w:line="234" w:lineRule="exact" w:before="234" w:after="14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proceeding under such subsection, where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informs the Magistrate that it does not intend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proceedings against the person in custody,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shall be discharged forthwith.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59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8" w:after="0"/>
              <w:ind w:left="736" w:right="10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When determining the term of imprisonment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imposed on a person convicted of having committed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Act, the following factors shall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account as aggravating factors which warrant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imposing of an enhanced term of imprisonment,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Act: -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Sentencing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  <w:tr>
        <w:trPr>
          <w:trHeight w:hRule="exact" w:val="7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 commission of the offence has had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adverse impact on the community;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any financial and material loss caused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Government of Sri Lanka and to 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any financial and other resources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the reparation and restoration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damages caused;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 commission of the offence has adversely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 the country.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When determining the term of imprisonment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on a person convicted of having committed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following factors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account as mitigating factors which warrant a reduced </w:t>
      </w:r>
      <w:r>
        <w:rPr>
          <w:rFonts w:ascii="Times" w:hAnsi="Times" w:eastAsia="Times"/>
          <w:b w:val="0"/>
          <w:i w:val="0"/>
          <w:color w:val="221F1F"/>
          <w:sz w:val="20"/>
        </w:rPr>
        <w:t>term of imprisonment subject to the provisions of this Act: -</w:t>
      </w:r>
    </w:p>
    <w:p>
      <w:pPr>
        <w:autoSpaceDN w:val="0"/>
        <w:tabs>
          <w:tab w:pos="2176" w:val="left"/>
        </w:tabs>
        <w:autoSpaceDE w:val="0"/>
        <w:widowControl/>
        <w:spacing w:line="266" w:lineRule="exact" w:before="20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expression of remorse;</w:t>
      </w:r>
    </w:p>
    <w:p>
      <w:pPr>
        <w:autoSpaceDN w:val="0"/>
        <w:tabs>
          <w:tab w:pos="2176" w:val="left"/>
        </w:tabs>
        <w:autoSpaceDE w:val="0"/>
        <w:widowControl/>
        <w:spacing w:line="266" w:lineRule="exact" w:before="20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period spent in detention or remand;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3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Civil liability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contravention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 sections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132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coercion or duress under which the offence had been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 providing of reparation by the accused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victims of the offence;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denouncement of the offences in respect of</w:t>
            </w:r>
          </w:p>
        </w:tc>
      </w:tr>
      <w:tr>
        <w:trPr>
          <w:trHeight w:hRule="exact" w:val="271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accused was convicted of guilty.</w:t>
            </w:r>
          </w:p>
          <w:p>
            <w:pPr>
              <w:autoSpaceDN w:val="0"/>
              <w:autoSpaceDE w:val="0"/>
              <w:widowControl/>
              <w:spacing w:line="238" w:lineRule="exact" w:before="254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Nothing in this Act shall be construed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affecting the rights of a person who suffers loss or damage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 of or by relying on the conduct of another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contravened the provisions of this Act to recover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amount of loss or damage suffered by, instituting civil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against the other person whether or not the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has been charged with an offence in respect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contravention or whether or not a contravention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proved in a prosecution.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Nothing in subsection (1) shall be construed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liability under any other law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conduct constituting the contravention.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28" w:lineRule="exact" w:before="110" w:after="0"/>
              <w:ind w:left="3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be exempt from payment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duty, levy, rate, charge, fee or tax.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782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registration fee shall be payable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signed or executed by the Commission under which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is a beneficiary.</w:t>
      </w:r>
    </w:p>
    <w:p>
      <w:pPr>
        <w:autoSpaceDN w:val="0"/>
        <w:tabs>
          <w:tab w:pos="3022" w:val="left"/>
        </w:tabs>
        <w:autoSpaceDE w:val="0"/>
        <w:widowControl/>
        <w:spacing w:line="240" w:lineRule="exact" w:before="240" w:after="152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shall issue proceedings and certified copies </w:t>
      </w:r>
      <w:r>
        <w:rPr>
          <w:rFonts w:ascii="Times" w:hAnsi="Times" w:eastAsia="Times"/>
          <w:b w:val="0"/>
          <w:i w:val="0"/>
          <w:color w:val="221F1F"/>
          <w:sz w:val="20"/>
        </w:rPr>
        <w:t>of journal entries to the Commission free of charge.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8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4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provisions of this Act shall apply to-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citizen of Sri Lanka, who commits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within or outside Sri Lanka;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commits an offence under this Act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133</w:t>
      </w:r>
    </w:p>
    <w:p>
      <w:pPr>
        <w:autoSpaceDN w:val="0"/>
        <w:autoSpaceDE w:val="0"/>
        <w:widowControl/>
        <w:spacing w:line="266" w:lineRule="exact" w:before="448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(i) wholly or partly, in Sri Lanka;</w:t>
      </w:r>
    </w:p>
    <w:p>
      <w:pPr>
        <w:autoSpaceDN w:val="0"/>
        <w:autoSpaceDE w:val="0"/>
        <w:widowControl/>
        <w:spacing w:line="266" w:lineRule="exact" w:before="226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(ii) in or over territorial waters of Sri Lanka;</w:t>
      </w:r>
    </w:p>
    <w:p>
      <w:pPr>
        <w:autoSpaceDN w:val="0"/>
        <w:autoSpaceDE w:val="0"/>
        <w:widowControl/>
        <w:spacing w:line="266" w:lineRule="exact" w:before="226" w:after="0"/>
        <w:ind w:left="20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(iii) in the airspace of Sri Lanka;</w:t>
      </w:r>
    </w:p>
    <w:p>
      <w:pPr>
        <w:autoSpaceDN w:val="0"/>
        <w:autoSpaceDE w:val="0"/>
        <w:widowControl/>
        <w:spacing w:line="246" w:lineRule="exact" w:before="246" w:after="0"/>
        <w:ind w:left="2516" w:right="2782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on-board or in respect of an aircraft or vessel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in Sri Lanka or belonging to or used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Government of Sri Lanka;</w:t>
      </w:r>
    </w:p>
    <w:p>
      <w:pPr>
        <w:autoSpaceDN w:val="0"/>
        <w:autoSpaceDE w:val="0"/>
        <w:widowControl/>
        <w:spacing w:line="246" w:lineRule="exact" w:before="246" w:after="0"/>
        <w:ind w:left="251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wholly or partly within the office premises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mission of Sri Lanka, or a Consular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or office of Sri Lanka, or at the residence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such diplomatic mission or consular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post or at the residence of any diplomatic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officer or any other employee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mission or post subject to the provisions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Diplomatic Privileges Act, No. 9 of 1996; or</w:t>
      </w:r>
    </w:p>
    <w:p>
      <w:pPr>
        <w:autoSpaceDN w:val="0"/>
        <w:autoSpaceDE w:val="0"/>
        <w:widowControl/>
        <w:spacing w:line="246" w:lineRule="exact" w:before="246" w:after="164"/>
        <w:ind w:left="2516" w:right="2782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wholly or partly within the office premises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situated outside Sri Lanka of a statutory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of Sri Lanka or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residence of an employee of such statutory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person, who commits an offence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Sri Lanka in respect of –</w:t>
            </w:r>
          </w:p>
        </w:tc>
      </w:tr>
    </w:tbl>
    <w:p>
      <w:pPr>
        <w:autoSpaceDN w:val="0"/>
        <w:autoSpaceDE w:val="0"/>
        <w:widowControl/>
        <w:spacing w:line="266" w:lineRule="exact" w:before="166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(i) a citizen of Sri Lanka; or</w:t>
      </w:r>
    </w:p>
    <w:p>
      <w:pPr>
        <w:autoSpaceDN w:val="0"/>
        <w:autoSpaceDE w:val="0"/>
        <w:widowControl/>
        <w:spacing w:line="266" w:lineRule="exact" w:before="226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(ii) an asset owned by the Government of Sri Lanka.</w:t>
      </w:r>
    </w:p>
    <w:p>
      <w:pPr>
        <w:autoSpaceDN w:val="0"/>
        <w:autoSpaceDE w:val="0"/>
        <w:widowControl/>
        <w:spacing w:line="246" w:lineRule="exact" w:before="24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citizen of Sri Lanka shall be liable to punishment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not otherwise, for every offence thereof,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outside Sri Lanka of which he shall be guilty,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or not such citizen enjoys diplomatic immunity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act or omission, which is granted by a foreign </w:t>
      </w:r>
      <w:r>
        <w:rPr>
          <w:rFonts w:ascii="Times" w:hAnsi="Times" w:eastAsia="Times"/>
          <w:b w:val="0"/>
          <w:i w:val="0"/>
          <w:color w:val="221F1F"/>
          <w:sz w:val="20"/>
        </w:rPr>
        <w:t>State by reason of his diplomatic status in such State.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6" w:lineRule="exact" w:before="468" w:after="164"/>
        <w:ind w:left="2764" w:right="145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in this section shall be construed, as affecting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liability of any of Sri Lankan citizen under the laws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in which such act was done or omitted to be done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act or omission.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37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32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Extradition Law No. 8 of 1977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Schedule to that Law, by the addition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item ……… of the items appearing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before Part B of that Schedule,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item: —</w:t>
            </w:r>
          </w:p>
        </w:tc>
      </w:tr>
    </w:tbl>
    <w:p>
      <w:pPr>
        <w:autoSpaceDN w:val="0"/>
        <w:autoSpaceDE w:val="0"/>
        <w:widowControl/>
        <w:spacing w:line="244" w:lineRule="exact" w:before="188" w:after="0"/>
        <w:ind w:left="384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  ) An offence covered by the Anti-Corruption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 9  of 2023;”.</w:t>
      </w:r>
    </w:p>
    <w:p>
      <w:pPr>
        <w:autoSpaceDN w:val="0"/>
        <w:autoSpaceDE w:val="0"/>
        <w:widowControl/>
        <w:spacing w:line="246" w:lineRule="exact" w:before="24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there is an extradition arrangement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with any State in force on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this Act comes into operation, such arrangement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deemed, for the purposes of the Extradition Law, No.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 of 1977, to include provision for extradition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the offences under this Act.</w:t>
      </w:r>
    </w:p>
    <w:p>
      <w:pPr>
        <w:autoSpaceDN w:val="0"/>
        <w:autoSpaceDE w:val="0"/>
        <w:widowControl/>
        <w:spacing w:line="246" w:lineRule="exact" w:before="24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there is no extradition arrangement made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with any State,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by Order published in the Gazette, treat the United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Convention Against Corruption (UNCAC),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Extradition Law, No. 8 of 1977,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extradition arrangement made by the Government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with that State, providing for extradition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the offences specified in this Act.</w:t>
      </w:r>
    </w:p>
    <w:p>
      <w:pPr>
        <w:autoSpaceDN w:val="0"/>
        <w:autoSpaceDE w:val="0"/>
        <w:widowControl/>
        <w:spacing w:line="246" w:lineRule="exact" w:before="246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request is made to the Government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by or on behalf of the Government of another State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extradition of any person accused or convicted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the Commission shall,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Lanka, forthwith notify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the requesting State, of the measures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has taken, or proposes to take,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prosecution or extradition of that person for that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135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Mutual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  <w:p>
            <w:pPr>
              <w:autoSpaceDN w:val="0"/>
              <w:autoSpaceDE w:val="0"/>
              <w:widowControl/>
              <w:spacing w:line="212" w:lineRule="exact" w:before="140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9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8" w:after="0"/>
              <w:ind w:left="736" w:right="102" w:firstLine="240"/>
              <w:jc w:val="both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 xml:space="preserve">155.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the Mutual Assistance in Criminal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Matters Act, No. 25 of 2002 shall, wherever it is necessary for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investigation and prosecution of an offence under this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and for any of the objectives under the said Act </w:t>
            </w:r>
            <w:r>
              <w:rPr>
                <w:w w:val="98.99999618530273"/>
                <w:rFonts w:ascii="Times" w:hAnsi="Times" w:eastAsia="Times"/>
                <w:b w:val="0"/>
                <w:i/>
                <w:color w:val="221F1F"/>
                <w:sz w:val="20"/>
              </w:rPr>
              <w:t xml:space="preserve">mutatis </w:t>
            </w:r>
            <w:r>
              <w:rPr>
                <w:w w:val="98.99999618530273"/>
                <w:rFonts w:ascii="Times" w:hAnsi="Times" w:eastAsia="Times"/>
                <w:b w:val="0"/>
                <w:i/>
                <w:color w:val="221F1F"/>
                <w:sz w:val="20"/>
              </w:rPr>
              <w:t>mutandis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 applicable in respect of the provision of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assistance between the Government of Sri Lanka and other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States designated under the aforesaid Act.</w:t>
            </w:r>
          </w:p>
          <w:p>
            <w:pPr>
              <w:autoSpaceDN w:val="0"/>
              <w:autoSpaceDE w:val="0"/>
              <w:widowControl/>
              <w:spacing w:line="218" w:lineRule="exact" w:before="238" w:after="0"/>
              <w:ind w:left="736" w:right="104" w:firstLine="240"/>
              <w:jc w:val="both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156.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consultation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Commission in respect of matters required by this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to be prescribed or in respect of which regulations are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be made.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62" w:after="0"/>
        <w:ind w:left="1456" w:right="2762" w:firstLine="240"/>
        <w:jc w:val="both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specified in the regulation.</w:t>
      </w:r>
    </w:p>
    <w:p>
      <w:pPr>
        <w:autoSpaceDN w:val="0"/>
        <w:autoSpaceDE w:val="0"/>
        <w:widowControl/>
        <w:spacing w:line="222" w:lineRule="exact" w:before="222" w:after="0"/>
        <w:ind w:left="1456" w:right="2764" w:firstLine="240"/>
        <w:jc w:val="both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three months of its publication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regulation which is not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so approved shall be deemed to be rescinded as from the date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of such disapproval, but without prejudice to anything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1696" w:val="left"/>
        </w:tabs>
        <w:autoSpaceDE w:val="0"/>
        <w:widowControl/>
        <w:spacing w:line="224" w:lineRule="exact" w:before="220" w:after="120"/>
        <w:ind w:left="1456" w:right="2736" w:firstLine="0"/>
        <w:jc w:val="left"/>
      </w:pP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deemed to be rescinded shall be published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0" w:after="0"/>
              <w:ind w:left="736" w:right="104" w:firstLine="240"/>
              <w:jc w:val="both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157.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make rules in respect of all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matter for which rules are authorized or required by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this Act to be made.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rules</w:t>
            </w:r>
          </w:p>
        </w:tc>
      </w:tr>
    </w:tbl>
    <w:p>
      <w:pPr>
        <w:autoSpaceDN w:val="0"/>
        <w:tabs>
          <w:tab w:pos="1696" w:val="left"/>
        </w:tabs>
        <w:autoSpaceDE w:val="0"/>
        <w:widowControl/>
        <w:spacing w:line="220" w:lineRule="exact" w:before="164" w:after="120"/>
        <w:ind w:left="1456" w:right="2736" w:firstLine="0"/>
        <w:jc w:val="left"/>
      </w:pPr>
      <w:r>
        <w:tab/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Every rule made under subsection (1) shall come into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force upon publication in the </w:t>
      </w:r>
      <w:r>
        <w:rPr>
          <w:w w:val="98.99999618530273"/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0" w:after="0"/>
              <w:ind w:left="736" w:right="104" w:firstLine="240"/>
              <w:jc w:val="both"/>
            </w:pPr>
            <w:r>
              <w:rPr>
                <w:w w:val="98.99999618530273"/>
                <w:rFonts w:ascii="Times" w:hAnsi="Times" w:eastAsia="Times"/>
                <w:b/>
                <w:i w:val="0"/>
                <w:color w:val="221F1F"/>
                <w:sz w:val="20"/>
              </w:rPr>
              <w:t>158.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Commission shall be the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twelve months commencing on the first day of </w:t>
            </w:r>
            <w:r>
              <w:rPr>
                <w:w w:val="98.99999618530273"/>
                <w:rFonts w:ascii="Times" w:hAnsi="Times" w:eastAsia="Times"/>
                <w:b w:val="0"/>
                <w:i w:val="0"/>
                <w:color w:val="221F1F"/>
                <w:sz w:val="20"/>
              </w:rPr>
              <w:t>January each year.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</w:tbl>
    <w:p>
      <w:pPr>
        <w:autoSpaceDN w:val="0"/>
        <w:autoSpaceDE w:val="0"/>
        <w:widowControl/>
        <w:spacing w:line="228" w:lineRule="exact" w:before="156" w:after="0"/>
        <w:ind w:left="1456" w:right="2764" w:firstLine="240"/>
        <w:jc w:val="both"/>
      </w:pP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(2) The Commission shall cause proper books of accounts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 xml:space="preserve">to be kept of the income and expenditure, assets and liabilities </w:t>
      </w:r>
      <w:r>
        <w:rPr>
          <w:w w:val="98.99999618530273"/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0" w:lineRule="exact" w:before="472" w:after="15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Commissions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in the Schedule to Article 41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apply to the audit of the </w:t>
      </w:r>
      <w:r>
        <w:rPr>
          <w:rFonts w:ascii="Times" w:hAnsi="Times" w:eastAsia="Times"/>
          <w:b w:val="0"/>
          <w:i w:val="0"/>
          <w:color w:val="221F1F"/>
          <w:sz w:val="20"/>
        </w:rPr>
        <w:t>accounts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462" w:right="71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prepare reports of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activities as often as it may consider necessary, and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 at least one report in each calendar year.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40" w:lineRule="exact" w:before="18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prepare quarterly in each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year, its performance evaluation reports.</w:t>
      </w:r>
    </w:p>
    <w:p>
      <w:pPr>
        <w:autoSpaceDN w:val="0"/>
        <w:autoSpaceDE w:val="0"/>
        <w:widowControl/>
        <w:spacing w:line="240" w:lineRule="exact" w:before="24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cause every report so prepared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sent to the President who shall cause the same to be </w:t>
      </w:r>
      <w:r>
        <w:rPr>
          <w:rFonts w:ascii="Times" w:hAnsi="Times" w:eastAsia="Times"/>
          <w:b w:val="0"/>
          <w:i w:val="0"/>
          <w:color w:val="221F1F"/>
          <w:sz w:val="20"/>
        </w:rPr>
        <w:t>placed before Parliament.</w:t>
      </w:r>
    </w:p>
    <w:p>
      <w:pPr>
        <w:autoSpaceDN w:val="0"/>
        <w:autoSpaceDE w:val="0"/>
        <w:widowControl/>
        <w:spacing w:line="240" w:lineRule="exact" w:before="240" w:after="15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reports of the Commission placed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shall be made available to the public through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website of the Commission with due regard to privacy </w:t>
      </w:r>
      <w:r>
        <w:rPr>
          <w:rFonts w:ascii="Times" w:hAnsi="Times" w:eastAsia="Times"/>
          <w:b w:val="0"/>
          <w:i w:val="0"/>
          <w:color w:val="221F1F"/>
          <w:sz w:val="20"/>
        </w:rPr>
        <w:t>and personal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Article 140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12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jurisdiction vested in the Court of Appeal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Article 140 of the Constitution shall, in respect of applications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which relief is sought against the Commission be exercised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Supreme Court and not by the Court of Appeal.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subsection (1),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injunction or enjoining order shall be granted by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restraining or staying, or having the effect of restraining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staying, the Commission, from commencing or continuing,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conduct of an investigation under this Act or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exercising any of the powers conferred on it by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from giving any direction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8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to prevail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 other law</w:t>
            </w:r>
          </w:p>
          <w:p>
            <w:pPr>
              <w:autoSpaceDN w:val="0"/>
              <w:autoSpaceDE w:val="0"/>
              <w:widowControl/>
              <w:spacing w:line="214" w:lineRule="exact" w:before="350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122" w:right="71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the provisions of this Act are in conflict or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inconsistent with any other written law,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prevail.</w:t>
            </w:r>
          </w:p>
          <w:p>
            <w:pPr>
              <w:autoSpaceDN w:val="0"/>
              <w:autoSpaceDE w:val="0"/>
              <w:widowControl/>
              <w:spacing w:line="278" w:lineRule="exact" w:before="216" w:after="0"/>
              <w:ind w:left="3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 of this Act,–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9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137</w:t>
            </w:r>
          </w:p>
        </w:tc>
      </w:tr>
      <w:tr>
        <w:trPr>
          <w:trHeight w:hRule="exact" w:val="2432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which is held by or in the name of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trust for or for the benefit of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deemed to be indirectly owned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person; and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reference in this Act to the Government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construed in a mannar that does not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interference with the judiciary and shall be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Article 111C of the Constitution.”;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16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this Act, unless the context otherwise requires –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“adverse conditions of employment” shall include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 by co-workers. It is treated as done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employer. It is immaterial whether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is done with the knowledge or approval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employer;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“associated offences” means offences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41 of this Act other than any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this Act;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“bribery” means the offer, solicitation or acceptance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gratification in contravention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 of Part III of this Act;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includes a step-child or a child who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adopted under the Adoption of Children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61);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 of Local Government” includes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Commissioner of Local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Assistant Commissioner of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p>
      <w:pPr>
        <w:autoSpaceDN w:val="0"/>
        <w:autoSpaceDE w:val="0"/>
        <w:widowControl/>
        <w:spacing w:line="236" w:lineRule="exact" w:before="232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“complaint” shall mean any written or oral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with statement received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means or otherwise to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 in which the communicator divulges 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28" w:lineRule="exact" w:before="474" w:after="0"/>
        <w:ind w:left="374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identity. This does not include any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comes to the attention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the channels stipulated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or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42;</w:t>
      </w:r>
    </w:p>
    <w:p>
      <w:pPr>
        <w:autoSpaceDN w:val="0"/>
        <w:autoSpaceDE w:val="0"/>
        <w:widowControl/>
        <w:spacing w:line="228" w:lineRule="exact" w:before="228" w:after="0"/>
        <w:ind w:left="3744" w:right="1438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“documents” include information recorded in any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and, in relation to information recorded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in legible form, references to its production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references to producing a copy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in legible form;</w:t>
      </w:r>
    </w:p>
    <w:p>
      <w:pPr>
        <w:autoSpaceDN w:val="0"/>
        <w:tabs>
          <w:tab w:pos="3744" w:val="left"/>
          <w:tab w:pos="4622" w:val="left"/>
          <w:tab w:pos="6414" w:val="left"/>
          <w:tab w:pos="7268" w:val="left"/>
        </w:tabs>
        <w:autoSpaceDE w:val="0"/>
        <w:widowControl/>
        <w:spacing w:line="228" w:lineRule="exact" w:before="228" w:after="0"/>
        <w:ind w:left="33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“electronic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communication”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made by means of data message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generated, sent, received or stored by electronic,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magnetic, optical or other similar means;</w:t>
      </w:r>
    </w:p>
    <w:p>
      <w:pPr>
        <w:autoSpaceDN w:val="0"/>
        <w:autoSpaceDE w:val="0"/>
        <w:widowControl/>
        <w:spacing w:line="228" w:lineRule="exact" w:before="228" w:after="0"/>
        <w:ind w:left="3744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“executive” when used with reference to a trade union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the same meaning as in the Trade Unions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138);</w:t>
      </w:r>
    </w:p>
    <w:p>
      <w:pPr>
        <w:autoSpaceDN w:val="0"/>
        <w:autoSpaceDE w:val="0"/>
        <w:widowControl/>
        <w:spacing w:line="266" w:lineRule="exact" w:before="190" w:after="130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“foreign public official” means an individual who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3007"/>
        <w:gridCol w:w="3007"/>
        <w:gridCol w:w="3007"/>
      </w:tblGrid>
      <w:tr>
        <w:trPr>
          <w:trHeight w:hRule="exact" w:val="1782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2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holds a legislative, administrative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position of any kind,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or elected, of a country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territory outside Sri Lanka (or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subdivision of such a country or territory);</w:t>
            </w:r>
          </w:p>
          <w:p>
            <w:pPr>
              <w:autoSpaceDN w:val="0"/>
              <w:autoSpaceDE w:val="0"/>
              <w:widowControl/>
              <w:spacing w:line="266" w:lineRule="exact" w:before="1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exercises a public function –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or on behalf of a country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territory outside Sri Lanka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subdivision of such a country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territory, or</w:t>
            </w:r>
          </w:p>
        </w:tc>
      </w:tr>
      <w:tr>
        <w:trPr>
          <w:trHeight w:hRule="exact" w:val="900"/>
        </w:trPr>
        <w:tc>
          <w:tcPr>
            <w:tcW w:type="dxa" w:w="3007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any public agency or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enterprise of that country or territory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subdivision, or</w:t>
            </w:r>
          </w:p>
        </w:tc>
      </w:tr>
      <w:tr>
        <w:trPr>
          <w:trHeight w:hRule="exact" w:val="598"/>
        </w:trPr>
        <w:tc>
          <w:tcPr>
            <w:tcW w:type="dxa" w:w="300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an official or agent of a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organisation;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tabs>
          <w:tab w:pos="2416" w:val="left"/>
        </w:tabs>
        <w:autoSpaceDE w:val="0"/>
        <w:widowControl/>
        <w:spacing w:line="190" w:lineRule="exact" w:before="488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“Government” includes the Legislature, Executive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Judiciary;</w:t>
      </w:r>
    </w:p>
    <w:p>
      <w:pPr>
        <w:autoSpaceDN w:val="0"/>
        <w:autoSpaceDE w:val="0"/>
        <w:widowControl/>
        <w:spacing w:line="268" w:lineRule="exact" w:before="114" w:after="56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“gratification” includes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11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32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 or any gift, loan, fee, reward,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valuable security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or interest in property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description, whether movable, intangible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unreal or immovable;</w:t>
            </w:r>
          </w:p>
        </w:tc>
      </w:tr>
    </w:tbl>
    <w:p>
      <w:pPr>
        <w:autoSpaceDN w:val="0"/>
        <w:autoSpaceDE w:val="0"/>
        <w:widowControl/>
        <w:spacing w:line="190" w:lineRule="exact" w:before="132" w:after="56"/>
        <w:ind w:left="289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paragraph,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“money” includes currency which is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digital or virtual form recognized as legal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tender, whether or not such currency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recognized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437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1152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380" w:lineRule="exact" w:before="570" w:after="0"/>
              <w:ind w:left="1152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6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office, employment or contract;</w:t>
            </w:r>
          </w:p>
          <w:p>
            <w:pPr>
              <w:autoSpaceDN w:val="0"/>
              <w:autoSpaceDE w:val="0"/>
              <w:widowControl/>
              <w:spacing w:line="190" w:lineRule="exact" w:before="19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payment, release, discharge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liquidation of any loan, obligation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liability whatsoever whether in whole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part;</w:t>
            </w:r>
          </w:p>
          <w:p>
            <w:pPr>
              <w:autoSpaceDN w:val="0"/>
              <w:autoSpaceDE w:val="0"/>
              <w:widowControl/>
              <w:spacing w:line="266" w:lineRule="exact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favour;</w:t>
            </w:r>
          </w:p>
          <w:p>
            <w:pPr>
              <w:autoSpaceDN w:val="0"/>
              <w:autoSpaceDE w:val="0"/>
              <w:widowControl/>
              <w:spacing w:line="190" w:lineRule="exact" w:before="190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service, favour or advantage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description whatsoever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from any penalty or disability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incurred or apprehended  from any action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proceedings of a disciplinary or penal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nature, whether or not already instituted,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exercise, or the forbearance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exercise of any right or any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or duty; and</w:t>
            </w:r>
          </w:p>
          <w:p>
            <w:pPr>
              <w:autoSpaceDN w:val="0"/>
              <w:autoSpaceDE w:val="0"/>
              <w:widowControl/>
              <w:spacing w:line="190" w:lineRule="exact" w:before="188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offer, undertaking or promise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gratification within the meaning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</w:t>
            </w:r>
          </w:p>
        </w:tc>
      </w:tr>
    </w:tbl>
    <w:p>
      <w:pPr>
        <w:autoSpaceDN w:val="0"/>
        <w:tabs>
          <w:tab w:pos="2416" w:val="left"/>
        </w:tabs>
        <w:autoSpaceDE w:val="0"/>
        <w:widowControl/>
        <w:spacing w:line="188" w:lineRule="exact" w:before="134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“high risk categories” means categories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 as such;</w:t>
      </w:r>
    </w:p>
    <w:p>
      <w:pPr>
        <w:autoSpaceDN w:val="0"/>
        <w:autoSpaceDE w:val="0"/>
        <w:widowControl/>
        <w:spacing w:line="190" w:lineRule="exact" w:before="190" w:after="0"/>
        <w:ind w:left="2416" w:right="2764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‘information’ for the purposes of section 42 and 43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anything except a complaint and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under the provisions of paragraphs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0" w:right="2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42 and in all</w:t>
      </w:r>
    </w:p>
    <w:p>
      <w:pPr>
        <w:autoSpaceDN w:val="0"/>
        <w:autoSpaceDE w:val="0"/>
        <w:widowControl/>
        <w:spacing w:line="266" w:lineRule="exact" w:before="0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circumstances ‘information’ shall carry its</w:t>
      </w:r>
    </w:p>
    <w:p>
      <w:pPr>
        <w:autoSpaceDN w:val="0"/>
        <w:autoSpaceDE w:val="0"/>
        <w:widowControl/>
        <w:spacing w:line="266" w:lineRule="exact" w:before="0" w:after="0"/>
        <w:ind w:left="0" w:right="5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generic meaning;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68" w:lineRule="exact" w:before="440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“informer” includes a whistleblower;</w:t>
      </w:r>
    </w:p>
    <w:p>
      <w:pPr>
        <w:autoSpaceDN w:val="0"/>
        <w:autoSpaceDE w:val="0"/>
        <w:widowControl/>
        <w:spacing w:line="234" w:lineRule="exact" w:before="234" w:after="0"/>
        <w:ind w:left="3742" w:right="1296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“judicial officer”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to such expression in the Constitution;</w:t>
      </w:r>
    </w:p>
    <w:p>
      <w:pPr>
        <w:autoSpaceDN w:val="0"/>
        <w:autoSpaceDE w:val="0"/>
        <w:widowControl/>
        <w:spacing w:line="234" w:lineRule="exact" w:before="234" w:after="0"/>
        <w:ind w:left="374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“listed Company”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in the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No.07 of 2007;</w:t>
      </w:r>
    </w:p>
    <w:p>
      <w:pPr>
        <w:autoSpaceDN w:val="0"/>
        <w:autoSpaceDE w:val="0"/>
        <w:widowControl/>
        <w:spacing w:line="234" w:lineRule="exact" w:before="234" w:after="0"/>
        <w:ind w:left="374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authority” means a Municipal Council, Urban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or Pradeshiya Sabha and includes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created or established by or under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exercise, perform and discharge,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functions, corresponding to, or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powers, duties and functions exercised,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performed and discharged by any such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Sabha;</w:t>
      </w:r>
    </w:p>
    <w:p>
      <w:pPr>
        <w:autoSpaceDN w:val="0"/>
        <w:autoSpaceDE w:val="0"/>
        <w:widowControl/>
        <w:spacing w:line="234" w:lineRule="exact" w:before="234" w:after="0"/>
        <w:ind w:left="374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or foreign expert” includes any expert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section 45 of the Evidence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14);</w:t>
      </w:r>
    </w:p>
    <w:p>
      <w:pPr>
        <w:autoSpaceDN w:val="0"/>
        <w:autoSpaceDE w:val="0"/>
        <w:widowControl/>
        <w:spacing w:line="234" w:lineRule="exact" w:before="234" w:after="0"/>
        <w:ind w:left="3742" w:right="1296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Justice under Article 44 or 45 of the Constitution;</w:t>
      </w:r>
    </w:p>
    <w:p>
      <w:pPr>
        <w:autoSpaceDN w:val="0"/>
        <w:autoSpaceDE w:val="0"/>
        <w:widowControl/>
        <w:spacing w:line="266" w:lineRule="exact" w:before="202" w:after="142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“non-intimate sample” 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4510"/>
        <w:gridCol w:w="4510"/>
      </w:tblGrid>
      <w:tr>
        <w:trPr>
          <w:trHeight w:hRule="exact" w:val="312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872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468" w:lineRule="exact" w:before="468" w:after="0"/>
              <w:ind w:left="1872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sample of head hair;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sample taken from a nail or from under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nail;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swab taken from any part, other than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private part, of a person’s body or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mouth but not any other body orifice;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saliva;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impression of any part of a person’s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than—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tabs>
          <w:tab w:pos="3358" w:val="left"/>
        </w:tabs>
        <w:autoSpaceDE w:val="0"/>
        <w:widowControl/>
        <w:spacing w:line="266" w:lineRule="exact" w:before="448" w:after="0"/>
        <w:ind w:left="29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impression of a private part;</w:t>
      </w:r>
    </w:p>
    <w:p>
      <w:pPr>
        <w:autoSpaceDN w:val="0"/>
        <w:tabs>
          <w:tab w:pos="3360" w:val="left"/>
        </w:tabs>
        <w:autoSpaceDE w:val="0"/>
        <w:widowControl/>
        <w:spacing w:line="266" w:lineRule="exact" w:before="204" w:after="0"/>
        <w:ind w:left="29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impression of the face; or</w:t>
      </w:r>
    </w:p>
    <w:p>
      <w:pPr>
        <w:autoSpaceDN w:val="0"/>
        <w:tabs>
          <w:tab w:pos="3358" w:val="left"/>
        </w:tabs>
        <w:autoSpaceDE w:val="0"/>
        <w:widowControl/>
        <w:spacing w:line="266" w:lineRule="exact" w:before="202" w:after="0"/>
        <w:ind w:left="28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identifying particulars;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part” in relation to a person’s body,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genital or anal area and includes the breasts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 woman;</w:t>
      </w:r>
    </w:p>
    <w:p>
      <w:pPr>
        <w:autoSpaceDN w:val="0"/>
        <w:autoSpaceDE w:val="0"/>
        <w:widowControl/>
        <w:spacing w:line="234" w:lineRule="exact" w:before="234" w:after="0"/>
        <w:ind w:left="2398" w:right="2784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“identifying particulars” include photographs, finger-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prints, palm-prints, sole-prints, toe-prints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weight and height measurements of a person;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“office-bearers” in relation to a recognized political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means the President, Vice-President,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a member of the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such recognized political party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 who is duly empowered to give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in regard to such political party,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the leader of such political party,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howsoever designated, whether as Patron,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President, Advisor or otherwise;</w:t>
      </w:r>
    </w:p>
    <w:p>
      <w:pPr>
        <w:autoSpaceDN w:val="0"/>
        <w:autoSpaceDE w:val="0"/>
        <w:widowControl/>
        <w:spacing w:line="266" w:lineRule="exact" w:before="202" w:after="0"/>
        <w:ind w:left="19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“person” includes both natural and legal persons;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 assisting the Commission” for the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means any person who assists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in any manner;</w:t>
      </w:r>
    </w:p>
    <w:p>
      <w:pPr>
        <w:autoSpaceDN w:val="0"/>
        <w:autoSpaceDE w:val="0"/>
        <w:widowControl/>
        <w:spacing w:line="266" w:lineRule="exact" w:before="202" w:after="0"/>
        <w:ind w:left="19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“prescribed” means prescribed by regulations;</w:t>
      </w:r>
    </w:p>
    <w:p>
      <w:pPr>
        <w:autoSpaceDN w:val="0"/>
        <w:autoSpaceDE w:val="0"/>
        <w:widowControl/>
        <w:spacing w:line="234" w:lineRule="exact" w:before="234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sector entity” means a specified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as defined in section 5 of the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Accounting and Auditing Standards Act, No. 15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1995;</w:t>
      </w:r>
    </w:p>
    <w:p>
      <w:pPr>
        <w:autoSpaceDN w:val="0"/>
        <w:autoSpaceDE w:val="0"/>
        <w:widowControl/>
        <w:spacing w:line="246" w:lineRule="exact" w:before="230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“Provincial Council” means a Provincial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Chapter XVIIA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40" w:lineRule="exact" w:before="472" w:after="0"/>
        <w:ind w:left="3762" w:right="1418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authority” includes a Government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Department, Provincial Council,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authority or public corporation;</w:t>
      </w:r>
    </w:p>
    <w:p>
      <w:pPr>
        <w:autoSpaceDN w:val="0"/>
        <w:autoSpaceDE w:val="0"/>
        <w:widowControl/>
        <w:spacing w:line="240" w:lineRule="exact" w:before="240" w:after="0"/>
        <w:ind w:left="3762" w:right="1418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means any corporation, board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body which was or is established by or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other than the Companies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07 of 2007 with capital partly or wholly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the Government by way of grant,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loan or other form, and includes all scheduled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institutions under this Act;</w:t>
      </w:r>
    </w:p>
    <w:p>
      <w:pPr>
        <w:autoSpaceDN w:val="0"/>
        <w:tabs>
          <w:tab w:pos="3762" w:val="left"/>
        </w:tabs>
        <w:autoSpaceDE w:val="0"/>
        <w:widowControl/>
        <w:spacing w:line="240" w:lineRule="exact" w:before="240" w:after="154"/>
        <w:ind w:left="3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international organisation” means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organisation whose members are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4510"/>
        <w:gridCol w:w="4510"/>
      </w:tblGrid>
      <w:tr>
        <w:trPr>
          <w:trHeight w:hRule="exact" w:val="158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1872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countries or territories outside Sri Lanka;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governments of countries or territories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outside Sri Lanka;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mixture of any of the above;</w:t>
            </w:r>
          </w:p>
        </w:tc>
      </w:tr>
    </w:tbl>
    <w:p>
      <w:pPr>
        <w:autoSpaceDN w:val="0"/>
        <w:tabs>
          <w:tab w:pos="3762" w:val="left"/>
        </w:tabs>
        <w:autoSpaceDE w:val="0"/>
        <w:widowControl/>
        <w:spacing w:line="240" w:lineRule="exact" w:before="180" w:after="0"/>
        <w:ind w:left="3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officer” shall have the same meaning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expression in the Constitution;</w:t>
      </w:r>
    </w:p>
    <w:p>
      <w:pPr>
        <w:autoSpaceDN w:val="0"/>
        <w:autoSpaceDE w:val="0"/>
        <w:widowControl/>
        <w:spacing w:line="240" w:lineRule="exact" w:before="240" w:after="0"/>
        <w:ind w:left="3762" w:right="1418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official” include the President, the Prime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Minister, a Minister of the Cabinet of Ministers,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Minister appointed under Article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Constitution, Speaker, Deputy Speaker,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of a Committee, Deputy Chairman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Committee, a Deputy Minister, the Governor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Province, a Minister of the Board of Ministers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Provincial Council, a Member of Parliament,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Judge of the Supreme Court, a Judge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Appeal, Judge of the High Court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Judge, presiding officer, or member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first Instance, tribunal or institution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created and established for the administration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Justice or for the adjudication of any labour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autoSpaceDE w:val="0"/>
        <w:widowControl/>
        <w:spacing w:line="230" w:lineRule="exact" w:before="482" w:after="0"/>
        <w:ind w:left="239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dispute, every officer, official or employee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State or any Chairman, member, officer,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or employee of any Independent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by the Constitution,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diplomatic agent appointed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Constitution, or any Chairman, member, officer,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or employee of any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any other law; or any Chairman,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Governor, member, officer, official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employee, whether in receipt of remuneration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not, of a Provincial Council, local authority or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scheduled institution, or of a company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under the Companies Act, No. 07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2007, in which over twenty five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shares are held by the Government, a member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Provincial Public Service, every juror,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surveyor and every arbitrator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whom any cause or matter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for decision or report by any court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competent public authority:</w:t>
      </w:r>
    </w:p>
    <w:p>
      <w:pPr>
        <w:autoSpaceDN w:val="0"/>
        <w:autoSpaceDE w:val="0"/>
        <w:widowControl/>
        <w:spacing w:line="230" w:lineRule="exact" w:before="160" w:after="0"/>
        <w:ind w:left="2398" w:right="278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any local authority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dissolved and the administration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affairs of that authority has been vested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every employee of that local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before its dissolution who continues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employment after such dissolution,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for the purpose of this Act, to be a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official;</w:t>
      </w:r>
    </w:p>
    <w:p>
      <w:pPr>
        <w:autoSpaceDN w:val="0"/>
        <w:autoSpaceDE w:val="0"/>
        <w:widowControl/>
        <w:spacing w:line="230" w:lineRule="exact" w:before="162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“Registrar General of Lands” means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Lands appointed under section 2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Registration of Documents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117);</w:t>
      </w:r>
    </w:p>
    <w:p>
      <w:pPr>
        <w:autoSpaceDN w:val="0"/>
        <w:autoSpaceDE w:val="0"/>
        <w:widowControl/>
        <w:spacing w:line="230" w:lineRule="exact" w:before="160" w:after="0"/>
        <w:ind w:left="2398" w:right="2784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“Registrar General of Title” means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Title appointed under section 3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Registration of Title Act, No. 21 of 1998;</w:t>
      </w:r>
    </w:p>
    <w:p>
      <w:pPr>
        <w:autoSpaceDN w:val="0"/>
        <w:autoSpaceDE w:val="0"/>
        <w:widowControl/>
        <w:spacing w:line="230" w:lineRule="exact" w:before="160" w:after="0"/>
        <w:ind w:left="239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“scheduled institution” means any public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 corporation and includes any private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sector entity or any body-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144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which any such public authority or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 or</w:t>
            </w:r>
          </w:p>
        </w:tc>
      </w:tr>
      <w:tr>
        <w:trPr>
          <w:trHeight w:hRule="exact" w:val="65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6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which more than one such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or public corporation,</w:t>
            </w:r>
          </w:p>
        </w:tc>
      </w:tr>
    </w:tbl>
    <w:p>
      <w:pPr>
        <w:autoSpaceDN w:val="0"/>
        <w:autoSpaceDE w:val="0"/>
        <w:widowControl/>
        <w:spacing w:line="220" w:lineRule="exact" w:before="164" w:after="0"/>
        <w:ind w:left="37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aggregate, holds, not less than twenty five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percent of the shares;</w:t>
      </w:r>
    </w:p>
    <w:p>
      <w:pPr>
        <w:autoSpaceDN w:val="0"/>
        <w:autoSpaceDE w:val="0"/>
        <w:widowControl/>
        <w:spacing w:line="266" w:lineRule="exact" w:before="178" w:after="118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“sexual favour”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4510"/>
        <w:gridCol w:w="4510"/>
      </w:tblGrid>
      <w:tr>
        <w:trPr>
          <w:trHeight w:hRule="exact" w:val="238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1872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intercourse; or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act that may not amount to sexual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intercourse, but may amount to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constitute physical, verbal or non-verbal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 of a sexual nature, including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exposure of a private body part or any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performed by the use of information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technology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means.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0"/>
        <w:ind w:left="374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“sporting event” means any event or contest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sport between individuals or teams or in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animal competes and which is usually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attended by the public and is governed by rules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 the constitution, rules or code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any sporting body which stages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sporting event or of any regulatory body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constitution, rules or code of conduct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sporting event is conducted;</w:t>
      </w:r>
    </w:p>
    <w:p>
      <w:pPr>
        <w:autoSpaceDN w:val="0"/>
        <w:autoSpaceDE w:val="0"/>
        <w:widowControl/>
        <w:spacing w:line="222" w:lineRule="exact" w:before="222" w:after="0"/>
        <w:ind w:left="374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“staff officer” means any employee of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Provincial Council or a local authority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employee of a public corporation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rules made under section 157;</w:t>
      </w:r>
    </w:p>
    <w:p>
      <w:pPr>
        <w:autoSpaceDN w:val="0"/>
        <w:autoSpaceDE w:val="0"/>
        <w:widowControl/>
        <w:spacing w:line="226" w:lineRule="exact" w:before="218" w:after="0"/>
        <w:ind w:left="374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“victim” means a person who has suffered any injury,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 whether physical or mental, emotional,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or other loss as a result of an act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omission which constitute an offence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40" w:lineRule="exact" w:before="472" w:after="0"/>
        <w:ind w:left="2396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“whistleblower” shall include persons assisting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whistleblower, persons providing supporting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to such whistleblower, a family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or dependant of such whistleblower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 of significant importance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whistleblower;</w:t>
      </w:r>
    </w:p>
    <w:p>
      <w:pPr>
        <w:autoSpaceDN w:val="0"/>
        <w:tabs>
          <w:tab w:pos="2396" w:val="left"/>
        </w:tabs>
        <w:autoSpaceDE w:val="0"/>
        <w:widowControl/>
        <w:spacing w:line="240" w:lineRule="exact" w:before="240" w:after="154"/>
        <w:ind w:left="19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“witness” for purposes of section 75 means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702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6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8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provided information or lodged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complaint with any law enforcement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and based upon such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complaint, an investigation or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could or has commenced or is likely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commence, in connection with the alleged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under this Act;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course of an investigation or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conducted by the Commission or a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enforcement authority into the alleged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an offence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provided information or made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containing an account of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to which such person had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questioned;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provided an affidavit or submitted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in support of a complaint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legal action instituted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provided information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to the Commission;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reasonable grounds to believe that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summoned by a court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make a statement or testify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judicial or quasi-judicial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28" w:lineRule="exact" w:before="474" w:after="130"/>
        <w:ind w:left="42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a person,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provided or a statement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law enforcement authority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by such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0.0" w:type="dxa"/>
      </w:tblPr>
      <w:tblGrid>
        <w:gridCol w:w="4510"/>
        <w:gridCol w:w="4510"/>
      </w:tblGrid>
      <w:tr>
        <w:trPr>
          <w:trHeight w:hRule="exact" w:val="2438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received summons from a court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make a statement, testify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produce any document, report or object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judicial or quasi-judicial proceeding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such court or the Commission; or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a public officer, has investigated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alleged commission of an offence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alleged infringement of a fundamental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 or the violation of a human right,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0"/>
        <w:ind w:left="364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includes a victim of a crime, a child witness,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parent or guardian of a child witness, a family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or a dependant of such witness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of significant importance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an expert witness, a person who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summoned to testify before a court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behalf of a person suspected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of the alleged commission of an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p>
      <w:pPr>
        <w:autoSpaceDN w:val="0"/>
        <w:tabs>
          <w:tab w:pos="3742" w:val="left"/>
        </w:tabs>
        <w:autoSpaceDE w:val="0"/>
        <w:widowControl/>
        <w:spacing w:line="228" w:lineRule="exact" w:before="228" w:after="0"/>
        <w:ind w:left="33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“written” shall include electronically generated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documents.</w:t>
      </w:r>
    </w:p>
    <w:p>
      <w:pPr>
        <w:autoSpaceDN w:val="0"/>
        <w:autoSpaceDE w:val="0"/>
        <w:widowControl/>
        <w:spacing w:line="266" w:lineRule="exact" w:before="190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188" w:lineRule="exact" w:before="252" w:after="140"/>
        <w:ind w:left="0" w:right="2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TRANSITIONAL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Repeals, savings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6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  <w:tab w:pos="2048" w:val="left"/>
                <w:tab w:pos="2458" w:val="left"/>
              </w:tabs>
              <w:autoSpaceDE w:val="0"/>
              <w:widowControl/>
              <w:spacing w:line="266" w:lineRule="exact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Allegations of Bribery or Corruption Act,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19 of 1994;</w:t>
            </w:r>
          </w:p>
        </w:tc>
      </w:tr>
      <w:tr>
        <w:trPr>
          <w:trHeight w:hRule="exact" w:val="187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transitional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35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Declaration of Assets and Liabilities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 of 1975; and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Bribery Act (Chapter 26),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autoSpaceDE w:val="0"/>
        <w:widowControl/>
        <w:spacing w:line="220" w:lineRule="exact" w:before="48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hereby repealed (hereinafter referred to as the “repealed </w:t>
      </w:r>
      <w:r>
        <w:rPr>
          <w:rFonts w:ascii="Times" w:hAnsi="Times" w:eastAsia="Times"/>
          <w:b w:val="0"/>
          <w:i w:val="0"/>
          <w:color w:val="221F1F"/>
          <w:sz w:val="20"/>
        </w:rPr>
        <w:t>Acts”).</w:t>
      </w:r>
    </w:p>
    <w:p>
      <w:pPr>
        <w:autoSpaceDN w:val="0"/>
        <w:autoSpaceDE w:val="0"/>
        <w:widowControl/>
        <w:spacing w:line="222" w:lineRule="exact" w:before="222" w:after="118"/>
        <w:ind w:left="1438" w:right="278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repeal of the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Investigate Allegations of Bribery or Corruption Act, No. 19 </w:t>
      </w:r>
      <w:r>
        <w:rPr>
          <w:rFonts w:ascii="Times" w:hAnsi="Times" w:eastAsia="Times"/>
          <w:b w:val="0"/>
          <w:i w:val="0"/>
          <w:color w:val="221F1F"/>
          <w:sz w:val="20"/>
        </w:rPr>
        <w:t>of 1994-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78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3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2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established under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Investigate Allegations of Bribery or 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19 of 1994 and functioning as such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commencement of this Act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the Commission for the purposes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until a new Commission is established under Part 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and the members holding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prior to the date of commencement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shall be deemed to have been appointed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under this Act and continue to hold office until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 members are appointed;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regulations and rules made under the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Acts and are in force on the day immediately prior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date of commencement of this Act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inconsistent with the provisions of this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regulations and rules made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and shall continue to be valid;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contracts, agreements and other instruments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the repealed Acts and subsisting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prior to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shall be deemed to be contracts,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agreements and other instruments made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Act;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suits, actions, and other legal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instituted or  inquiries or investigations commenced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or against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Corruption established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Commission to Investigate Allegations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Bribery or  Corruption Act, No. 19 of 1994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pending on the day, immediately prior to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commencement of this Act, shall be 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suits, actions and other legal proceedings instituted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12" w:lineRule="exact" w:before="480" w:after="94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inquiries or investigations commenced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Commission under this Act and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continued after the appointed date as if they were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suits, actions  and other legal proceedings instituted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inquiries or investigations commenced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continued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794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8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2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0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movable and immovable property vested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Investigate Allegations of Bribery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Corruption established under the 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Investigate Allegations of Bribery or  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19 of 1994 and existing on the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shall, with effect from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Act, be vested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  <w:p>
            <w:pPr>
              <w:autoSpaceDN w:val="0"/>
              <w:autoSpaceDE w:val="0"/>
              <w:widowControl/>
              <w:spacing w:line="212" w:lineRule="exact" w:before="214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contraventions or proceedings initiated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the repealed Acts, regulations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rules made thereunder prior to the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shall be offences committed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initiated under the repealed Acts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tried accordingly;</w:t>
            </w:r>
          </w:p>
          <w:p>
            <w:pPr>
              <w:autoSpaceDN w:val="0"/>
              <w:autoSpaceDE w:val="0"/>
              <w:widowControl/>
              <w:spacing w:line="212" w:lineRule="exact" w:before="212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interests, rights, assets, obligations,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 of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Corruption established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Commission to Investigate Allegations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Bribery or  Corruption Act, No. 19 of 1994 prior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date of commencement of this Act,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with effect from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 to be the interests, rights, assets,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obligations, debts and liabilities of the Commission;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12" w:lineRule="exact" w:before="21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officers and officials of the 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Investigate Allegations of Bribery or 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under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 Corruption Act, No. 19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1994 holding office prior to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Act, shall be deemed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 from the date of commencement of this Act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the officers and officials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this Act, on terms not less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0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autoSpaceDE w:val="0"/>
        <w:widowControl/>
        <w:spacing w:line="202" w:lineRule="exact" w:before="484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favourable than the terms and conditions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to which they were entitled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Bribery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 Corruption Act, No. 19 of 1994, and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to the Commission, within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the establishment of the Commission,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they opt to join the service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Commission:</w:t>
      </w:r>
    </w:p>
    <w:p>
      <w:pPr>
        <w:autoSpaceDN w:val="0"/>
        <w:autoSpaceDE w:val="0"/>
        <w:widowControl/>
        <w:spacing w:line="266" w:lineRule="exact" w:before="136" w:after="78"/>
        <w:ind w:left="0" w:right="53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provided that,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71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68" w:lineRule="exact" w:before="4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4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officer and official who opts to join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service of the Commission shall,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calculating pension and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retirement benefits only, be deemed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continued in office as a public officer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to Investigate Allegations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Bribey or Corruption estalished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to Investigate Allegations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Bribery or  Corruption Act, No. 19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1994 from the date on which he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employed by that Commission until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 of his period of service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established under this Act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shall, if his period of service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when added to his previous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services as a public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amounts to twenty years or more,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eligible, at the end of his period of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Commission, for the grant of pension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retirement benefits which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to such officers and officials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including the Minutes on Pensions;</w:t>
            </w:r>
          </w:p>
          <w:p>
            <w:pPr>
              <w:autoSpaceDN w:val="0"/>
              <w:autoSpaceDE w:val="0"/>
              <w:widowControl/>
              <w:spacing w:line="202" w:lineRule="exact" w:before="202" w:after="0"/>
              <w:ind w:left="96" w:right="138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officer and official who opts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voluntary resignation from the service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Commission, shall be entitled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as shall be paid in terms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Voluntary Retrenchment Scheme as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prescribed by the Minister and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entitled to pension and other retirement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benefits which may be applicable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 and officials under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written law including the Minutes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Pensions,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autoSpaceDN w:val="0"/>
        <w:autoSpaceDE w:val="0"/>
        <w:widowControl/>
        <w:spacing w:line="214" w:lineRule="exact" w:before="480" w:after="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investigations under the repealed Acts commenced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 under the Commission to Investigate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Allegations of Bribery or Corruption Act, No.19 of 1994,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preceding the appointed date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investigations commenced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under this Act, and all such investigations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continued after the appointed date, as if they were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commenced and continued on the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Commission, and all statements and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to the Commission in the course of investigations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certified copies thereof shall be admissible in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under the Commission to Investigate Allegations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Bribery or Corruption Act, No.19 of 1994, as if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investigations were conducted and the proceedings were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 under this Act.</w:t>
      </w:r>
    </w:p>
    <w:p>
      <w:pPr>
        <w:autoSpaceDN w:val="0"/>
        <w:autoSpaceDE w:val="0"/>
        <w:widowControl/>
        <w:spacing w:line="214" w:lineRule="exact" w:before="214" w:after="10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Notwithstanding the repeal of the Commission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Investigate Allegations of Bribery or Corruption Act, No. 19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1994, the Bribery Act (Chapter 26) and the Declaration of </w:t>
      </w:r>
      <w:r>
        <w:rPr>
          <w:rFonts w:ascii="Times" w:hAnsi="Times" w:eastAsia="Times"/>
          <w:b w:val="0"/>
          <w:i w:val="0"/>
          <w:color w:val="221F1F"/>
          <w:sz w:val="20"/>
        </w:rPr>
        <w:t>Assets and Liabilities Law No.1 of 1975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03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3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reference to the Commission to Investigate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Allegations of Bribery or Corruption Act, No. 19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1994 in any other written law shall be construed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reference to this Act;</w:t>
            </w:r>
          </w:p>
        </w:tc>
      </w:tr>
      <w:tr>
        <w:trPr>
          <w:trHeight w:hRule="exact" w:val="108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0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reference to the Bribery Act (Chapter 26)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written law shall be construed as referring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corresponding provisions contained in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 and</w:t>
            </w:r>
          </w:p>
        </w:tc>
      </w:tr>
      <w:tr>
        <w:trPr>
          <w:trHeight w:hRule="exact" w:val="8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reference to the Declaration of Assets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 Law, No. 1 of 1975 in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shall be construed as a reference to this Act.</w:t>
            </w:r>
          </w:p>
        </w:tc>
      </w:tr>
      <w:tr>
        <w:trPr>
          <w:trHeight w:hRule="exact" w:val="76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08" w:lineRule="exact" w:before="152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14" w:lineRule="exact" w:before="22" w:after="0"/>
        <w:ind w:left="0" w:right="32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  A</w:t>
      </w:r>
    </w:p>
    <w:p>
      <w:pPr>
        <w:autoSpaceDN w:val="0"/>
        <w:autoSpaceDE w:val="0"/>
        <w:widowControl/>
        <w:spacing w:line="214" w:lineRule="exact" w:before="170" w:after="11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41]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296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1. Sections 372 and 378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 Code (Chapter 19)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 extortion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4" w:lineRule="exact" w:before="0" w:after="454"/>
        <w:ind w:left="241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Anti-Corruption Act, No. 9 of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151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678" w:val="left"/>
        </w:tabs>
        <w:autoSpaceDE w:val="0"/>
        <w:widowControl/>
        <w:spacing w:line="192" w:lineRule="exact" w:before="20" w:after="0"/>
        <w:ind w:left="14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Section 386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88" w:val="left"/>
        </w:tabs>
        <w:autoSpaceDE w:val="0"/>
        <w:widowControl/>
        <w:spacing w:line="192" w:lineRule="exact" w:before="20" w:after="172"/>
        <w:ind w:left="21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dishonest misappropriation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property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38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192" w:lineRule="exact" w:before="20" w:after="0"/>
              <w:ind w:left="7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3. Section 388 of the Penal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Code (Chapter 19)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 criminal breach of trust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2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678" w:val="left"/>
        </w:tabs>
        <w:autoSpaceDE w:val="0"/>
        <w:widowControl/>
        <w:spacing w:line="192" w:lineRule="exact" w:before="20" w:after="0"/>
        <w:ind w:left="14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Section 389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192" w:after="0"/>
        <w:ind w:left="14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Section 390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384" w:after="0"/>
        <w:ind w:left="14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Section 391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384" w:after="0"/>
        <w:ind w:left="14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Section 392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576" w:after="0"/>
        <w:ind w:left="14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Section 392A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28" w:val="left"/>
        </w:tabs>
        <w:autoSpaceDE w:val="0"/>
        <w:widowControl/>
        <w:spacing w:line="192" w:lineRule="exact" w:before="20" w:after="0"/>
        <w:ind w:left="1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punishment for criminal breach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trust</w:t>
      </w:r>
    </w:p>
    <w:p>
      <w:pPr>
        <w:autoSpaceDN w:val="0"/>
        <w:tabs>
          <w:tab w:pos="328" w:val="left"/>
        </w:tabs>
        <w:autoSpaceDE w:val="0"/>
        <w:widowControl/>
        <w:spacing w:line="192" w:lineRule="exact" w:before="192" w:after="0"/>
        <w:ind w:left="15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carrier, &amp;c.</w:t>
      </w:r>
    </w:p>
    <w:p>
      <w:pPr>
        <w:autoSpaceDN w:val="0"/>
        <w:tabs>
          <w:tab w:pos="328" w:val="left"/>
        </w:tabs>
        <w:autoSpaceDE w:val="0"/>
        <w:widowControl/>
        <w:spacing w:line="192" w:lineRule="exact" w:before="384" w:after="0"/>
        <w:ind w:left="1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clerk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or servant</w:t>
      </w:r>
    </w:p>
    <w:p>
      <w:pPr>
        <w:autoSpaceDN w:val="0"/>
        <w:autoSpaceDE w:val="0"/>
        <w:widowControl/>
        <w:spacing w:line="192" w:lineRule="exact" w:before="384" w:after="0"/>
        <w:ind w:left="328" w:right="2880" w:hanging="17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servant or by bankers,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merchant or agent</w:t>
      </w:r>
    </w:p>
    <w:p>
      <w:pPr>
        <w:autoSpaceDN w:val="0"/>
        <w:autoSpaceDE w:val="0"/>
        <w:widowControl/>
        <w:spacing w:line="192" w:lineRule="exact" w:before="384" w:after="172"/>
        <w:ind w:left="328" w:right="2736" w:hanging="17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criminal breach of trust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public servant in respect of money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balance of money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38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9. Sections 398 to 403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 Code (Chapter 19)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 cheating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2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678" w:val="left"/>
        </w:tabs>
        <w:autoSpaceDE w:val="0"/>
        <w:widowControl/>
        <w:spacing w:line="192" w:lineRule="exact" w:before="20" w:after="0"/>
        <w:ind w:left="1438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Section 406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20" w:after="172"/>
        <w:ind w:left="372" w:right="2782" w:hanging="17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dishonest or fraudulent execution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 deed of transfer containing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false statement of consideration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84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192" w:lineRule="exact" w:before="20" w:after="0"/>
              <w:ind w:left="73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11.Section 452 of the Penal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Code (Chapter 19)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 forgery</w:t>
            </w:r>
          </w:p>
        </w:tc>
      </w:tr>
    </w:tbl>
    <w:p>
      <w:pPr>
        <w:autoSpaceDN w:val="0"/>
        <w:autoSpaceDE w:val="0"/>
        <w:widowControl/>
        <w:spacing w:line="14" w:lineRule="exact" w:before="0" w:after="172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678" w:val="left"/>
        </w:tabs>
        <w:autoSpaceDE w:val="0"/>
        <w:widowControl/>
        <w:spacing w:line="192" w:lineRule="exact" w:before="20" w:after="0"/>
        <w:ind w:left="1438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Section 453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192" w:after="0"/>
        <w:ind w:left="1438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13. Section 454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192" w:after="0"/>
        <w:ind w:left="1438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14. Section 455 of the Penal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602" w:space="0"/>
            <w:col w:w="5418" w:space="0"/>
            <w:col w:w="9020" w:space="0"/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2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making a false document</w:t>
      </w:r>
    </w:p>
    <w:p>
      <w:pPr>
        <w:autoSpaceDN w:val="0"/>
        <w:autoSpaceDE w:val="0"/>
        <w:widowControl/>
        <w:spacing w:line="212" w:lineRule="exact" w:before="364" w:after="0"/>
        <w:ind w:left="2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punishment for forgery</w:t>
      </w:r>
    </w:p>
    <w:p>
      <w:pPr>
        <w:autoSpaceDN w:val="0"/>
        <w:autoSpaceDE w:val="0"/>
        <w:widowControl/>
        <w:spacing w:line="212" w:lineRule="exact" w:before="364" w:after="0"/>
        <w:ind w:left="2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forgery of a record of a court of</w:t>
      </w:r>
    </w:p>
    <w:p>
      <w:pPr>
        <w:autoSpaceDN w:val="0"/>
        <w:autoSpaceDE w:val="0"/>
        <w:widowControl/>
        <w:spacing w:line="212" w:lineRule="exact" w:before="0" w:after="0"/>
        <w:ind w:left="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justice or of a public register or</w:t>
      </w:r>
    </w:p>
    <w:p>
      <w:pPr>
        <w:autoSpaceDN w:val="0"/>
        <w:autoSpaceDE w:val="0"/>
        <w:widowControl/>
        <w:spacing w:line="212" w:lineRule="exact" w:before="0" w:after="0"/>
        <w:ind w:left="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births, &amp;c.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602" w:space="0"/>
            <w:col w:w="5418" w:space="0"/>
            <w:col w:w="9020" w:space="0"/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62" w:val="left"/>
        </w:tabs>
        <w:autoSpaceDE w:val="0"/>
        <w:widowControl/>
        <w:spacing w:line="266" w:lineRule="exact" w:before="0" w:after="454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Anti-Corruption Act, No. 9 of 2023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602" w:space="0"/>
            <w:col w:w="5418" w:space="0"/>
            <w:col w:w="9020" w:space="0"/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022" w:val="left"/>
        </w:tabs>
        <w:autoSpaceDE w:val="0"/>
        <w:widowControl/>
        <w:spacing w:line="192" w:lineRule="exact" w:before="20" w:after="0"/>
        <w:ind w:left="27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15. Section 457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3022" w:val="left"/>
        </w:tabs>
        <w:autoSpaceDE w:val="0"/>
        <w:widowControl/>
        <w:spacing w:line="192" w:lineRule="exact" w:before="384" w:after="0"/>
        <w:ind w:left="27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16. Section 458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3024" w:val="left"/>
        </w:tabs>
        <w:autoSpaceDE w:val="0"/>
        <w:widowControl/>
        <w:spacing w:line="192" w:lineRule="exact" w:before="192" w:after="0"/>
        <w:ind w:left="2784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17. Section 459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3022" w:val="left"/>
        </w:tabs>
        <w:autoSpaceDE w:val="0"/>
        <w:widowControl/>
        <w:spacing w:line="192" w:lineRule="exact" w:before="384" w:after="0"/>
        <w:ind w:left="27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18. Section 462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autoSpaceDN w:val="0"/>
        <w:tabs>
          <w:tab w:pos="3022" w:val="left"/>
        </w:tabs>
        <w:autoSpaceDE w:val="0"/>
        <w:widowControl/>
        <w:spacing w:line="192" w:lineRule="exact" w:before="768" w:after="0"/>
        <w:ind w:left="2782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19. Section 467 of the Penal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Code (Chapter 19)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948" w:space="0"/>
            <w:col w:w="4072" w:space="0"/>
            <w:col w:w="9020" w:space="0"/>
            <w:col w:w="3602" w:space="0"/>
            <w:col w:w="5418" w:space="0"/>
            <w:col w:w="9020" w:space="0"/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4" w:val="left"/>
        </w:tabs>
        <w:autoSpaceDE w:val="0"/>
        <w:widowControl/>
        <w:spacing w:line="192" w:lineRule="exact" w:before="20" w:after="0"/>
        <w:ind w:left="208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forgery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cheating</w:t>
      </w:r>
    </w:p>
    <w:p>
      <w:pPr>
        <w:autoSpaceDN w:val="0"/>
        <w:autoSpaceDE w:val="0"/>
        <w:widowControl/>
        <w:spacing w:line="212" w:lineRule="exact" w:before="364" w:after="0"/>
        <w:ind w:left="2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a forged document</w:t>
      </w:r>
    </w:p>
    <w:p>
      <w:pPr>
        <w:autoSpaceDN w:val="0"/>
        <w:tabs>
          <w:tab w:pos="374" w:val="left"/>
        </w:tabs>
        <w:autoSpaceDE w:val="0"/>
        <w:widowControl/>
        <w:spacing w:line="192" w:lineRule="exact" w:before="384" w:after="0"/>
        <w:ind w:left="204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using as genuine a forged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document</w:t>
      </w:r>
    </w:p>
    <w:p>
      <w:pPr>
        <w:autoSpaceDN w:val="0"/>
        <w:autoSpaceDE w:val="0"/>
        <w:widowControl/>
        <w:spacing w:line="192" w:lineRule="exact" w:before="384" w:after="0"/>
        <w:ind w:left="374" w:right="1296" w:hanging="17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- having possession of a forged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record or valuable security or will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known to be forged, with intent </w:t>
      </w:r>
      <w:r>
        <w:rPr>
          <w:rFonts w:ascii="Times" w:hAnsi="Times" w:eastAsia="Times"/>
          <w:b w:val="0"/>
          <w:i w:val="0"/>
          <w:color w:val="221F1F"/>
          <w:sz w:val="16"/>
        </w:rPr>
        <w:t>to use it as genuine; and</w:t>
      </w:r>
    </w:p>
    <w:p>
      <w:pPr>
        <w:autoSpaceDN w:val="0"/>
        <w:autoSpaceDE w:val="0"/>
        <w:widowControl/>
        <w:spacing w:line="212" w:lineRule="exact" w:before="364" w:after="700"/>
        <w:ind w:left="2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- falsification of accounts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948" w:space="0"/>
            <w:col w:w="4072" w:space="0"/>
            <w:col w:w="9020" w:space="0"/>
            <w:col w:w="3602" w:space="0"/>
            <w:col w:w="5418" w:space="0"/>
            <w:col w:w="9020" w:space="0"/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4628" w:val="left"/>
          <w:tab w:pos="6728" w:val="left"/>
        </w:tabs>
        <w:autoSpaceDE w:val="0"/>
        <w:widowControl/>
        <w:spacing w:line="342" w:lineRule="exact" w:before="0" w:after="0"/>
        <w:ind w:left="2888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  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[Section 41]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any offence under Chapter XI of the Penal Code (Chapter 19); </w:t>
      </w:r>
      <w:r>
        <w:rPr>
          <w:rFonts w:ascii="Times" w:hAnsi="Times" w:eastAsia="Times"/>
          <w:b w:val="0"/>
          <w:i w:val="0"/>
          <w:color w:val="221F1F"/>
          <w:sz w:val="16"/>
        </w:rPr>
        <w:t>2. any offence under the Offences Against Public Property Act, No.</w:t>
      </w:r>
    </w:p>
    <w:p>
      <w:pPr>
        <w:autoSpaceDN w:val="0"/>
        <w:tabs>
          <w:tab w:pos="3142" w:val="left"/>
        </w:tabs>
        <w:autoSpaceDE w:val="0"/>
        <w:widowControl/>
        <w:spacing w:line="298" w:lineRule="exact" w:before="0" w:after="0"/>
        <w:ind w:left="288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12 of 1982;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3. any offence under the Computer Crime Act, No. 24 of 2007.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948" w:space="0"/>
            <w:col w:w="4072" w:space="0"/>
            <w:col w:w="9020" w:space="0"/>
            <w:col w:w="3602" w:space="0"/>
            <w:col w:w="5418" w:space="0"/>
            <w:col w:w="9020" w:space="0"/>
            <w:col w:w="3604" w:space="0"/>
            <w:col w:w="5416" w:space="0"/>
            <w:col w:w="9020" w:space="0"/>
            <w:col w:w="3648" w:space="0"/>
            <w:col w:w="5372" w:space="0"/>
            <w:col w:w="9020" w:space="0"/>
            <w:col w:w="3588" w:space="0"/>
            <w:col w:w="5432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70"/>
        </w:trPr>
        <w:tc>
          <w:tcPr>
            <w:tcW w:type="dxa" w:w="4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Anti-Corruption Act, No. 9 of 2023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153</w:t>
            </w:r>
          </w:p>
        </w:tc>
      </w:tr>
    </w:tbl>
    <w:p>
      <w:pPr>
        <w:autoSpaceDN w:val="0"/>
        <w:autoSpaceDE w:val="0"/>
        <w:widowControl/>
        <w:spacing w:line="214" w:lineRule="exact" w:before="90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4948" w:space="0"/>
        <w:col w:w="4072" w:space="0"/>
        <w:col w:w="9020" w:space="0"/>
        <w:col w:w="3602" w:space="0"/>
        <w:col w:w="5418" w:space="0"/>
        <w:col w:w="9020" w:space="0"/>
        <w:col w:w="3604" w:space="0"/>
        <w:col w:w="5416" w:space="0"/>
        <w:col w:w="9020" w:space="0"/>
        <w:col w:w="3648" w:space="0"/>
        <w:col w:w="5372" w:space="0"/>
        <w:col w:w="9020" w:space="0"/>
        <w:col w:w="3588" w:space="0"/>
        <w:col w:w="5432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