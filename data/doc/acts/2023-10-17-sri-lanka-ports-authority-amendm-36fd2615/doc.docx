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57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SRI LANKA PORTS AUTHORITY</w:t>
      </w:r>
    </w:p>
    <w:p>
      <w:pPr>
        <w:autoSpaceDN w:val="0"/>
        <w:autoSpaceDE w:val="0"/>
        <w:widowControl/>
        <w:spacing w:line="238" w:lineRule="auto" w:before="16" w:after="0"/>
        <w:ind w:left="0" w:right="2408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 ACT, No. 23 OF 2023</w:t>
      </w:r>
    </w:p>
    <w:p>
      <w:pPr>
        <w:autoSpaceDN w:val="0"/>
        <w:autoSpaceDE w:val="0"/>
        <w:widowControl/>
        <w:spacing w:line="235" w:lineRule="auto" w:before="972" w:after="0"/>
        <w:ind w:left="0" w:right="29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17th of  October, 2023]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29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October 20, 2023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14" w:val="left"/>
        </w:tabs>
        <w:autoSpaceDE w:val="0"/>
        <w:widowControl/>
        <w:spacing w:line="235" w:lineRule="auto" w:before="212" w:after="0"/>
        <w:ind w:left="145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32" w:val="left"/>
        </w:tabs>
        <w:autoSpaceDE w:val="0"/>
        <w:widowControl/>
        <w:spacing w:line="240" w:lineRule="auto" w:before="238" w:after="0"/>
        <w:ind w:left="145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3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Ports Authority (Amendment)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39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23 of 2023</w:t>
      </w:r>
    </w:p>
    <w:p>
      <w:pPr>
        <w:autoSpaceDN w:val="0"/>
        <w:autoSpaceDE w:val="0"/>
        <w:widowControl/>
        <w:spacing w:line="238" w:lineRule="auto" w:before="262" w:after="0"/>
        <w:ind w:left="0" w:right="369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October, 2023]</w:t>
      </w:r>
    </w:p>
    <w:p>
      <w:pPr>
        <w:autoSpaceDN w:val="0"/>
        <w:autoSpaceDE w:val="0"/>
        <w:widowControl/>
        <w:spacing w:line="235" w:lineRule="auto" w:before="244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L.D.-O. 4/2023</w:t>
      </w:r>
    </w:p>
    <w:p>
      <w:pPr>
        <w:autoSpaceDN w:val="0"/>
        <w:autoSpaceDE w:val="0"/>
        <w:widowControl/>
        <w:spacing w:line="245" w:lineRule="auto" w:before="254" w:after="0"/>
        <w:ind w:left="1872" w:right="331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ORTS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UTHORITY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51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1979</w:t>
      </w:r>
    </w:p>
    <w:p>
      <w:pPr>
        <w:autoSpaceDN w:val="0"/>
        <w:autoSpaceDE w:val="0"/>
        <w:widowControl/>
        <w:spacing w:line="245" w:lineRule="auto" w:before="254" w:after="0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1678" w:val="left"/>
          <w:tab w:pos="6478" w:val="left"/>
        </w:tabs>
        <w:autoSpaceDE w:val="0"/>
        <w:widowControl/>
        <w:spacing w:line="245" w:lineRule="auto" w:before="254" w:after="194"/>
        <w:ind w:left="1438" w:right="172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This Act may be cited as the Sri Lanka Ports Authority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rPr>
          <w:rFonts w:ascii="Times" w:hAnsi="Times" w:eastAsia="Times"/>
          <w:b w:val="0"/>
          <w:i w:val="0"/>
          <w:color w:val="000000"/>
          <w:sz w:val="20"/>
        </w:rPr>
        <w:t>(Amendment) Act, No. 23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80"/>
        </w:trPr>
        <w:tc>
          <w:tcPr>
            <w:tcW w:type="dxa" w:w="5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22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Section 5 of the Sri Lanka Ports Authority Act, No. 51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1979, is hereby amended in subsection (1) thereof, 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13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section 5 of Act,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 51 of 1979</w:t>
            </w:r>
          </w:p>
        </w:tc>
      </w:tr>
      <w:tr>
        <w:trPr>
          <w:trHeight w:hRule="exact" w:val="37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0"/>
        <w:ind w:left="21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words “Customs; and”,  of the words “Customs;”;</w:t>
      </w:r>
    </w:p>
    <w:p>
      <w:pPr>
        <w:autoSpaceDN w:val="0"/>
        <w:tabs>
          <w:tab w:pos="2156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thereof, by the substitution for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“by such Minister.”,  of the words “by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Minister; and”;</w:t>
      </w:r>
    </w:p>
    <w:p>
      <w:pPr>
        <w:autoSpaceDN w:val="0"/>
        <w:tabs>
          <w:tab w:pos="2156" w:val="left"/>
          <w:tab w:pos="2158" w:val="left"/>
        </w:tabs>
        <w:autoSpaceDE w:val="0"/>
        <w:widowControl/>
        <w:spacing w:line="245" w:lineRule="auto" w:before="254" w:after="0"/>
        <w:ind w:left="1752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addition immediately after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thereof, of the following:-</w:t>
      </w:r>
    </w:p>
    <w:p>
      <w:pPr>
        <w:autoSpaceDN w:val="0"/>
        <w:tabs>
          <w:tab w:pos="2638" w:val="left"/>
        </w:tabs>
        <w:autoSpaceDE w:val="0"/>
        <w:widowControl/>
        <w:spacing w:line="245" w:lineRule="auto" w:before="254" w:after="194"/>
        <w:ind w:left="2186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representative of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assigned the subject of Ports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Shipping, nominated by such Minister.”.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654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78" w:val="left"/>
              </w:tabs>
              <w:autoSpaceDE w:val="0"/>
              <w:widowControl/>
              <w:spacing w:line="245" w:lineRule="auto" w:before="60" w:after="0"/>
              <w:ind w:left="738" w:right="0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34"/>
        </w:trPr>
        <w:tc>
          <w:tcPr>
            <w:tcW w:type="dxa" w:w="18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5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Ports Authority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030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Act, No. 23 of 2023</w:t>
      </w:r>
    </w:p>
    <w:p>
      <w:pPr>
        <w:autoSpaceDN w:val="0"/>
        <w:autoSpaceDE w:val="0"/>
        <w:widowControl/>
        <w:spacing w:line="245" w:lineRule="auto" w:before="8802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