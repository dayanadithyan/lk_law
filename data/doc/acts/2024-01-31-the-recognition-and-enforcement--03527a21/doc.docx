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12" w:lineRule="exact" w:before="698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THE  RECOGNITION  AND  ENFORCEMENT  OF 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INTERNATIONAL  SETTLEMENT  AGREEMENTS 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RESULTING  FROM </w:t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 MEDIATION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5  OF  2024</w:t>
      </w:r>
    </w:p>
    <w:p>
      <w:pPr>
        <w:autoSpaceDN w:val="0"/>
        <w:autoSpaceDE w:val="0"/>
        <w:widowControl/>
        <w:spacing w:line="235" w:lineRule="auto" w:before="524" w:after="0"/>
        <w:ind w:left="0" w:right="29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 January, 2024]</w:t>
      </w:r>
    </w:p>
    <w:p>
      <w:pPr>
        <w:autoSpaceDN w:val="0"/>
        <w:autoSpaceDE w:val="0"/>
        <w:widowControl/>
        <w:spacing w:line="235" w:lineRule="auto" w:before="302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5" w:lineRule="auto" w:before="834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02, 2024</w:t>
      </w:r>
    </w:p>
    <w:p>
      <w:pPr>
        <w:autoSpaceDN w:val="0"/>
        <w:autoSpaceDE w:val="0"/>
        <w:widowControl/>
        <w:spacing w:line="245" w:lineRule="auto" w:before="406" w:after="152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720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64" w:after="0"/>
        <w:ind w:left="0" w:right="3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31st of January, 2024]</w:t>
      </w:r>
    </w:p>
    <w:p>
      <w:pPr>
        <w:autoSpaceDN w:val="0"/>
        <w:autoSpaceDE w:val="0"/>
        <w:widowControl/>
        <w:spacing w:line="266" w:lineRule="exact" w:before="168" w:after="0"/>
        <w:ind w:left="14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L.D.-O. 42/2022</w:t>
      </w:r>
    </w:p>
    <w:p>
      <w:pPr>
        <w:autoSpaceDN w:val="0"/>
        <w:autoSpaceDE w:val="0"/>
        <w:widowControl/>
        <w:spacing w:line="280" w:lineRule="exact" w:before="182" w:after="0"/>
        <w:ind w:left="1662" w:right="2772" w:hanging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GIVE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EFFECT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U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NITED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ATIONS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ONVENTION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NTERNATIONAL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ETTLEMENT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GREEMENTS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RESULTING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EDIATION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KNOWN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INGAPORE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ONVENTION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EDIATION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;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MAKE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PROVISIONS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ECOGNITION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NFORCEMENT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NTERNATIONAL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ETTLEMENT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GREEMENTS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82" w:lineRule="exact" w:before="0" w:after="0"/>
        <w:ind w:left="166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CONNECTED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THEREWITH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OR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INCIDENTAL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496" w:val="left"/>
        </w:tabs>
        <w:autoSpaceDE w:val="0"/>
        <w:widowControl/>
        <w:spacing w:line="280" w:lineRule="exact" w:before="278" w:after="0"/>
        <w:ind w:left="1422" w:right="172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WHEREAS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Convention on International Settlement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Preamble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Agreements Resulting from Mediation (hereinafter referred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as the “Convention”)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adopted by the United Nations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 Assembly on the Twentieth day of December Two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Thousand and Eighteen, and subsequently came into force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 the Twelfth day of September Two Thousand and Twenty:</w:t>
      </w:r>
    </w:p>
    <w:p>
      <w:pPr>
        <w:autoSpaceDN w:val="0"/>
        <w:autoSpaceDE w:val="0"/>
        <w:widowControl/>
        <w:spacing w:line="280" w:lineRule="exact" w:before="280" w:after="0"/>
        <w:ind w:left="1422" w:right="277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WHEREAS having recognised the value of mediation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method for settling commercial disputes amicably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noting the increase of the use of mediation internationally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nationally, the Government of Sri Lanka signed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Convention on the Seventh day of August Two Thousand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Nineteen:</w:t>
      </w:r>
    </w:p>
    <w:p>
      <w:pPr>
        <w:autoSpaceDN w:val="0"/>
        <w:autoSpaceDE w:val="0"/>
        <w:widowControl/>
        <w:spacing w:line="280" w:lineRule="exact" w:before="280" w:after="0"/>
        <w:ind w:left="1422" w:right="277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WHEREAS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establishing a legal framework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international mediation settlements under the Convention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would reduce the instances where disputes result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termination of commercial relationships and contribute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development of harmonious international economic relations:</w:t>
      </w:r>
    </w:p>
    <w:p>
      <w:pPr>
        <w:autoSpaceDN w:val="0"/>
        <w:autoSpaceDE w:val="0"/>
        <w:widowControl/>
        <w:spacing w:line="298" w:lineRule="exact" w:before="294" w:after="0"/>
        <w:ind w:left="1422" w:right="277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WHEREAS it is necessary for the Government of Sri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Lanka to enact legislative provisions to give effect to Sri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Lanka’s obligations under the Convention: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0" w:after="0"/>
              <w:ind w:left="144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</w:tr>
    </w:tbl>
    <w:p>
      <w:pPr>
        <w:autoSpaceDN w:val="0"/>
        <w:autoSpaceDE w:val="0"/>
        <w:widowControl/>
        <w:spacing w:line="300" w:lineRule="exact" w:before="98" w:after="132"/>
        <w:ind w:left="2800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NOW THEREFORE BE it enacted by the Parliament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8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220" w:right="69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This Act may be cited as the Recognition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Enforcement of International Settlement Agreements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Resulting from Mediation Act, No. 5 of 2024.</w:t>
            </w:r>
          </w:p>
        </w:tc>
      </w:tr>
    </w:tbl>
    <w:p>
      <w:pPr>
        <w:autoSpaceDN w:val="0"/>
        <w:autoSpaceDE w:val="0"/>
        <w:widowControl/>
        <w:spacing w:line="300" w:lineRule="exact" w:before="100" w:after="134"/>
        <w:ind w:left="2800" w:right="141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provisions of this Act shall come into operation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such date as the Minister may,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certify as the date on which the Convention enters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into force in respect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Act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2" w:after="0"/>
              <w:ind w:left="220" w:right="576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provisions of this Act shall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section 3, apply to a written settlement agreement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2800" w:right="141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is international by nature at the time of its conclusion,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which has resulted from mediation and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concluded by parties to resolve a commercial dispute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(hereinafter referred to as the “international settlement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agreement”).</w:t>
      </w:r>
    </w:p>
    <w:p>
      <w:pPr>
        <w:autoSpaceDN w:val="0"/>
        <w:autoSpaceDE w:val="0"/>
        <w:widowControl/>
        <w:spacing w:line="300" w:lineRule="exact" w:before="158" w:after="112"/>
        <w:ind w:left="2800" w:right="141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application of the provisions of this Act to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international settlement agreement shall be subject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extent specified in such reservations as may be declared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Article 8 of the Convention by the Government of Sri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4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94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Settlements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excluded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scope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this Act</w:t>
            </w:r>
          </w:p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2" w:after="0"/>
              <w:ind w:left="42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provisions of this Act shall not apply to-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agreements that have been entered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into, to resolve a dispute in relation to –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transaction engaged in by one of the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4140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parties who is a consumer, for personal,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family or household purposes;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2" w:after="0"/>
              <w:ind w:left="720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35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family matters, inheritance, or employment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0" w:after="0"/>
        <w:ind w:left="0" w:right="541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matters; or</w:t>
      </w:r>
    </w:p>
    <w:p>
      <w:pPr>
        <w:autoSpaceDN w:val="0"/>
        <w:tabs>
          <w:tab w:pos="2194" w:val="left"/>
        </w:tabs>
        <w:autoSpaceDE w:val="0"/>
        <w:widowControl/>
        <w:spacing w:line="266" w:lineRule="exact" w:before="204" w:after="0"/>
        <w:ind w:left="17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settlement agreements –</w:t>
      </w:r>
    </w:p>
    <w:p>
      <w:pPr>
        <w:autoSpaceDN w:val="0"/>
        <w:tabs>
          <w:tab w:pos="2474" w:val="left"/>
        </w:tabs>
        <w:autoSpaceDE w:val="0"/>
        <w:widowControl/>
        <w:spacing w:line="312" w:lineRule="exact" w:before="162" w:after="146"/>
        <w:ind w:left="212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have been concluded or recorded as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judgement of a court, in the course of judicial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proceedings and are enforceable as a judgement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 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that are enforceable as an arbitral award.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2" w:after="0"/>
              <w:ind w:left="13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settlement</w:t>
            </w:r>
          </w:p>
          <w:p>
            <w:pPr>
              <w:autoSpaceDN w:val="0"/>
              <w:autoSpaceDE w:val="0"/>
              <w:widowControl/>
              <w:spacing w:line="214" w:lineRule="exact" w:before="16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780"/>
        </w:trPr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4" w:val="left"/>
              </w:tabs>
              <w:autoSpaceDE w:val="0"/>
              <w:widowControl/>
              <w:spacing w:line="300" w:lineRule="exact" w:before="94" w:after="0"/>
              <w:ind w:left="71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 settlement agreement shall be international by nature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 the time of its conclusion where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 least two of the parties to the settlement agreement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2" w:after="0"/>
        <w:ind w:left="2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have their places of business in different States; or</w:t>
      </w:r>
    </w:p>
    <w:p>
      <w:pPr>
        <w:autoSpaceDN w:val="0"/>
        <w:tabs>
          <w:tab w:pos="2194" w:val="left"/>
        </w:tabs>
        <w:autoSpaceDE w:val="0"/>
        <w:widowControl/>
        <w:spacing w:line="312" w:lineRule="exact" w:before="160" w:after="0"/>
        <w:ind w:left="1774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(b)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State in which the parties to the settlement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 have their places of business is different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from either –</w:t>
      </w:r>
    </w:p>
    <w:p>
      <w:pPr>
        <w:autoSpaceDN w:val="0"/>
        <w:tabs>
          <w:tab w:pos="2474" w:val="left"/>
        </w:tabs>
        <w:autoSpaceDE w:val="0"/>
        <w:widowControl/>
        <w:spacing w:line="312" w:lineRule="exact" w:before="158" w:after="0"/>
        <w:ind w:left="212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State in which a substantial part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obligations under the settlement agreement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performed; or</w:t>
      </w:r>
    </w:p>
    <w:p>
      <w:pPr>
        <w:autoSpaceDN w:val="0"/>
        <w:tabs>
          <w:tab w:pos="2474" w:val="left"/>
        </w:tabs>
        <w:autoSpaceDE w:val="0"/>
        <w:widowControl/>
        <w:spacing w:line="312" w:lineRule="exact" w:before="162" w:after="146"/>
        <w:ind w:left="208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State with which the subject matter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settlement agreement is most closely connected.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7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2" w:after="0"/>
              <w:ind w:left="714" w:right="12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Every international settlement agreement shall be valid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enforceable unless a decree of the High Court is refused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upon application made under section 6, and the obligations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12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Validity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settlement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1394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assumed thereunder by the parties shall be honoured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parties as in the case of any other contractual 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9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8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Application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0" w:after="0"/>
              <w:ind w:left="288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32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A party to an international settlement agreement may</w:t>
            </w:r>
          </w:p>
        </w:tc>
      </w:tr>
      <w:tr>
        <w:trPr>
          <w:trHeight w:hRule="exact" w:val="19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the High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make an application to the High Court to have the international</w:t>
            </w:r>
          </w:p>
        </w:tc>
      </w:tr>
      <w:tr>
        <w:trPr>
          <w:trHeight w:hRule="exact" w:val="14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 entered as a decree of the High Court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2740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the purpose of enforcing such international settlement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96" w:lineRule="exact" w:before="160" w:after="0"/>
        <w:ind w:left="2740" w:right="143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Upon receiving an application under subsection (1), if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High Court is satisfied that no grounds have been adduced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adjourn the proceedings or to refuse the grant of the relief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prayed for, under the provisions of this Act, the High Court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shall, on a day of which notice shall be given to the parties,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proceed to enter judgement according to the international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settlement agreement whereupon a decree shall be entered.</w:t>
      </w:r>
    </w:p>
    <w:p>
      <w:pPr>
        <w:autoSpaceDN w:val="0"/>
        <w:autoSpaceDE w:val="0"/>
        <w:widowControl/>
        <w:spacing w:line="296" w:lineRule="exact" w:before="162" w:after="0"/>
        <w:ind w:left="2740" w:right="143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Subject to the provisions of this Act, an international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agreement that is recorded by the High Court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decree of the High Court may be-</w:t>
      </w:r>
    </w:p>
    <w:p>
      <w:pPr>
        <w:autoSpaceDN w:val="0"/>
        <w:tabs>
          <w:tab w:pos="3540" w:val="left"/>
        </w:tabs>
        <w:autoSpaceDE w:val="0"/>
        <w:widowControl/>
        <w:spacing w:line="296" w:lineRule="exact" w:before="160" w:after="0"/>
        <w:ind w:left="3120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enforced in the same manner as a judgement given,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an order made, by the High Court; and</w:t>
      </w:r>
    </w:p>
    <w:p>
      <w:pPr>
        <w:autoSpaceDN w:val="0"/>
        <w:tabs>
          <w:tab w:pos="3540" w:val="left"/>
        </w:tabs>
        <w:autoSpaceDE w:val="0"/>
        <w:widowControl/>
        <w:spacing w:line="296" w:lineRule="exact" w:before="160" w:after="0"/>
        <w:ind w:left="3120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relied upon by the parties to the international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agreement as a defence, set-off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otherwise in any court proceedings.</w:t>
      </w:r>
    </w:p>
    <w:p>
      <w:pPr>
        <w:autoSpaceDN w:val="0"/>
        <w:tabs>
          <w:tab w:pos="2980" w:val="left"/>
        </w:tabs>
        <w:autoSpaceDE w:val="0"/>
        <w:widowControl/>
        <w:spacing w:line="296" w:lineRule="exact" w:before="160" w:after="128"/>
        <w:ind w:left="2740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High Court shall have cognizance of and full power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hear and determine all actions specified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49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Admissibility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settlement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agreement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court as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evidence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8" w:after="0"/>
              <w:ind w:left="240" w:right="71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Where a dispute arises in any action in relation to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matter which a party claims to have been resolved by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international settlement agreement, such international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settlement agreement shall be admissible as evidence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establish that such matter has already been resolved.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00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2" w:after="0"/>
              <w:ind w:left="864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  <w:p>
            <w:pPr>
              <w:autoSpaceDN w:val="0"/>
              <w:autoSpaceDE w:val="0"/>
              <w:widowControl/>
              <w:spacing w:line="278" w:lineRule="exact" w:before="138" w:after="0"/>
              <w:ind w:left="97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A party who makes an application to the High Court</w:t>
            </w:r>
          </w:p>
          <w:p>
            <w:pPr>
              <w:autoSpaceDN w:val="0"/>
              <w:autoSpaceDE w:val="0"/>
              <w:widowControl/>
              <w:spacing w:line="266" w:lineRule="exact" w:before="32" w:after="0"/>
              <w:ind w:left="7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section 6 or who intends to rely on an international</w:t>
            </w:r>
          </w:p>
          <w:p>
            <w:pPr>
              <w:autoSpaceDN w:val="0"/>
              <w:autoSpaceDE w:val="0"/>
              <w:widowControl/>
              <w:spacing w:line="266" w:lineRule="exact" w:before="26" w:after="0"/>
              <w:ind w:left="7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 which is admissible as evidence under</w:t>
            </w:r>
          </w:p>
          <w:p>
            <w:pPr>
              <w:autoSpaceDN w:val="0"/>
              <w:autoSpaceDE w:val="0"/>
              <w:widowControl/>
              <w:spacing w:line="266" w:lineRule="exact" w:before="18" w:after="0"/>
              <w:ind w:left="7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of section 7 in any court proceeding shall submit</w:t>
            </w:r>
          </w:p>
          <w:p>
            <w:pPr>
              <w:autoSpaceDN w:val="0"/>
              <w:autoSpaceDE w:val="0"/>
              <w:widowControl/>
              <w:spacing w:line="268" w:lineRule="exact" w:before="16" w:after="0"/>
              <w:ind w:left="7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following documents to the High Court or court, as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192" w:lineRule="exact" w:before="318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Requireuments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reliance 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settlement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agreements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90"/>
        <w:ind w:left="14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case may be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2" w:right="135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original or a duly certified copy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 settlement agreement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signed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parties; and</w:t>
            </w:r>
          </w:p>
        </w:tc>
      </w:tr>
    </w:tbl>
    <w:p>
      <w:pPr>
        <w:autoSpaceDN w:val="0"/>
        <w:tabs>
          <w:tab w:pos="2512" w:val="left"/>
        </w:tabs>
        <w:autoSpaceDE w:val="0"/>
        <w:widowControl/>
        <w:spacing w:line="284" w:lineRule="exact" w:before="84" w:after="0"/>
        <w:ind w:left="2128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evidence that the international settlement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 resulted from mediation, such as –</w:t>
      </w:r>
    </w:p>
    <w:p>
      <w:pPr>
        <w:autoSpaceDN w:val="0"/>
        <w:tabs>
          <w:tab w:pos="2992" w:val="left"/>
        </w:tabs>
        <w:autoSpaceDE w:val="0"/>
        <w:widowControl/>
        <w:spacing w:line="284" w:lineRule="exact" w:before="160" w:after="0"/>
        <w:ind w:left="257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signatures of the mediator or mediators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the international settlement agreement;</w:t>
      </w:r>
    </w:p>
    <w:p>
      <w:pPr>
        <w:autoSpaceDN w:val="0"/>
        <w:tabs>
          <w:tab w:pos="2992" w:val="left"/>
        </w:tabs>
        <w:autoSpaceDE w:val="0"/>
        <w:widowControl/>
        <w:spacing w:line="284" w:lineRule="exact" w:before="160" w:after="0"/>
        <w:ind w:left="257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document signed by the mediator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mediators certifying that the international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agreement was entered into as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result of mediation facilitated by such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mediator or mediators, as the case may be;</w:t>
      </w:r>
    </w:p>
    <w:p>
      <w:pPr>
        <w:autoSpaceDN w:val="0"/>
        <w:tabs>
          <w:tab w:pos="2992" w:val="left"/>
        </w:tabs>
        <w:autoSpaceDE w:val="0"/>
        <w:widowControl/>
        <w:spacing w:line="284" w:lineRule="exact" w:before="160" w:after="0"/>
        <w:ind w:left="257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attestation by the institution that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administered   the mediation; or</w:t>
      </w:r>
    </w:p>
    <w:p>
      <w:pPr>
        <w:autoSpaceDN w:val="0"/>
        <w:tabs>
          <w:tab w:pos="2992" w:val="left"/>
        </w:tabs>
        <w:autoSpaceDE w:val="0"/>
        <w:widowControl/>
        <w:spacing w:line="282" w:lineRule="exact" w:before="164" w:after="0"/>
        <w:ind w:left="257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(iv) in the absence of (i), (ii) or (iii), any other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evidence acceptable 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Court.</w:t>
      </w:r>
    </w:p>
    <w:p>
      <w:pPr>
        <w:autoSpaceDN w:val="0"/>
        <w:tabs>
          <w:tab w:pos="1672" w:val="left"/>
        </w:tabs>
        <w:autoSpaceDE w:val="0"/>
        <w:widowControl/>
        <w:spacing w:line="284" w:lineRule="exact" w:before="160" w:after="0"/>
        <w:ind w:left="1432" w:right="259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For the purposes of subsection (1), “signature”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include an electronic signature.</w:t>
      </w:r>
    </w:p>
    <w:p>
      <w:pPr>
        <w:autoSpaceDN w:val="0"/>
        <w:autoSpaceDE w:val="0"/>
        <w:widowControl/>
        <w:spacing w:line="284" w:lineRule="exact" w:before="160" w:after="0"/>
        <w:ind w:left="1432" w:right="271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High Court or any other court may require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production before it of any document necessary to verify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requirements specified in subsection (1) have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complied with.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0" w:after="0"/>
              <w:ind w:left="144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</w:tr>
    </w:tbl>
    <w:p>
      <w:pPr>
        <w:autoSpaceDN w:val="0"/>
        <w:autoSpaceDE w:val="0"/>
        <w:widowControl/>
        <w:spacing w:line="284" w:lineRule="exact" w:before="196" w:after="0"/>
        <w:ind w:left="2778" w:right="142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the international settlement agreement is not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language of the court, the court may require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international settlement agreement to be accompanied by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certified translation in the language of the court.</w:t>
      </w:r>
    </w:p>
    <w:p>
      <w:pPr>
        <w:autoSpaceDN w:val="0"/>
        <w:autoSpaceDE w:val="0"/>
        <w:widowControl/>
        <w:spacing w:line="284" w:lineRule="exact" w:before="160" w:after="118"/>
        <w:ind w:left="2778" w:right="142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For the purposes of subsection (4), the translation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certified by an official or a sworn translator or by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diplomatic or a consular agent in Sri Lanka of the country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the international settlement agreement was entered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into or otherwise to the satisfaction of the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47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Grounds 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refusing 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the High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Court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admissibility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evidence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6" w:after="0"/>
              <w:ind w:left="278" w:right="70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High Court to which an application is made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terms of section 6, or any other court in which an international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settlement agreement is sought to be admitted as evidence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terms of section 7 may refuse to grant the relief, if any party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international settlement agreement furnishes proof to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0" w:right="499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establish that –</w:t>
      </w:r>
    </w:p>
    <w:p>
      <w:pPr>
        <w:autoSpaceDN w:val="0"/>
        <w:tabs>
          <w:tab w:pos="3580" w:val="left"/>
        </w:tabs>
        <w:autoSpaceDE w:val="0"/>
        <w:widowControl/>
        <w:spacing w:line="286" w:lineRule="exact" w:before="158" w:after="118"/>
        <w:ind w:left="3160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party to the international settlement agreement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was under some incapacity;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6" w:lineRule="exact" w:before="194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international settlement agreement-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null and void, inoperative or incapable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4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being performed under the applicable law;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19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not binding, or is not final, according to its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terms; or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been subsequently modified;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obligations in the international settlement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0" w:right="44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agreement –</w:t>
      </w:r>
    </w:p>
    <w:p>
      <w:pPr>
        <w:autoSpaceDN w:val="0"/>
        <w:autoSpaceDE w:val="0"/>
        <w:widowControl/>
        <w:spacing w:line="268" w:lineRule="exact" w:before="300" w:after="0"/>
        <w:ind w:left="0" w:right="292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(i) have been duly performed; or</w:t>
      </w:r>
    </w:p>
    <w:p>
      <w:pPr>
        <w:autoSpaceDN w:val="0"/>
        <w:autoSpaceDE w:val="0"/>
        <w:widowControl/>
        <w:spacing w:line="268" w:lineRule="exact" w:before="188" w:after="0"/>
        <w:ind w:left="0" w:right="268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(ii) are not clear or comprehensible;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28"/>
        </w:trPr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2" w:after="0"/>
              <w:ind w:left="720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3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granting relief would be contrary to the terms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6" w:after="0"/>
        <w:ind w:left="22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international settlement agreement;</w:t>
      </w:r>
    </w:p>
    <w:p>
      <w:pPr>
        <w:autoSpaceDN w:val="0"/>
        <w:tabs>
          <w:tab w:pos="2244" w:val="left"/>
        </w:tabs>
        <w:autoSpaceDE w:val="0"/>
        <w:widowControl/>
        <w:spacing w:line="298" w:lineRule="exact" w:before="160" w:after="0"/>
        <w:ind w:left="1824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(e)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there was a serious breach by the mediator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standards applicable to the mediator, or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mediation, without which   breach that party would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have entered into the international settlement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agreement; or</w:t>
      </w:r>
    </w:p>
    <w:p>
      <w:pPr>
        <w:autoSpaceDN w:val="0"/>
        <w:tabs>
          <w:tab w:pos="2244" w:val="left"/>
        </w:tabs>
        <w:autoSpaceDE w:val="0"/>
        <w:widowControl/>
        <w:spacing w:line="298" w:lineRule="exact" w:before="162" w:after="0"/>
        <w:ind w:left="1824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(f)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was a failure by the mediator to disclose to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parties the circumstances that raise justifiable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doubts as to the mediator’s impartiality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independence and the failure to disclose had 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 impact or undue influence on a party,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without which failure that party would not have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entered into the international settlement agreement.</w:t>
      </w:r>
    </w:p>
    <w:p>
      <w:pPr>
        <w:autoSpaceDN w:val="0"/>
        <w:tabs>
          <w:tab w:pos="1682" w:val="left"/>
        </w:tabs>
        <w:autoSpaceDE w:val="0"/>
        <w:widowControl/>
        <w:spacing w:line="296" w:lineRule="exact" w:before="160" w:after="0"/>
        <w:ind w:left="1442" w:right="259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court may also refuse to grant relief if it finds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that –</w:t>
      </w:r>
    </w:p>
    <w:p>
      <w:pPr>
        <w:autoSpaceDN w:val="0"/>
        <w:tabs>
          <w:tab w:pos="2244" w:val="left"/>
        </w:tabs>
        <w:autoSpaceDE w:val="0"/>
        <w:widowControl/>
        <w:spacing w:line="298" w:lineRule="exact" w:before="162" w:after="0"/>
        <w:ind w:left="1824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granting  relief would be contrary to the public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policy of  Sri Lanka; or</w:t>
      </w:r>
    </w:p>
    <w:p>
      <w:pPr>
        <w:autoSpaceDN w:val="0"/>
        <w:tabs>
          <w:tab w:pos="2244" w:val="left"/>
        </w:tabs>
        <w:autoSpaceDE w:val="0"/>
        <w:widowControl/>
        <w:spacing w:line="298" w:lineRule="exact" w:before="160" w:after="130"/>
        <w:ind w:left="1824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subject matter of the dispute is not capable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settlement by mediation under the laws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4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722" w:right="9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an international settlement agreement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recorded as a decree of the High Court under subsection(2)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section 6 in the absence of a party to the international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2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Setting aside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decree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court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1442" w:right="273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agreement, the High Court may, upon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of that party, set aside the decree of court on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ground on which the High Court may refuse to grant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to record the international settlement agreement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 a decree of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7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8" w:after="0"/>
              <w:ind w:left="0" w:right="4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Parallel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0" w:after="0"/>
              <w:ind w:left="288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98" w:right="576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Where an application has been made in terms of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 and is pending, and an application or a claim relating to</w:t>
            </w:r>
          </w:p>
        </w:tc>
      </w:tr>
      <w:tr>
        <w:trPr>
          <w:trHeight w:hRule="exact" w:val="20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applications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 claims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 settlement agreement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</w:t>
            </w:r>
          </w:p>
        </w:tc>
      </w:tr>
      <w:tr>
        <w:trPr>
          <w:trHeight w:hRule="exact" w:val="25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502" w:after="0"/>
              <w:ind w:left="0" w:right="1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 a “parallel application”) has been made and is pending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any other court, in an  arbitral tribunal  or in any other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institution having jurisdiction in Sri Lanka or in any other</w:t>
            </w:r>
          </w:p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State, and the High Court is of the opinion that the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proceedings of the parallel application may or are likely to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affect the relief sought in terms of section 6, the High Court</w:t>
            </w:r>
          </w:p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-</w:t>
            </w:r>
          </w:p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adjourn the determination of the application before</w:t>
            </w:r>
          </w:p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it until the proceedings of the parallel application</w:t>
            </w:r>
          </w:p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are concluded; and</w:t>
            </w:r>
          </w:p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the request of a party, order the other party to</w:t>
            </w:r>
          </w:p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give suitable security.</w:t>
            </w:r>
          </w:p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8" w:after="0"/>
              <w:ind w:left="98" w:right="576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Every application to the High Court under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 of this Act, shall be made by way of petition and affidavit,</w:t>
            </w:r>
          </w:p>
        </w:tc>
      </w:tr>
      <w:tr>
        <w:trPr>
          <w:trHeight w:hRule="exact" w:val="18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before the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High Court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all parties to the mediation other than the petitioner or</w:t>
            </w:r>
          </w:p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petitioners shall be named as respondents to such petition</w:t>
            </w:r>
          </w:p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shall be given notice of the same.</w:t>
            </w:r>
          </w:p>
        </w:tc>
      </w:tr>
    </w:tbl>
    <w:p>
      <w:pPr>
        <w:autoSpaceDN w:val="0"/>
        <w:autoSpaceDE w:val="0"/>
        <w:widowControl/>
        <w:spacing w:line="248" w:lineRule="exact" w:before="100" w:after="0"/>
        <w:ind w:left="2778" w:right="144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Upon the petition and affidavit being presented,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Court shall appoint a day within two weeks of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presentation for the determination of the matters set out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petition, and grant the respondents a date to state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objections, if any, in writing supported by affidavit, and make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available copies thereof to the petitioner.</w:t>
      </w:r>
    </w:p>
    <w:p>
      <w:pPr>
        <w:autoSpaceDN w:val="0"/>
        <w:tabs>
          <w:tab w:pos="3018" w:val="left"/>
        </w:tabs>
        <w:autoSpaceDE w:val="0"/>
        <w:widowControl/>
        <w:spacing w:line="246" w:lineRule="exact" w:before="162" w:after="0"/>
        <w:ind w:left="2778" w:right="144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Evidence shall be given by way of affidavit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proceedings before the High Court:</w:t>
      </w:r>
    </w:p>
    <w:p>
      <w:pPr>
        <w:autoSpaceDN w:val="0"/>
        <w:autoSpaceDE w:val="0"/>
        <w:widowControl/>
        <w:spacing w:line="248" w:lineRule="exact" w:before="160" w:after="0"/>
        <w:ind w:left="2778" w:right="144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Provided however, where the High Court deems fit, it may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take evidence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viva voce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addition to evidence given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affidavit.</w:t>
      </w:r>
    </w:p>
    <w:p>
      <w:pPr>
        <w:autoSpaceDN w:val="0"/>
        <w:autoSpaceDE w:val="0"/>
        <w:widowControl/>
        <w:spacing w:line="252" w:lineRule="exact" w:before="156" w:after="0"/>
        <w:ind w:left="2778" w:right="1440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an international settlement agreement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recorded as a decree of the High Court, it may be enforced 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2" w:after="0"/>
              <w:ind w:left="720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80" w:lineRule="exact" w:before="54" w:after="0"/>
        <w:ind w:left="143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same manner as a decree entered under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Civil Procedure Code (Chapter 101) and accordingly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provisions of Chapter XXII of that Code relating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execution of decrees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to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enforcement.</w:t>
      </w:r>
    </w:p>
    <w:p>
      <w:pPr>
        <w:autoSpaceDN w:val="0"/>
        <w:autoSpaceDE w:val="0"/>
        <w:widowControl/>
        <w:spacing w:line="280" w:lineRule="exact" w:before="160" w:after="112"/>
        <w:ind w:left="143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High Court shall hear and finally dispose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case within three months of the making of the application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section 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73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Where notices and summons are required to be served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any person under this Act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notices and summons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4" w:after="0"/>
              <w:ind w:left="15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Notices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summons</w:t>
            </w:r>
          </w:p>
        </w:tc>
      </w:tr>
    </w:tbl>
    <w:p>
      <w:pPr>
        <w:autoSpaceDN w:val="0"/>
        <w:autoSpaceDE w:val="0"/>
        <w:widowControl/>
        <w:spacing w:line="274" w:lineRule="exact" w:before="0" w:after="114"/>
        <w:ind w:left="143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served in or out of Sri Lanka in accordance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Chapter VIII of the Civil Procedure Code (Chapter 101).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1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73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provisions of the Mutual Assistance in Civil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Commercial Matters Act, No. 39 of 2000 shall apply in respect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5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Assistance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 country</w:t>
            </w:r>
          </w:p>
        </w:tc>
      </w:tr>
    </w:tbl>
    <w:p>
      <w:pPr>
        <w:autoSpaceDN w:val="0"/>
        <w:autoSpaceDE w:val="0"/>
        <w:widowControl/>
        <w:spacing w:line="278" w:lineRule="exact" w:before="0" w:after="112"/>
        <w:ind w:left="143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providing assistance to any country as declared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section 4 of that Act for service of summons and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documents in a proceeding relating to a civil and commercial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7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" w:after="0"/>
              <w:ind w:left="738" w:right="14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 an application is made in terms of section 6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no grounds are submitted to refuse such application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terms of section 9 or to adjourn the proceedings in terms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11, the High Court shall proceed to make a judgment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5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Final decree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on the final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date 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notice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returnable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143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 said agreement and enter the final decree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final date for notice returnable.</w:t>
      </w:r>
    </w:p>
    <w:p>
      <w:pPr>
        <w:autoSpaceDN w:val="0"/>
        <w:tabs>
          <w:tab w:pos="6518" w:val="left"/>
        </w:tabs>
        <w:autoSpaceDE w:val="0"/>
        <w:widowControl/>
        <w:spacing w:line="278" w:lineRule="exact" w:before="174" w:after="0"/>
        <w:ind w:left="167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16.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this Act, unless the context otherwise requires-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046" w:val="left"/>
        </w:tabs>
        <w:autoSpaceDE w:val="0"/>
        <w:widowControl/>
        <w:spacing w:line="280" w:lineRule="exact" w:before="148" w:after="0"/>
        <w:ind w:left="1678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“electronic” shall have the same meaning as in the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Electronic Transactions Act, No. 19 of 2006;</w:t>
      </w:r>
    </w:p>
    <w:p>
      <w:pPr>
        <w:autoSpaceDN w:val="0"/>
        <w:autoSpaceDE w:val="0"/>
        <w:widowControl/>
        <w:spacing w:line="280" w:lineRule="exact" w:before="280" w:after="0"/>
        <w:ind w:left="1584" w:right="273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“electronic signature” shall have the same meaning as in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 Electronic Transactions Act, No. 19 of 2006;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0" w:after="0"/>
              <w:ind w:left="144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</w:tr>
    </w:tbl>
    <w:p>
      <w:pPr>
        <w:autoSpaceDN w:val="0"/>
        <w:autoSpaceDE w:val="0"/>
        <w:widowControl/>
        <w:spacing w:line="242" w:lineRule="exact" w:before="78" w:after="0"/>
        <w:ind w:left="3530" w:right="1456" w:hanging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“High Court” means the High Court established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Province by Article 154P of the Constitution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exercising civil jurisdiction under the High Court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Provinces (Special Provisions) Act, No. 10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1996;</w:t>
      </w:r>
    </w:p>
    <w:p>
      <w:pPr>
        <w:autoSpaceDN w:val="0"/>
        <w:autoSpaceDE w:val="0"/>
        <w:widowControl/>
        <w:spacing w:line="242" w:lineRule="exact" w:before="124" w:after="0"/>
        <w:ind w:left="3530" w:right="1456" w:hanging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“mediation” means a process, irrespective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expression used to the basis upon which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 is carried out, whereby parties attempt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reach an amicable settlement of their dispute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assistance of one or more third parties (“the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mediator”) lacking the authority to impose a solution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upon the parties to the dispute;</w:t>
      </w:r>
    </w:p>
    <w:p>
      <w:pPr>
        <w:autoSpaceDN w:val="0"/>
        <w:autoSpaceDE w:val="0"/>
        <w:widowControl/>
        <w:spacing w:line="242" w:lineRule="exact" w:before="124" w:after="0"/>
        <w:ind w:left="3530" w:right="1456" w:hanging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“parties” means the parties to the international settlement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 in relation to the mediation, and does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include the mediator or mediators conducting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mediation;</w:t>
      </w:r>
    </w:p>
    <w:p>
      <w:pPr>
        <w:autoSpaceDN w:val="0"/>
        <w:autoSpaceDE w:val="0"/>
        <w:widowControl/>
        <w:spacing w:line="268" w:lineRule="exact" w:before="92" w:after="44"/>
        <w:ind w:left="0" w:right="366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“place of business”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4510"/>
        <w:gridCol w:w="4510"/>
      </w:tblGrid>
      <w:tr>
        <w:trPr>
          <w:trHeight w:hRule="exact" w:val="336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0" w:after="0"/>
              <w:ind w:left="1872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698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8" w:after="0"/>
              <w:ind w:left="9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principal place at which that party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conducts business of such party;</w:t>
            </w:r>
          </w:p>
          <w:p>
            <w:pPr>
              <w:autoSpaceDN w:val="0"/>
              <w:autoSpaceDE w:val="0"/>
              <w:widowControl/>
              <w:spacing w:line="230" w:lineRule="exact" w:before="124" w:after="0"/>
              <w:ind w:left="90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if a party has more than one place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business, the place of business which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closest relationship to the dispute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resolved by the international settlement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agreement, having regard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circumstances known to, or contemplated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by, the parties at the time of the conclusion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international settlement agreement;</w:t>
            </w:r>
          </w:p>
          <w:p>
            <w:pPr>
              <w:autoSpaceDN w:val="0"/>
              <w:autoSpaceDE w:val="0"/>
              <w:widowControl/>
              <w:spacing w:line="230" w:lineRule="exact" w:before="124" w:after="0"/>
              <w:ind w:left="90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if a party does not have a place of business,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it means the habitual residence of the party;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28" w:lineRule="exact" w:before="82" w:after="44"/>
        <w:ind w:left="3590" w:right="1456" w:hanging="6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‘‘written” includes an electronic communication if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information contained therein is accessible so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be useable  for subsequent reference.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2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4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case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0" w:val="left"/>
              </w:tabs>
              <w:autoSpaceDE w:val="0"/>
              <w:widowControl/>
              <w:spacing w:line="254" w:lineRule="exact" w:before="70" w:after="0"/>
              <w:ind w:left="110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14" w:lineRule="exact" w:before="4" w:after="0"/>
        <w:ind w:left="13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8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2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4808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4" w:after="0"/>
              <w:ind w:left="28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  <w:tc>
          <w:tcPr>
            <w:tcW w:type="dxa" w:w="155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0" w:after="0"/>
              <w:ind w:left="144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20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2" w:after="0"/>
              <w:ind w:left="720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2"/>
        <w:ind w:left="0" w:right="0"/>
      </w:pPr>
    </w:p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741"/>
        <w:gridCol w:w="4741"/>
      </w:tblGrid>
      <w:tr>
        <w:trPr>
          <w:trHeight w:hRule="exact" w:val="10120"/>
        </w:trPr>
        <w:tc>
          <w:tcPr>
            <w:tcW w:type="dxa" w:w="1520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4752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50" w:after="0"/>
              <w:ind w:left="144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 Act, No. 5 of 2024</w:t>
            </w:r>
          </w:p>
        </w:tc>
      </w:tr>
    </w:tbl>
    <w:p>
      <w:pPr>
        <w:autoSpaceDN w:val="0"/>
        <w:autoSpaceDE w:val="0"/>
        <w:widowControl/>
        <w:spacing w:line="238" w:lineRule="auto" w:before="50" w:after="0"/>
        <w:ind w:left="0" w:right="3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</w:p>
    <w:sectPr w:rsidR="00FC693F" w:rsidRPr="0006063C" w:rsidSect="00034616">
      <w:pgSz w:w="11900" w:h="16840"/>
      <w:pgMar w:top="1440" w:right="97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