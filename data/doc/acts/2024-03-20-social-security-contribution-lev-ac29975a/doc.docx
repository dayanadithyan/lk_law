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18" w:after="0"/>
        <w:ind w:left="205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SOCIAL SECURITY CONTRIBUTION LEVY</w:t>
      </w:r>
    </w:p>
    <w:p>
      <w:pPr>
        <w:autoSpaceDN w:val="0"/>
        <w:autoSpaceDE w:val="0"/>
        <w:widowControl/>
        <w:spacing w:line="332" w:lineRule="exact" w:before="0" w:after="0"/>
        <w:ind w:left="0" w:right="24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(AMENDMENT) </w:t>
      </w: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15 OF 2024</w:t>
      </w:r>
    </w:p>
    <w:p>
      <w:pPr>
        <w:autoSpaceDN w:val="0"/>
        <w:autoSpaceDE w:val="0"/>
        <w:widowControl/>
        <w:spacing w:line="235" w:lineRule="auto" w:before="1044" w:after="0"/>
        <w:ind w:left="0" w:right="298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20th of  March,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35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March 22,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3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6" w:lineRule="exact" w:before="8" w:after="0"/>
        <w:ind w:left="0" w:right="38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(Amendment) </w:t>
      </w:r>
      <w:r>
        <w:rPr>
          <w:rFonts w:ascii="TimesNewRoman,Italic" w:hAnsi="TimesNewRoman,Italic" w:eastAsia="TimesNewRoman,Italic"/>
          <w:b w:val="0"/>
          <w:i/>
          <w:color w:val="37413F"/>
          <w:sz w:val="20"/>
        </w:rPr>
        <w:t>Act, No. 15 of 2024</w:t>
      </w:r>
    </w:p>
    <w:p>
      <w:pPr>
        <w:autoSpaceDN w:val="0"/>
        <w:autoSpaceDE w:val="0"/>
        <w:widowControl/>
        <w:spacing w:line="235" w:lineRule="auto" w:before="210" w:after="0"/>
        <w:ind w:left="0" w:right="3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20th of March, 2024]</w:t>
      </w:r>
    </w:p>
    <w:p>
      <w:pPr>
        <w:autoSpaceDN w:val="0"/>
        <w:autoSpaceDE w:val="0"/>
        <w:widowControl/>
        <w:spacing w:line="235" w:lineRule="auto" w:before="218" w:after="15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 O. 70/2023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TO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6" w:val="left"/>
              </w:tabs>
              <w:autoSpaceDE w:val="0"/>
              <w:widowControl/>
              <w:spacing w:line="245" w:lineRule="auto" w:before="60" w:after="0"/>
              <w:ind w:left="26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AMEND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OCIAL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ECURITY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ONTRIBUTION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EVY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25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2022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67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Social Security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 Levy (Amendment) Act, No. 15 of 2024.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Social Security Contribution Levy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25 of 2022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enactment”) is hereby amended by the repeal of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thereof and the substitution therefor, of the following:-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7" w:lineRule="auto" w:before="47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25 of 2022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189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,Bold" w:hAnsi="Times,Bold" w:eastAsia="Times,Bold"/>
          <w:b/>
          <w:i w:val="0"/>
          <w:color w:val="221F1F"/>
          <w:sz w:val="20"/>
        </w:rPr>
        <w:t>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Every taxable person, other than a taxable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2, who,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on or carries out any activity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 (in this Act referred to as a “taxable activity”)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required to be registered under this Act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an application for such purpose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of Inland Revenue (in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“Commissioner-General”)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form-</w:t>
      </w:r>
    </w:p>
    <w:p>
      <w:pPr>
        <w:autoSpaceDN w:val="0"/>
        <w:autoSpaceDE w:val="0"/>
        <w:widowControl/>
        <w:spacing w:line="245" w:lineRule="auto" w:before="218" w:after="0"/>
        <w:ind w:left="2656" w:right="2782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later than fifteen days from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Act, in the case of a taxable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whose aggregate of the turnover,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twelve months period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date of operation of this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exceeded one hundred and twenty million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rupees;</w:t>
      </w:r>
    </w:p>
    <w:p>
      <w:pPr>
        <w:autoSpaceDN w:val="0"/>
        <w:autoSpaceDE w:val="0"/>
        <w:widowControl/>
        <w:spacing w:line="245" w:lineRule="auto" w:before="218" w:after="0"/>
        <w:ind w:left="2656" w:right="2782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any quarter commencing prior to January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2024, not later than fifteen days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the aggregate of the turnover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quarter exceeds or likely to exceed thirty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rupees, in the case of a taxable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whom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does not apply;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4" w:val="left"/>
          <w:tab w:pos="3854" w:val="left"/>
        </w:tabs>
        <w:autoSpaceDE w:val="0"/>
        <w:widowControl/>
        <w:spacing w:line="250" w:lineRule="exact" w:before="0" w:after="0"/>
        <w:ind w:left="28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(Amendment) </w:t>
      </w:r>
      <w:r>
        <w:rPr>
          <w:rFonts w:ascii="TimesNewRoman,Italic" w:hAnsi="TimesNewRoman,Italic" w:eastAsia="TimesNewRoman,Italic"/>
          <w:b w:val="0"/>
          <w:i/>
          <w:color w:val="37413F"/>
          <w:sz w:val="20"/>
        </w:rPr>
        <w:t>Act, No. 15 of 2024</w:t>
      </w:r>
    </w:p>
    <w:p>
      <w:pPr>
        <w:autoSpaceDN w:val="0"/>
        <w:autoSpaceDE w:val="0"/>
        <w:widowControl/>
        <w:spacing w:line="298" w:lineRule="auto" w:before="258" w:after="0"/>
        <w:ind w:left="4002" w:right="1436" w:hanging="37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any period commencing on or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January 1, 2024, not later than fifteen days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on which the aggregate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turnover for a quarter exceeds or likely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 fifteen million rupees or from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which the aggregate of the turnover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consecutive four quarters exceeds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likely to exceed sixty million rupees:</w:t>
      </w:r>
    </w:p>
    <w:p>
      <w:pPr>
        <w:autoSpaceDN w:val="0"/>
        <w:autoSpaceDE w:val="0"/>
        <w:widowControl/>
        <w:spacing w:line="298" w:lineRule="auto" w:before="360" w:after="300"/>
        <w:ind w:left="3202" w:right="1436" w:firstLine="2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 taxable person to whom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applies shall be deemed to have complied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 of registration under this subsection, if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makes an application for such purpose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in the specified form not later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fifteen days from the date of operation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71" w:lineRule="auto" w:before="60" w:after="0"/>
              <w:ind w:left="18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 as follows:-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3502" w:val="left"/>
        </w:tabs>
        <w:autoSpaceDE w:val="0"/>
        <w:widowControl/>
        <w:spacing w:line="283" w:lineRule="auto" w:before="10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and figure “in section 2; or”, of the words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figure “in section 2;”;</w:t>
      </w:r>
    </w:p>
    <w:p>
      <w:pPr>
        <w:autoSpaceDN w:val="0"/>
        <w:tabs>
          <w:tab w:pos="3502" w:val="left"/>
        </w:tabs>
        <w:autoSpaceDE w:val="0"/>
        <w:widowControl/>
        <w:spacing w:line="300" w:lineRule="auto" w:before="36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“each immediately preceding four quarters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relevant quarter does not exceed hundred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twenty million rupees.”, of the words and figures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“each immediately preceding four quarters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quarter prior to January 1, 2024, does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 hundred and twenty million rupees; or”;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8" w:val="left"/>
          <w:tab w:pos="6152" w:val="left"/>
        </w:tabs>
        <w:autoSpaceDE w:val="0"/>
        <w:widowControl/>
        <w:spacing w:line="250" w:lineRule="exact" w:before="0" w:after="0"/>
        <w:ind w:left="24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(Amendment) </w:t>
      </w:r>
      <w:r>
        <w:rPr>
          <w:rFonts w:ascii="TimesNewRoman,Italic" w:hAnsi="TimesNewRoman,Italic" w:eastAsia="TimesNewRoman,Italic"/>
          <w:b w:val="0"/>
          <w:i/>
          <w:color w:val="37413F"/>
          <w:sz w:val="20"/>
        </w:rPr>
        <w:t>Act, No. 15 of 2024</w:t>
      </w:r>
    </w:p>
    <w:p>
      <w:pPr>
        <w:autoSpaceDN w:val="0"/>
        <w:tabs>
          <w:tab w:pos="2158" w:val="left"/>
        </w:tabs>
        <w:autoSpaceDE w:val="0"/>
        <w:widowControl/>
        <w:spacing w:line="262" w:lineRule="auto" w:before="26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thereof, of the following:-</w:t>
      </w:r>
    </w:p>
    <w:p>
      <w:pPr>
        <w:autoSpaceDN w:val="0"/>
        <w:tabs>
          <w:tab w:pos="2638" w:val="left"/>
        </w:tabs>
        <w:autoSpaceDE w:val="0"/>
        <w:widowControl/>
        <w:spacing w:line="264" w:lineRule="auto" w:before="294" w:after="234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period commencing on or 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January 1, 2024, the  aggregate  turnover 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 registered  person  for a period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consecutive  four  quarters  does not exceed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sixty million 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3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4" w:val="left"/>
              </w:tabs>
              <w:autoSpaceDE w:val="0"/>
              <w:widowControl/>
              <w:spacing w:line="254" w:lineRule="auto" w:before="60" w:after="0"/>
              <w:ind w:left="7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0"/>
        <w:ind w:left="0" w:right="0"/>
      </w:pPr>
    </w:p>
    <w:p>
      <w:pPr>
        <w:autoSpaceDN w:val="0"/>
        <w:autoSpaceDE w:val="0"/>
        <w:widowControl/>
        <w:spacing w:line="5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304"/>
        </w:trPr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</w:tbl>
    <w:p>
      <w:pPr>
        <w:autoSpaceDN w:val="0"/>
        <w:autoSpaceDE w:val="0"/>
        <w:widowControl/>
        <w:spacing w:line="246" w:lineRule="exact" w:before="8" w:after="0"/>
        <w:ind w:left="0" w:right="24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(Amendment) </w:t>
      </w:r>
      <w:r>
        <w:rPr>
          <w:rFonts w:ascii="TimesNewRoman,Italic" w:hAnsi="TimesNewRoman,Italic" w:eastAsia="TimesNewRoman,Italic"/>
          <w:b w:val="0"/>
          <w:i/>
          <w:color w:val="37413F"/>
          <w:sz w:val="20"/>
        </w:rPr>
        <w:t>Act, No. 15 of 2024</w:t>
      </w:r>
    </w:p>
    <w:p>
      <w:pPr>
        <w:autoSpaceDN w:val="0"/>
        <w:autoSpaceDE w:val="0"/>
        <w:widowControl/>
        <w:spacing w:line="245" w:lineRule="auto" w:before="9200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342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