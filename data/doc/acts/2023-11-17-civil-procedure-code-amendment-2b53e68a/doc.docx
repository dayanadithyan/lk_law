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718" w:after="0"/>
        <w:ind w:left="2076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4"/>
        </w:rPr>
        <w:t>CIVIL PROCEDURE CODE (AMENDMENT)</w:t>
      </w:r>
    </w:p>
    <w:p>
      <w:pPr>
        <w:autoSpaceDN w:val="0"/>
        <w:autoSpaceDE w:val="0"/>
        <w:widowControl/>
        <w:spacing w:line="238" w:lineRule="auto" w:before="16" w:after="0"/>
        <w:ind w:left="0" w:right="331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 ACT, No. 29 OF 2023</w:t>
      </w:r>
    </w:p>
    <w:p>
      <w:pPr>
        <w:autoSpaceDN w:val="0"/>
        <w:autoSpaceDE w:val="0"/>
        <w:widowControl/>
        <w:spacing w:line="235" w:lineRule="auto" w:before="1072" w:after="0"/>
        <w:ind w:left="0" w:right="282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17th of  November, 2023]</w:t>
      </w:r>
    </w:p>
    <w:p>
      <w:pPr>
        <w:autoSpaceDN w:val="0"/>
        <w:autoSpaceDE w:val="0"/>
        <w:widowControl/>
        <w:spacing w:line="235" w:lineRule="auto" w:before="384" w:after="0"/>
        <w:ind w:left="0" w:right="295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38" w:lineRule="auto" w:before="872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Gazette of the Democratic</w:t>
      </w:r>
    </w:p>
    <w:p>
      <w:pPr>
        <w:autoSpaceDN w:val="0"/>
        <w:autoSpaceDE w:val="0"/>
        <w:widowControl/>
        <w:spacing w:line="238" w:lineRule="auto" w:before="12" w:after="0"/>
        <w:ind w:left="0" w:right="21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November  17, 2023</w:t>
      </w:r>
    </w:p>
    <w:p>
      <w:pPr>
        <w:autoSpaceDN w:val="0"/>
        <w:autoSpaceDE w:val="0"/>
        <w:widowControl/>
        <w:spacing w:line="238" w:lineRule="auto" w:before="406" w:after="0"/>
        <w:ind w:left="0" w:right="258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152"/>
        <w:ind w:left="0" w:right="236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322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3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48.00</w:t>
            </w:r>
          </w:p>
          <w:p>
            <w:pPr>
              <w:autoSpaceDN w:val="0"/>
              <w:autoSpaceDE w:val="0"/>
              <w:widowControl/>
              <w:spacing w:line="238" w:lineRule="auto" w:before="780" w:after="0"/>
              <w:ind w:left="7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Act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7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  <w:p>
            <w:pPr>
              <w:autoSpaceDN w:val="0"/>
              <w:autoSpaceDE w:val="0"/>
              <w:widowControl/>
              <w:spacing w:line="240" w:lineRule="auto" w:before="238" w:after="0"/>
              <w:ind w:left="0" w:right="65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133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13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77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0"/>
        <w:ind w:left="0" w:right="0"/>
      </w:pPr>
    </w:p>
    <w:p>
      <w:pPr>
        <w:autoSpaceDN w:val="0"/>
        <w:autoSpaceDE w:val="0"/>
        <w:widowControl/>
        <w:spacing w:line="245" w:lineRule="auto" w:before="30" w:after="1196"/>
        <w:ind w:left="1438" w:right="64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WS 6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 L 014008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06.09. 2023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4510"/>
        <w:gridCol w:w="4510"/>
      </w:tblGrid>
      <w:tr>
        <w:trPr>
          <w:trHeight w:hRule="exact" w:val="328"/>
        </w:trPr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4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Civil Procedure Code (Amendment)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4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38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29 of 2023</w:t>
      </w:r>
    </w:p>
    <w:p>
      <w:pPr>
        <w:autoSpaceDN w:val="0"/>
        <w:autoSpaceDE w:val="0"/>
        <w:widowControl/>
        <w:spacing w:line="238" w:lineRule="auto" w:before="282" w:after="0"/>
        <w:ind w:left="0" w:right="36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17th of November, 2023]</w:t>
      </w:r>
    </w:p>
    <w:p>
      <w:pPr>
        <w:autoSpaceDN w:val="0"/>
        <w:autoSpaceDE w:val="0"/>
        <w:widowControl/>
        <w:spacing w:line="235" w:lineRule="auto" w:before="270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L.D.-O 63/2021</w:t>
      </w:r>
    </w:p>
    <w:p>
      <w:pPr>
        <w:autoSpaceDN w:val="0"/>
        <w:autoSpaceDE w:val="0"/>
        <w:widowControl/>
        <w:spacing w:line="235" w:lineRule="auto" w:before="254" w:after="0"/>
        <w:ind w:left="15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IVIL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ROCEDURE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ODE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000000"/>
          <w:sz w:val="14"/>
        </w:rPr>
        <w:t>HAPTER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101)</w:t>
      </w:r>
    </w:p>
    <w:p>
      <w:pPr>
        <w:autoSpaceDN w:val="0"/>
        <w:autoSpaceDE w:val="0"/>
        <w:widowControl/>
        <w:spacing w:line="245" w:lineRule="auto" w:before="254" w:after="0"/>
        <w:ind w:left="143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p>
      <w:pPr>
        <w:autoSpaceDN w:val="0"/>
        <w:tabs>
          <w:tab w:pos="6478" w:val="left"/>
        </w:tabs>
        <w:autoSpaceDE w:val="0"/>
        <w:widowControl/>
        <w:spacing w:line="235" w:lineRule="auto" w:before="254" w:after="0"/>
        <w:ind w:left="1676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1.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This Act may be cited as the Civil Procedure Code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Short title</w:t>
      </w:r>
    </w:p>
    <w:p>
      <w:pPr>
        <w:autoSpaceDN w:val="0"/>
        <w:autoSpaceDE w:val="0"/>
        <w:widowControl/>
        <w:spacing w:line="235" w:lineRule="auto" w:before="14" w:after="192"/>
        <w:ind w:left="14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(Amendment) Act, No. 29 of 2023.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77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2" w:after="0"/>
              <w:ind w:left="736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5 of the Civil Procedure Code (Chapter 101)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(hereinafter referred to as the “principal enactment”)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insertion, immediately after the definition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5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Chapter 101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4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of the expression “decree”, of the following new definitions:-</w:t>
      </w:r>
    </w:p>
    <w:p>
      <w:pPr>
        <w:autoSpaceDN w:val="0"/>
        <w:autoSpaceDE w:val="0"/>
        <w:widowControl/>
        <w:spacing w:line="235" w:lineRule="auto" w:before="254" w:after="0"/>
        <w:ind w:left="18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 “document” includes a document in electronic form;</w:t>
      </w:r>
    </w:p>
    <w:p>
      <w:pPr>
        <w:autoSpaceDN w:val="0"/>
        <w:autoSpaceDE w:val="0"/>
        <w:widowControl/>
        <w:spacing w:line="235" w:lineRule="auto" w:before="254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“document in electronic form” includes -</w:t>
      </w:r>
    </w:p>
    <w:p>
      <w:pPr>
        <w:autoSpaceDN w:val="0"/>
        <w:tabs>
          <w:tab w:pos="2636" w:val="left"/>
        </w:tabs>
        <w:autoSpaceDE w:val="0"/>
        <w:widowControl/>
        <w:spacing w:line="247" w:lineRule="auto" w:before="254" w:after="0"/>
        <w:ind w:left="223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information consisting of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contemporaneous recording or reproduction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thereof or any information contained in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statement produced by a computer within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meaning of the Evidence (Special Provisions)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Act, No. 14 of 1995;</w:t>
      </w:r>
    </w:p>
    <w:p>
      <w:pPr>
        <w:autoSpaceDN w:val="0"/>
        <w:tabs>
          <w:tab w:pos="2636" w:val="left"/>
        </w:tabs>
        <w:autoSpaceDE w:val="0"/>
        <w:widowControl/>
        <w:spacing w:line="247" w:lineRule="auto" w:before="254" w:after="0"/>
        <w:ind w:left="223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information contained in a data message,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electronic document, electronic record,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electronic communication or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or transaction in electronic form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the meaning of the Electronic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Transactions Act, No. 19 of 2006;</w:t>
      </w:r>
    </w:p>
    <w:p>
      <w:pPr>
        <w:autoSpaceDN w:val="0"/>
        <w:tabs>
          <w:tab w:pos="2636" w:val="left"/>
        </w:tabs>
        <w:autoSpaceDE w:val="0"/>
        <w:widowControl/>
        <w:spacing w:line="247" w:lineRule="auto" w:before="254" w:after="0"/>
        <w:ind w:left="224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other document or information or record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communication or transaction in electronic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form that may be specified by any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written law;</w:t>
      </w:r>
    </w:p>
    <w:p>
      <w:pPr>
        <w:sectPr>
          <w:pgSz w:w="11900" w:h="16840"/>
          <w:pgMar w:top="66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22" w:val="left"/>
          <w:tab w:pos="4388" w:val="left"/>
        </w:tabs>
        <w:autoSpaceDE w:val="0"/>
        <w:widowControl/>
        <w:spacing w:line="240" w:lineRule="exact" w:before="26" w:after="0"/>
        <w:ind w:left="2782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Civil Procedure Code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29 of 2023</w:t>
      </w:r>
    </w:p>
    <w:p>
      <w:pPr>
        <w:autoSpaceDN w:val="0"/>
        <w:tabs>
          <w:tab w:pos="3982" w:val="left"/>
        </w:tabs>
        <w:autoSpaceDE w:val="0"/>
        <w:widowControl/>
        <w:spacing w:line="274" w:lineRule="auto" w:before="260" w:after="0"/>
        <w:ind w:left="357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other document or information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record or communication that is stored 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devices, servers and back-up systems in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medium that encompasses computer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technology or any such document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or record or communication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has been deleted; or</w:t>
      </w:r>
    </w:p>
    <w:p>
      <w:pPr>
        <w:autoSpaceDN w:val="0"/>
        <w:tabs>
          <w:tab w:pos="3982" w:val="left"/>
        </w:tabs>
        <w:autoSpaceDE w:val="0"/>
        <w:widowControl/>
        <w:spacing w:line="264" w:lineRule="auto" w:before="308" w:after="250"/>
        <w:ind w:left="359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metadata and other embedded data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is not typically visible on a computer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screen or print out;”.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994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section 18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247" w:lineRule="auto" w:before="39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section 22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60" w:after="0"/>
              <w:ind w:left="26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18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in subsection (1) thereof, by the substitution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words “before the hearing,” of the words “before the day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first fixed for the pre-trial conference,”.</w:t>
            </w:r>
          </w:p>
          <w:p>
            <w:pPr>
              <w:autoSpaceDN w:val="0"/>
              <w:tabs>
                <w:tab w:pos="502" w:val="left"/>
              </w:tabs>
              <w:autoSpaceDE w:val="0"/>
              <w:widowControl/>
              <w:spacing w:line="259" w:lineRule="auto" w:before="308" w:after="0"/>
              <w:ind w:left="262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22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follows:-</w:t>
            </w:r>
          </w:p>
        </w:tc>
      </w:tr>
    </w:tbl>
    <w:p>
      <w:pPr>
        <w:autoSpaceDN w:val="0"/>
        <w:autoSpaceDE w:val="0"/>
        <w:widowControl/>
        <w:spacing w:line="238" w:lineRule="auto" w:before="6" w:after="6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2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5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 “before the</w:t>
            </w:r>
          </w:p>
        </w:tc>
      </w:tr>
    </w:tbl>
    <w:p>
      <w:pPr>
        <w:autoSpaceDN w:val="0"/>
        <w:autoSpaceDE w:val="0"/>
        <w:widowControl/>
        <w:spacing w:line="257" w:lineRule="auto" w:before="22" w:after="0"/>
        <w:ind w:left="350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hearing.” of the words “before the day first fixed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pre-trial conference.”; and</w:t>
      </w:r>
    </w:p>
    <w:p>
      <w:pPr>
        <w:autoSpaceDN w:val="0"/>
        <w:tabs>
          <w:tab w:pos="3502" w:val="left"/>
        </w:tabs>
        <w:autoSpaceDE w:val="0"/>
        <w:widowControl/>
        <w:spacing w:line="264" w:lineRule="auto" w:before="31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repeal of the marginal note thereof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therefor of the following marginal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note:-</w:t>
      </w:r>
    </w:p>
    <w:p>
      <w:pPr>
        <w:autoSpaceDN w:val="0"/>
        <w:autoSpaceDE w:val="0"/>
        <w:widowControl/>
        <w:spacing w:line="235" w:lineRule="auto" w:before="332" w:after="0"/>
        <w:ind w:left="0" w:right="38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“Objections for</w:t>
      </w:r>
    </w:p>
    <w:p>
      <w:pPr>
        <w:autoSpaceDN w:val="0"/>
        <w:tabs>
          <w:tab w:pos="5038" w:val="left"/>
        </w:tabs>
        <w:autoSpaceDE w:val="0"/>
        <w:widowControl/>
        <w:spacing w:line="238" w:lineRule="auto" w:before="80" w:after="0"/>
        <w:ind w:left="398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non-joinder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or</w:t>
      </w:r>
    </w:p>
    <w:p>
      <w:pPr>
        <w:autoSpaceDN w:val="0"/>
        <w:autoSpaceDE w:val="0"/>
        <w:widowControl/>
        <w:spacing w:line="238" w:lineRule="auto" w:before="78" w:after="0"/>
        <w:ind w:left="0" w:right="38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mis joinder to be</w:t>
      </w:r>
    </w:p>
    <w:p>
      <w:pPr>
        <w:autoSpaceDN w:val="0"/>
        <w:autoSpaceDE w:val="0"/>
        <w:widowControl/>
        <w:spacing w:line="235" w:lineRule="auto" w:before="78" w:after="0"/>
        <w:ind w:left="0" w:right="38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taken before the</w:t>
      </w:r>
    </w:p>
    <w:p>
      <w:pPr>
        <w:autoSpaceDN w:val="0"/>
        <w:autoSpaceDE w:val="0"/>
        <w:widowControl/>
        <w:spacing w:line="238" w:lineRule="auto" w:before="80" w:after="0"/>
        <w:ind w:left="0" w:right="38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day first fixed</w:t>
      </w:r>
    </w:p>
    <w:p>
      <w:pPr>
        <w:autoSpaceDN w:val="0"/>
        <w:tabs>
          <w:tab w:pos="4576" w:val="left"/>
        </w:tabs>
        <w:autoSpaceDE w:val="0"/>
        <w:widowControl/>
        <w:spacing w:line="238" w:lineRule="auto" w:before="78" w:after="0"/>
        <w:ind w:left="398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pre-trial</w:t>
      </w:r>
    </w:p>
    <w:p>
      <w:pPr>
        <w:autoSpaceDN w:val="0"/>
        <w:autoSpaceDE w:val="0"/>
        <w:widowControl/>
        <w:spacing w:line="235" w:lineRule="auto" w:before="78" w:after="0"/>
        <w:ind w:left="0" w:right="40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conference.”.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42" w:val="left"/>
          <w:tab w:pos="6158" w:val="left"/>
        </w:tabs>
        <w:autoSpaceDE w:val="0"/>
        <w:widowControl/>
        <w:spacing w:line="248" w:lineRule="exact" w:before="0" w:after="192"/>
        <w:ind w:left="2376" w:right="2736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Civil Procedure Code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29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82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8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5.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Chapter XA (section 79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the principal enactment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hereby repealed and the following Chapter is substituted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therefor: -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2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Replacement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Chapter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XA in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</w:tbl>
    <w:p>
      <w:pPr>
        <w:autoSpaceDN w:val="0"/>
        <w:tabs>
          <w:tab w:pos="6478" w:val="left"/>
        </w:tabs>
        <w:autoSpaceDE w:val="0"/>
        <w:widowControl/>
        <w:spacing w:line="245" w:lineRule="auto" w:before="6" w:after="0"/>
        <w:ind w:left="3162" w:right="172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“CHAPTER  XA</w:t>
      </w:r>
    </w:p>
    <w:p>
      <w:pPr>
        <w:autoSpaceDN w:val="0"/>
        <w:autoSpaceDE w:val="0"/>
        <w:widowControl/>
        <w:spacing w:line="235" w:lineRule="auto" w:before="254" w:after="194"/>
        <w:ind w:left="0" w:right="3712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F</w:t>
      </w:r>
      <w:r>
        <w:rPr>
          <w:rFonts w:ascii="Times,Bold" w:hAnsi="Times,Bold" w:eastAsia="Times,Bold"/>
          <w:b/>
          <w:i w:val="0"/>
          <w:color w:val="000000"/>
          <w:sz w:val="14"/>
        </w:rPr>
        <w:t>IXING</w:t>
      </w:r>
      <w:r>
        <w:rPr>
          <w:rFonts w:ascii="Times,Bold" w:hAnsi="Times,Bold" w:eastAsia="Times,Bold"/>
          <w:b/>
          <w:i w:val="0"/>
          <w:color w:val="000000"/>
          <w:sz w:val="14"/>
        </w:rPr>
        <w:t>DAY</w:t>
      </w:r>
      <w:r>
        <w:rPr>
          <w:rFonts w:ascii="Times,Bold" w:hAnsi="Times,Bold" w:eastAsia="Times,Bold"/>
          <w:b/>
          <w:i w:val="0"/>
          <w:color w:val="000000"/>
          <w:sz w:val="14"/>
        </w:rPr>
        <w:t>OF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 P</w:t>
      </w:r>
      <w:r>
        <w:rPr>
          <w:rFonts w:ascii="Times,Bold" w:hAnsi="Times,Bold" w:eastAsia="Times,Bold"/>
          <w:b/>
          <w:i w:val="0"/>
          <w:color w:val="000000"/>
          <w:sz w:val="14"/>
        </w:rPr>
        <w:t>RE</w:t>
      </w:r>
      <w:r>
        <w:rPr>
          <w:rFonts w:ascii="Times,Bold" w:hAnsi="Times,Bold" w:eastAsia="Times,Bold"/>
          <w:b/>
          <w:i w:val="0"/>
          <w:color w:val="000000"/>
          <w:sz w:val="20"/>
        </w:rPr>
        <w:t>-T</w:t>
      </w:r>
      <w:r>
        <w:rPr>
          <w:rFonts w:ascii="Times,Bold" w:hAnsi="Times,Bold" w:eastAsia="Times,Bold"/>
          <w:b/>
          <w:i w:val="0"/>
          <w:color w:val="000000"/>
          <w:sz w:val="14"/>
        </w:rPr>
        <w:t>RIAL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 C</w:t>
      </w:r>
      <w:r>
        <w:rPr>
          <w:rFonts w:ascii="Times,Bold" w:hAnsi="Times,Bold" w:eastAsia="Times,Bold"/>
          <w:b/>
          <w:i w:val="0"/>
          <w:color w:val="000000"/>
          <w:sz w:val="14"/>
        </w:rPr>
        <w:t>ONFERENCE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862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4" w:after="0"/>
              <w:ind w:left="73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Date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pre-trial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conference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order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58" w:val="left"/>
              </w:tabs>
              <w:autoSpaceDE w:val="0"/>
              <w:widowControl/>
              <w:spacing w:line="336" w:lineRule="auto" w:before="60" w:after="0"/>
              <w:ind w:left="258" w:right="144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79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A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court shall-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upon the filing of the answer; or</w:t>
            </w:r>
          </w:p>
        </w:tc>
      </w:tr>
    </w:tbl>
    <w:p>
      <w:pPr>
        <w:autoSpaceDN w:val="0"/>
        <w:autoSpaceDE w:val="0"/>
        <w:widowControl/>
        <w:spacing w:line="245" w:lineRule="auto" w:before="38" w:after="6"/>
        <w:ind w:left="3476" w:right="2782" w:hanging="37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where a replication is permitted, 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last day of the period of time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allowed for the filing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20.0" w:type="dxa"/>
      </w:tblPr>
      <w:tblGrid>
        <w:gridCol w:w="3007"/>
        <w:gridCol w:w="3007"/>
        <w:gridCol w:w="3007"/>
      </w:tblGrid>
      <w:tr>
        <w:trPr>
          <w:trHeight w:hRule="exact" w:val="240"/>
        </w:trPr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replication,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whether 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replication is filed or not,</w:t>
      </w:r>
    </w:p>
    <w:p>
      <w:pPr>
        <w:autoSpaceDN w:val="0"/>
        <w:autoSpaceDE w:val="0"/>
        <w:widowControl/>
        <w:spacing w:line="247" w:lineRule="auto" w:before="194" w:after="194"/>
        <w:ind w:left="2516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 a date not less than three months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exceeding five months  from such date,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pre-trial conference to be commenced, either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presence of all parties to the action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such parties as are present.”.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85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6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following new Chapter is hereby inserted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immediately after Chapter XA of the principal enactment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shall have effect as Chapter XB of that enactment: -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4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Insertion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new Chapter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XB in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8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p>
      <w:pPr>
        <w:autoSpaceDN w:val="0"/>
        <w:autoSpaceDE w:val="0"/>
        <w:widowControl/>
        <w:spacing w:line="235" w:lineRule="auto" w:before="158" w:after="0"/>
        <w:ind w:left="0" w:right="45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“CHAPTER XB</w:t>
      </w:r>
    </w:p>
    <w:p>
      <w:pPr>
        <w:autoSpaceDN w:val="0"/>
        <w:autoSpaceDE w:val="0"/>
        <w:widowControl/>
        <w:spacing w:line="245" w:lineRule="auto" w:before="194" w:after="134"/>
        <w:ind w:left="2160" w:right="3456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>P</w:t>
      </w:r>
      <w:r>
        <w:rPr>
          <w:rFonts w:ascii="Times,Bold" w:hAnsi="Times,Bold" w:eastAsia="Times,Bold"/>
          <w:b/>
          <w:i w:val="0"/>
          <w:color w:val="000000"/>
          <w:sz w:val="14"/>
        </w:rPr>
        <w:t>RE</w:t>
      </w:r>
      <w:r>
        <w:rPr>
          <w:rFonts w:ascii="Times,Bold" w:hAnsi="Times,Bold" w:eastAsia="Times,Bold"/>
          <w:b/>
          <w:i w:val="0"/>
          <w:color w:val="000000"/>
          <w:sz w:val="20"/>
        </w:rPr>
        <w:t>-T</w:t>
      </w:r>
      <w:r>
        <w:rPr>
          <w:rFonts w:ascii="Times,Bold" w:hAnsi="Times,Bold" w:eastAsia="Times,Bold"/>
          <w:b/>
          <w:i w:val="0"/>
          <w:color w:val="000000"/>
          <w:sz w:val="14"/>
        </w:rPr>
        <w:t>RIAL</w:t>
      </w:r>
      <w:r>
        <w:rPr>
          <w:rFonts w:ascii="Times,Bold" w:hAnsi="Times,Bold" w:eastAsia="Times,Bold"/>
          <w:b/>
          <w:i w:val="0"/>
          <w:color w:val="000000"/>
          <w:sz w:val="14"/>
        </w:rPr>
        <w:t>STEPS</w:t>
      </w:r>
      <w:r>
        <w:rPr>
          <w:rFonts w:ascii="Times,Bold" w:hAnsi="Times,Bold" w:eastAsia="Times,Bold"/>
          <w:b/>
          <w:i w:val="0"/>
          <w:color w:val="000000"/>
          <w:sz w:val="14"/>
        </w:rPr>
        <w:t>TO</w:t>
      </w:r>
      <w:r>
        <w:rPr>
          <w:rFonts w:ascii="Times,Bold" w:hAnsi="Times,Bold" w:eastAsia="Times,Bold"/>
          <w:b/>
          <w:i w:val="0"/>
          <w:color w:val="000000"/>
          <w:sz w:val="14"/>
        </w:rPr>
        <w:t>BE</w:t>
      </w:r>
      <w:r>
        <w:rPr>
          <w:rFonts w:ascii="Times,Bold" w:hAnsi="Times,Bold" w:eastAsia="Times,Bold"/>
          <w:b/>
          <w:i w:val="0"/>
          <w:color w:val="000000"/>
          <w:sz w:val="14"/>
        </w:rPr>
        <w:t>TAKEN</w:t>
      </w:r>
      <w:r>
        <w:rPr>
          <w:rFonts w:ascii="Times,Bold" w:hAnsi="Times,Bold" w:eastAsia="Times,Bold"/>
          <w:b/>
          <w:i w:val="0"/>
          <w:color w:val="000000"/>
          <w:sz w:val="14"/>
        </w:rPr>
        <w:t>BEFORE</w:t>
      </w:r>
      <w:r>
        <w:rPr>
          <w:rFonts w:ascii="Times,Bold" w:hAnsi="Times,Bold" w:eastAsia="Times,Bold"/>
          <w:b/>
          <w:i w:val="0"/>
          <w:color w:val="000000"/>
          <w:sz w:val="14"/>
        </w:rPr>
        <w:t xml:space="preserve">THE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20"/>
        </w:rPr>
        <w:t>P</w:t>
      </w:r>
      <w:r>
        <w:rPr>
          <w:rFonts w:ascii="Times,Bold" w:hAnsi="Times,Bold" w:eastAsia="Times,Bold"/>
          <w:b/>
          <w:i w:val="0"/>
          <w:color w:val="000000"/>
          <w:sz w:val="14"/>
        </w:rPr>
        <w:t>RE</w:t>
      </w:r>
      <w:r>
        <w:rPr>
          <w:rFonts w:ascii="Times,Bold" w:hAnsi="Times,Bold" w:eastAsia="Times,Bold"/>
          <w:b/>
          <w:i w:val="0"/>
          <w:color w:val="000000"/>
          <w:sz w:val="20"/>
        </w:rPr>
        <w:t>-T</w:t>
      </w:r>
      <w:r>
        <w:rPr>
          <w:rFonts w:ascii="Times,Bold" w:hAnsi="Times,Bold" w:eastAsia="Times,Bold"/>
          <w:b/>
          <w:i w:val="0"/>
          <w:color w:val="000000"/>
          <w:sz w:val="14"/>
        </w:rPr>
        <w:t>RIAL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 C</w:t>
      </w:r>
      <w:r>
        <w:rPr>
          <w:rFonts w:ascii="Times,Bold" w:hAnsi="Times,Bold" w:eastAsia="Times,Bold"/>
          <w:b/>
          <w:i w:val="0"/>
          <w:color w:val="000000"/>
          <w:sz w:val="14"/>
        </w:rPr>
        <w:t>ONFERENCE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440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4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Pre- trial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steps to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taken before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date fixed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pre-trial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conference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6" w:right="1382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79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B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parties shall, in addition to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other pre-trial step that may be taken by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parties before the case is fixed for pre-trial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conference, tender -</w:t>
            </w:r>
          </w:p>
          <w:p>
            <w:pPr>
              <w:autoSpaceDN w:val="0"/>
              <w:autoSpaceDE w:val="0"/>
              <w:widowControl/>
              <w:spacing w:line="235" w:lineRule="auto" w:before="194" w:after="0"/>
              <w:ind w:left="7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their proposed admissions and</w:t>
            </w:r>
          </w:p>
        </w:tc>
      </w:tr>
    </w:tbl>
    <w:p>
      <w:pPr>
        <w:autoSpaceDN w:val="0"/>
        <w:autoSpaceDE w:val="0"/>
        <w:widowControl/>
        <w:spacing w:line="235" w:lineRule="auto" w:before="12" w:after="0"/>
        <w:ind w:left="0" w:right="28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issues of fact and law in writing;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22" w:val="left"/>
          <w:tab w:pos="4388" w:val="left"/>
        </w:tabs>
        <w:autoSpaceDE w:val="0"/>
        <w:widowControl/>
        <w:spacing w:line="240" w:lineRule="exact" w:before="26" w:after="0"/>
        <w:ind w:left="2782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Civil Procedure Code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29 of 2023</w:t>
      </w:r>
    </w:p>
    <w:p>
      <w:pPr>
        <w:autoSpaceDN w:val="0"/>
        <w:autoSpaceDE w:val="0"/>
        <w:widowControl/>
        <w:spacing w:line="254" w:lineRule="auto" w:before="254" w:after="0"/>
        <w:ind w:left="5164" w:right="1296" w:hanging="626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(i) lists of witnesses to be called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by such parties at the trial; and</w:t>
      </w:r>
    </w:p>
    <w:p>
      <w:pPr>
        <w:autoSpaceDN w:val="0"/>
        <w:autoSpaceDE w:val="0"/>
        <w:widowControl/>
        <w:spacing w:line="259" w:lineRule="auto" w:before="292" w:after="0"/>
        <w:ind w:left="5164" w:right="1436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lists of documents relied upon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such parties and to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produced at the trial;</w:t>
      </w:r>
    </w:p>
    <w:p>
      <w:pPr>
        <w:autoSpaceDN w:val="0"/>
        <w:autoSpaceDE w:val="0"/>
        <w:widowControl/>
        <w:spacing w:line="264" w:lineRule="auto" w:before="292" w:after="0"/>
        <w:ind w:left="4882" w:right="1436" w:hanging="30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copies of documents listed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lists of documents which are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possession of or under the control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such parties,</w:t>
      </w:r>
    </w:p>
    <w:p>
      <w:pPr>
        <w:autoSpaceDN w:val="0"/>
        <w:autoSpaceDE w:val="0"/>
        <w:widowControl/>
        <w:spacing w:line="262" w:lineRule="auto" w:before="292" w:after="234"/>
        <w:ind w:left="386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registry of the court, not less than thirty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days before the date first fixed for the pre-trial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conference and after giving notice to all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parties with proof of service thereof.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1084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2" w:after="0"/>
              <w:ind w:left="14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Tendering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documents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electronic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form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82" w:right="716" w:firstLine="20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79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C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Notwithstanding anything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contrary contained in the Evidence (Special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Provisions) Act, No. 14 of 1995, Electronic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Transactions Act, No. 19 of 2006 or any other</w:t>
            </w:r>
          </w:p>
        </w:tc>
      </w:tr>
    </w:tbl>
    <w:p>
      <w:pPr>
        <w:autoSpaceDN w:val="0"/>
        <w:autoSpaceDE w:val="0"/>
        <w:widowControl/>
        <w:spacing w:line="262" w:lineRule="auto" w:before="16" w:after="0"/>
        <w:ind w:left="386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law, where any party proposes to tender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document in electronic form,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this section shall apply in relation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the tendering of such documents.</w:t>
      </w:r>
    </w:p>
    <w:p>
      <w:pPr>
        <w:autoSpaceDN w:val="0"/>
        <w:autoSpaceDE w:val="0"/>
        <w:widowControl/>
        <w:spacing w:line="264" w:lineRule="auto" w:before="294" w:after="0"/>
        <w:ind w:left="3862" w:right="1436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party proposing to tender documents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electronic form shall, not less than thirty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days before the date first fixed for pre-trial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conference, file in court, after giving notice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opposing party or parties –</w:t>
      </w:r>
    </w:p>
    <w:p>
      <w:pPr>
        <w:autoSpaceDN w:val="0"/>
        <w:tabs>
          <w:tab w:pos="4582" w:val="left"/>
        </w:tabs>
        <w:autoSpaceDE w:val="0"/>
        <w:widowControl/>
        <w:spacing w:line="259" w:lineRule="auto" w:before="294" w:after="0"/>
        <w:ind w:left="417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list of such documents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electronic form together with an index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thereof;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42" w:val="left"/>
          <w:tab w:pos="6158" w:val="left"/>
        </w:tabs>
        <w:autoSpaceDE w:val="0"/>
        <w:widowControl/>
        <w:spacing w:line="248" w:lineRule="exact" w:before="0" w:after="0"/>
        <w:ind w:left="2376" w:right="2736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Civil Procedure Code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29 of 2023</w:t>
      </w:r>
    </w:p>
    <w:p>
      <w:pPr>
        <w:autoSpaceDN w:val="0"/>
        <w:tabs>
          <w:tab w:pos="3238" w:val="left"/>
        </w:tabs>
        <w:autoSpaceDE w:val="0"/>
        <w:widowControl/>
        <w:spacing w:line="262" w:lineRule="auto" w:before="264" w:after="0"/>
        <w:ind w:left="283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copy or copies of such documents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is sufficient to enable the party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understand the nature of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evidence.</w:t>
      </w:r>
    </w:p>
    <w:p>
      <w:pPr>
        <w:autoSpaceDN w:val="0"/>
        <w:autoSpaceDE w:val="0"/>
        <w:widowControl/>
        <w:spacing w:line="264" w:lineRule="auto" w:before="294" w:after="0"/>
        <w:ind w:left="2516" w:right="278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Any party to whom a notice has been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given under subsection (2) may, within fifteen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days of the receipt of such notice apply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permission from the party giving such notice,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access and inspect -</w:t>
      </w:r>
    </w:p>
    <w:p>
      <w:pPr>
        <w:autoSpaceDN w:val="0"/>
        <w:tabs>
          <w:tab w:pos="3236" w:val="left"/>
        </w:tabs>
        <w:autoSpaceDE w:val="0"/>
        <w:widowControl/>
        <w:spacing w:line="259" w:lineRule="auto" w:before="294" w:after="0"/>
        <w:ind w:left="279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documents in electronic form,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sought to be tendered in court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 (2);</w:t>
      </w:r>
    </w:p>
    <w:p>
      <w:pPr>
        <w:autoSpaceDN w:val="0"/>
        <w:tabs>
          <w:tab w:pos="3236" w:val="left"/>
        </w:tabs>
        <w:autoSpaceDE w:val="0"/>
        <w:widowControl/>
        <w:spacing w:line="266" w:lineRule="auto" w:before="292" w:after="0"/>
        <w:ind w:left="279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machine, device, computer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system, as the case may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be, used to produce, reproduce,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generate, create, send, receive, store,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display, communicate or process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documents in electronic form referred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); and</w:t>
      </w:r>
    </w:p>
    <w:p>
      <w:pPr>
        <w:autoSpaceDN w:val="0"/>
        <w:tabs>
          <w:tab w:pos="3236" w:val="left"/>
        </w:tabs>
        <w:autoSpaceDE w:val="0"/>
        <w:widowControl/>
        <w:spacing w:line="266" w:lineRule="auto" w:before="294" w:after="0"/>
        <w:ind w:left="280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records relating to the production,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reproduction, generation, creation,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sending, receipt, storage, display,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communication or processing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documents referred to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).</w:t>
      </w:r>
    </w:p>
    <w:p>
      <w:pPr>
        <w:autoSpaceDN w:val="0"/>
        <w:autoSpaceDE w:val="0"/>
        <w:widowControl/>
        <w:spacing w:line="266" w:lineRule="auto" w:before="294" w:after="0"/>
        <w:ind w:left="2516" w:right="278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Upon receipt of an application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permission to access and inspection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(3), the party proposing to tender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documents in electronic form shall, within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reasonable time, but not later than fifteen days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after the receipt of</w:t>
      </w:r>
      <w:r>
        <w:rPr>
          <w:rFonts w:ascii="Times" w:hAnsi="Times" w:eastAsia="Times"/>
          <w:b w:val="0"/>
          <w:i w:val="0"/>
          <w:color w:val="000000"/>
          <w:sz w:val="20"/>
        </w:rPr>
        <w:t>such application, provide a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22" w:val="left"/>
          <w:tab w:pos="4388" w:val="left"/>
        </w:tabs>
        <w:autoSpaceDE w:val="0"/>
        <w:widowControl/>
        <w:spacing w:line="240" w:lineRule="exact" w:before="26" w:after="0"/>
        <w:ind w:left="2782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Civil Procedure Code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29 of 2023</w:t>
      </w:r>
    </w:p>
    <w:p>
      <w:pPr>
        <w:autoSpaceDN w:val="0"/>
        <w:autoSpaceDE w:val="0"/>
        <w:widowControl/>
        <w:spacing w:line="264" w:lineRule="auto" w:before="254" w:after="0"/>
        <w:ind w:left="386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reasonable opportunity to the party applying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his agents or nominees, to have access to,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inspect such documents in electronic form,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machine, device, computer, information system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records referred to in the application.</w:t>
      </w:r>
    </w:p>
    <w:p>
      <w:pPr>
        <w:autoSpaceDN w:val="0"/>
        <w:autoSpaceDE w:val="0"/>
        <w:widowControl/>
        <w:spacing w:line="235" w:lineRule="auto" w:before="29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(5) Where –</w:t>
      </w:r>
    </w:p>
    <w:p>
      <w:pPr>
        <w:autoSpaceDN w:val="0"/>
        <w:tabs>
          <w:tab w:pos="4582" w:val="left"/>
        </w:tabs>
        <w:autoSpaceDE w:val="0"/>
        <w:widowControl/>
        <w:spacing w:line="266" w:lineRule="auto" w:before="294" w:after="0"/>
        <w:ind w:left="417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party proposing to tender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documents in electronic form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unable to give permission or does not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give permission for access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inspection as applied for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 (3); or</w:t>
      </w:r>
    </w:p>
    <w:p>
      <w:pPr>
        <w:autoSpaceDN w:val="0"/>
        <w:tabs>
          <w:tab w:pos="4582" w:val="left"/>
        </w:tabs>
        <w:autoSpaceDE w:val="0"/>
        <w:widowControl/>
        <w:spacing w:line="254" w:lineRule="auto" w:before="292" w:after="232"/>
        <w:ind w:left="417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parties are unable to agree on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matter relating to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02"/>
        </w:trPr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notice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given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25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subsection (2); or</w:t>
      </w:r>
    </w:p>
    <w:p>
      <w:pPr>
        <w:autoSpaceDN w:val="0"/>
        <w:tabs>
          <w:tab w:pos="5062" w:val="left"/>
          <w:tab w:pos="5064" w:val="left"/>
          <w:tab w:pos="6304" w:val="left"/>
          <w:tab w:pos="7074" w:val="left"/>
        </w:tabs>
        <w:autoSpaceDE w:val="0"/>
        <w:widowControl/>
        <w:spacing w:line="264" w:lineRule="auto" w:before="294" w:after="0"/>
        <w:ind w:left="466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application for access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inspection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(3) or the manner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extent of such access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inspection,</w:t>
      </w:r>
    </w:p>
    <w:p>
      <w:pPr>
        <w:autoSpaceDN w:val="0"/>
        <w:autoSpaceDE w:val="0"/>
        <w:widowControl/>
        <w:spacing w:line="262" w:lineRule="auto" w:before="294" w:after="0"/>
        <w:ind w:left="386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court may on application made by either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party, make such order or give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direction, as the interest of the justice may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require.</w:t>
      </w:r>
    </w:p>
    <w:p>
      <w:pPr>
        <w:autoSpaceDN w:val="0"/>
        <w:autoSpaceDE w:val="0"/>
        <w:widowControl/>
        <w:spacing w:line="264" w:lineRule="auto" w:before="294" w:after="0"/>
        <w:ind w:left="3862" w:right="1436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time period referred to in subsection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or (4) may be extended at the discretion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court, based on the special circumstances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each case.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42" w:val="left"/>
          <w:tab w:pos="6158" w:val="left"/>
        </w:tabs>
        <w:autoSpaceDE w:val="0"/>
        <w:widowControl/>
        <w:spacing w:line="248" w:lineRule="exact" w:before="0" w:after="0"/>
        <w:ind w:left="2376" w:right="2736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Civil Procedure Code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29 of 2023</w:t>
      </w:r>
    </w:p>
    <w:p>
      <w:pPr>
        <w:autoSpaceDN w:val="0"/>
        <w:autoSpaceDE w:val="0"/>
        <w:widowControl/>
        <w:spacing w:line="259" w:lineRule="auto" w:before="264" w:after="0"/>
        <w:ind w:left="2516" w:right="278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Where any party proposing to tender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document in electronic form under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section –</w:t>
      </w:r>
    </w:p>
    <w:p>
      <w:pPr>
        <w:autoSpaceDN w:val="0"/>
        <w:tabs>
          <w:tab w:pos="3236" w:val="left"/>
          <w:tab w:pos="3238" w:val="left"/>
        </w:tabs>
        <w:autoSpaceDE w:val="0"/>
        <w:widowControl/>
        <w:spacing w:line="254" w:lineRule="auto" w:before="292" w:after="0"/>
        <w:ind w:left="283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fails to give notice under subsection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(2);</w:t>
      </w:r>
    </w:p>
    <w:p>
      <w:pPr>
        <w:autoSpaceDN w:val="0"/>
        <w:tabs>
          <w:tab w:pos="3236" w:val="left"/>
        </w:tabs>
        <w:autoSpaceDE w:val="0"/>
        <w:widowControl/>
        <w:spacing w:line="264" w:lineRule="auto" w:before="292" w:after="0"/>
        <w:ind w:left="283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upon application being made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access and inspection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(3), fails to provide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reasonable opportunity therefor; or</w:t>
      </w:r>
    </w:p>
    <w:p>
      <w:pPr>
        <w:autoSpaceDN w:val="0"/>
        <w:tabs>
          <w:tab w:pos="3236" w:val="left"/>
        </w:tabs>
        <w:autoSpaceDE w:val="0"/>
        <w:widowControl/>
        <w:spacing w:line="259" w:lineRule="auto" w:before="292" w:after="0"/>
        <w:ind w:left="284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fails to comply with any order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direction given by court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 (5),</w:t>
      </w:r>
    </w:p>
    <w:p>
      <w:pPr>
        <w:autoSpaceDN w:val="0"/>
        <w:autoSpaceDE w:val="0"/>
        <w:widowControl/>
        <w:spacing w:line="259" w:lineRule="auto" w:before="292" w:after="0"/>
        <w:ind w:left="2516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party shall not be permitted to tender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documents in electronic form, in respect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which the failure was occasioned:</w:t>
      </w:r>
    </w:p>
    <w:p>
      <w:pPr>
        <w:autoSpaceDN w:val="0"/>
        <w:autoSpaceDE w:val="0"/>
        <w:widowControl/>
        <w:spacing w:line="264" w:lineRule="auto" w:before="294" w:after="0"/>
        <w:ind w:left="2516" w:right="278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the steps or applications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referred to in this Chapter shall be followed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prior to the conclusion of the pre-trial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conference.</w:t>
      </w:r>
    </w:p>
    <w:p>
      <w:pPr>
        <w:autoSpaceDN w:val="0"/>
        <w:autoSpaceDE w:val="0"/>
        <w:widowControl/>
        <w:spacing w:line="266" w:lineRule="auto" w:before="290" w:after="0"/>
        <w:ind w:left="2516" w:right="278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(8) Where any party objects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admissibility of any document in electronic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form tendered under this section, such party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file in court, objections with reasons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therefor in writing with copies to all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parties, either before the pre trial conference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at the pre trial conference, as the case may be.</w:t>
      </w:r>
    </w:p>
    <w:p>
      <w:pPr>
        <w:autoSpaceDN w:val="0"/>
        <w:autoSpaceDE w:val="0"/>
        <w:widowControl/>
        <w:spacing w:line="259" w:lineRule="auto" w:before="294" w:after="0"/>
        <w:ind w:left="2516" w:right="278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(9) Where any party files objections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(8), the court shall hear the parties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ascertain whether the parties can admit such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22" w:val="left"/>
          <w:tab w:pos="4388" w:val="left"/>
        </w:tabs>
        <w:autoSpaceDE w:val="0"/>
        <w:widowControl/>
        <w:spacing w:line="240" w:lineRule="exact" w:before="26" w:after="0"/>
        <w:ind w:left="2782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Civil Procedure Code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29 of 2023</w:t>
      </w:r>
    </w:p>
    <w:p>
      <w:pPr>
        <w:autoSpaceDN w:val="0"/>
        <w:autoSpaceDE w:val="0"/>
        <w:widowControl/>
        <w:spacing w:line="278" w:lineRule="auto" w:before="266" w:after="266"/>
        <w:ind w:left="386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documents in electronic form, and where no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admission is recorded, the court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make an appropriate pre-trial order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section 142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with regard to the admissibility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such documents at the pre-trial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conference.”.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56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6" w:after="0"/>
              <w:ind w:left="682" w:right="26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Replacement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section 80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4" w:val="left"/>
              </w:tabs>
              <w:autoSpaceDE w:val="0"/>
              <w:widowControl/>
              <w:spacing w:line="262" w:lineRule="auto" w:before="60" w:after="0"/>
              <w:ind w:left="264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7.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 80 of the principal enactment is hereby repealed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following section is substituted therefor: -</w:t>
            </w:r>
          </w:p>
        </w:tc>
      </w:tr>
    </w:tbl>
    <w:p>
      <w:pPr>
        <w:autoSpaceDN w:val="0"/>
        <w:autoSpaceDE w:val="0"/>
        <w:widowControl/>
        <w:spacing w:line="245" w:lineRule="auto" w:before="6" w:after="68"/>
        <w:ind w:left="1342" w:right="69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principal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588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296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”Fixing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for trial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124" w:right="576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80.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After the issues are settled and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Judge conducting the pre-trial conference is</w:t>
            </w:r>
          </w:p>
        </w:tc>
      </w:tr>
    </w:tbl>
    <w:p>
      <w:pPr>
        <w:autoSpaceDN w:val="0"/>
        <w:autoSpaceDE w:val="0"/>
        <w:widowControl/>
        <w:spacing w:line="278" w:lineRule="auto" w:before="24" w:after="0"/>
        <w:ind w:left="3864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satisfied that the case is ready for trial,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Judge shall forthwith appoint a date not later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fourteen days from the date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conclusion of the pre-trial conference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case to be called in order to fix a date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trial,</w:t>
      </w:r>
      <w:r>
        <w:rPr>
          <w:rFonts w:ascii="Times" w:hAnsi="Times" w:eastAsia="Times"/>
          <w:b w:val="0"/>
          <w:i w:val="0"/>
          <w:color w:val="000000"/>
          <w:sz w:val="20"/>
        </w:rPr>
        <w:t>in the trial</w:t>
      </w:r>
      <w:r>
        <w:rPr>
          <w:rFonts w:ascii="Times" w:hAnsi="Times" w:eastAsia="Times"/>
          <w:b w:val="0"/>
          <w:i w:val="0"/>
          <w:color w:val="000000"/>
          <w:sz w:val="20"/>
        </w:rPr>
        <w:t>court.</w:t>
      </w:r>
    </w:p>
    <w:p>
      <w:pPr>
        <w:autoSpaceDN w:val="0"/>
        <w:autoSpaceDE w:val="0"/>
        <w:widowControl/>
        <w:spacing w:line="276" w:lineRule="auto" w:before="326" w:after="0"/>
        <w:ind w:left="3864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trial shall be conducted by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Judge appointed for such purpose, other than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Judge who conducted the pre-trial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conference:</w:t>
      </w:r>
    </w:p>
    <w:p>
      <w:pPr>
        <w:autoSpaceDN w:val="0"/>
        <w:autoSpaceDE w:val="0"/>
        <w:widowControl/>
        <w:spacing w:line="278" w:lineRule="auto" w:before="326" w:after="0"/>
        <w:ind w:left="3864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where a Judge has not been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separately appointed to conduct the pre-trial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conference, the Judge who has been appointed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such court shall conduct both pre-trial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conference and the trial of such action.</w:t>
      </w:r>
    </w:p>
    <w:p>
      <w:pPr>
        <w:autoSpaceDN w:val="0"/>
        <w:autoSpaceDE w:val="0"/>
        <w:widowControl/>
        <w:spacing w:line="271" w:lineRule="auto" w:before="326" w:after="0"/>
        <w:ind w:left="3864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Judge who is fixing the case for trial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may, in any appropriate case, fix several dates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for trial.”.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42" w:val="left"/>
          <w:tab w:pos="6158" w:val="left"/>
        </w:tabs>
        <w:autoSpaceDE w:val="0"/>
        <w:widowControl/>
        <w:spacing w:line="248" w:lineRule="exact" w:before="0" w:after="210"/>
        <w:ind w:left="2376" w:right="2736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Civil Procedure Code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29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65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257" w:lineRule="auto" w:before="60" w:after="0"/>
              <w:ind w:left="73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80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repealed.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138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Repeal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 80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 xml:space="preserve">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45" w:lineRule="auto" w:before="6" w:after="48"/>
        <w:ind w:left="6478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principal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65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259" w:lineRule="auto" w:before="48" w:after="0"/>
              <w:ind w:left="73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9.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 93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amended, as follows:-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section 93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35" w:lineRule="auto" w:before="6" w:after="6"/>
        <w:ind w:left="0" w:right="19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3007"/>
        <w:gridCol w:w="3007"/>
        <w:gridCol w:w="3007"/>
      </w:tblGrid>
      <w:tr>
        <w:trPr>
          <w:trHeight w:hRule="exact" w:val="256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substitution, in subsection (1) thereof, for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5" w:lineRule="auto" w:before="20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words “first fixed for Pre-Trial of the action” of</w:t>
      </w:r>
    </w:p>
    <w:p>
      <w:pPr>
        <w:autoSpaceDN w:val="0"/>
        <w:autoSpaceDE w:val="0"/>
        <w:widowControl/>
        <w:spacing w:line="238" w:lineRule="auto" w:before="42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words “first fixed for pre-trial conference of the</w:t>
      </w:r>
    </w:p>
    <w:p>
      <w:pPr>
        <w:autoSpaceDN w:val="0"/>
        <w:autoSpaceDE w:val="0"/>
        <w:widowControl/>
        <w:spacing w:line="238" w:lineRule="auto" w:before="38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action”; and</w:t>
      </w:r>
    </w:p>
    <w:p>
      <w:pPr>
        <w:autoSpaceDN w:val="0"/>
        <w:tabs>
          <w:tab w:pos="2158" w:val="left"/>
        </w:tabs>
        <w:autoSpaceDE w:val="0"/>
        <w:widowControl/>
        <w:spacing w:line="238" w:lineRule="auto" w:before="310" w:after="0"/>
        <w:ind w:left="175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substitution, in subsection (2) thereof, for</w:t>
      </w:r>
    </w:p>
    <w:p>
      <w:pPr>
        <w:autoSpaceDN w:val="0"/>
        <w:autoSpaceDE w:val="0"/>
        <w:widowControl/>
        <w:spacing w:line="238" w:lineRule="auto" w:before="38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words “first fixed for Pre-Trial of the action” of</w:t>
      </w:r>
    </w:p>
    <w:p>
      <w:pPr>
        <w:autoSpaceDN w:val="0"/>
        <w:autoSpaceDE w:val="0"/>
        <w:widowControl/>
        <w:spacing w:line="235" w:lineRule="auto" w:before="42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words “first fixed for pre-trial conference, of the</w:t>
      </w:r>
    </w:p>
    <w:p>
      <w:pPr>
        <w:autoSpaceDN w:val="0"/>
        <w:autoSpaceDE w:val="0"/>
        <w:widowControl/>
        <w:spacing w:line="238" w:lineRule="auto" w:before="42" w:after="248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action”.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11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60" w:after="0"/>
              <w:ind w:left="738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10.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94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amended, by the substitution, in subsection (1) thereof,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words “Any party may at any time before hearing,”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words “Any party may, fifteen days before the date first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section 94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8" w:lineRule="auto" w:before="22" w:after="248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fixed for the pre-trial conference,”.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11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60" w:after="0"/>
              <w:ind w:left="738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11.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 101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amended, by the substitution, in subsection (1) thereof,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words “on motion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ex-parte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within a reasonable time not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less than ten days before the hearing,” of the words “on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101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8" w:lineRule="auto" w:before="20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motion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ex-parte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not less than fifteen days before the date</w:t>
      </w:r>
    </w:p>
    <w:p>
      <w:pPr>
        <w:autoSpaceDN w:val="0"/>
        <w:autoSpaceDE w:val="0"/>
        <w:widowControl/>
        <w:spacing w:line="238" w:lineRule="auto" w:before="38" w:after="25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first fixed for the pre-trial conference,”.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11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60" w:after="0"/>
              <w:ind w:left="738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 102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amended, by the substitution, in subsection (1) thereof,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words “party to the action may, at any time before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hearing,” of the words “parties to the action may, fifteen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6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102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days before the date first fixed for the pre-trial conference”.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22" w:val="left"/>
          <w:tab w:pos="4388" w:val="left"/>
        </w:tabs>
        <w:autoSpaceDE w:val="0"/>
        <w:widowControl/>
        <w:spacing w:line="240" w:lineRule="exact" w:before="26" w:after="184"/>
        <w:ind w:left="2782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Civil Procedure Code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29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658"/>
        </w:trPr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103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  <w:tc>
          <w:tcPr>
            <w:tcW w:type="dxa" w:w="5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42" w:val="left"/>
              </w:tabs>
              <w:autoSpaceDE w:val="0"/>
              <w:widowControl/>
              <w:spacing w:line="247" w:lineRule="auto" w:before="60" w:after="0"/>
              <w:ind w:left="302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13.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 103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follows:-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re-numbering of that section as subsection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5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thereof;</w:t>
            </w:r>
          </w:p>
        </w:tc>
      </w:tr>
      <w:tr>
        <w:trPr>
          <w:trHeight w:hRule="exact" w:val="374"/>
        </w:trPr>
        <w:tc>
          <w:tcPr>
            <w:tcW w:type="dxa" w:w="3007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substitution, in the re-numbered subsection</w:t>
            </w:r>
          </w:p>
        </w:tc>
      </w:tr>
    </w:tbl>
    <w:p>
      <w:pPr>
        <w:autoSpaceDN w:val="0"/>
        <w:autoSpaceDE w:val="0"/>
        <w:widowControl/>
        <w:spacing w:line="252" w:lineRule="auto" w:before="10" w:after="0"/>
        <w:ind w:left="350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(1) thereof, for the words “order the production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party” and “when produced in such manner”,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words “order the production or preservation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any party” and “when produced or preserved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such manner”, respectively;</w:t>
      </w:r>
    </w:p>
    <w:p>
      <w:pPr>
        <w:autoSpaceDN w:val="0"/>
        <w:tabs>
          <w:tab w:pos="3502" w:val="left"/>
        </w:tabs>
        <w:autoSpaceDE w:val="0"/>
        <w:widowControl/>
        <w:spacing w:line="250" w:lineRule="auto" w:before="26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insertion, immediately after the re-numbered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thereof, of the following new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subsections:-</w:t>
      </w:r>
    </w:p>
    <w:p>
      <w:pPr>
        <w:autoSpaceDN w:val="0"/>
        <w:autoSpaceDE w:val="0"/>
        <w:widowControl/>
        <w:spacing w:line="254" w:lineRule="auto" w:before="264" w:after="0"/>
        <w:ind w:left="3504" w:right="1436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“(2)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party intending to institute any proceeding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before court may, prior to the institution of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proceedings, make an application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ex parte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by way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petition supported by an affidavit, for an order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made requiring a person or entity having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possession of any document in electronic form, who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made the respondent in such application,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preserve, disclose or produce such document, 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may be specified in such order.</w:t>
      </w:r>
    </w:p>
    <w:p>
      <w:pPr>
        <w:autoSpaceDN w:val="0"/>
        <w:autoSpaceDE w:val="0"/>
        <w:widowControl/>
        <w:spacing w:line="250" w:lineRule="auto" w:before="264" w:after="0"/>
        <w:ind w:left="3504" w:right="1436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court may, upon the receipt of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application under subsection (2), make an order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prayed for in such application, if –</w:t>
      </w:r>
    </w:p>
    <w:p>
      <w:pPr>
        <w:autoSpaceDN w:val="0"/>
        <w:tabs>
          <w:tab w:pos="4222" w:val="left"/>
        </w:tabs>
        <w:autoSpaceDE w:val="0"/>
        <w:widowControl/>
        <w:spacing w:line="250" w:lineRule="auto" w:before="264" w:after="0"/>
        <w:ind w:left="38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person or entity against </w:t>
      </w:r>
      <w:r>
        <w:rPr>
          <w:rFonts w:ascii="Times" w:hAnsi="Times" w:eastAsia="Times"/>
          <w:b w:val="0"/>
          <w:i w:val="0"/>
          <w:color w:val="000000"/>
          <w:sz w:val="20"/>
        </w:rPr>
        <w:t>whom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 order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sought is likely to be a party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proceeding to be instituted subsequently;</w:t>
      </w:r>
    </w:p>
    <w:p>
      <w:pPr>
        <w:autoSpaceDN w:val="0"/>
        <w:tabs>
          <w:tab w:pos="4222" w:val="left"/>
        </w:tabs>
        <w:autoSpaceDE w:val="0"/>
        <w:widowControl/>
        <w:spacing w:line="254" w:lineRule="auto" w:before="264" w:after="0"/>
        <w:ind w:left="38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applicant is also likely to be a party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proceeding to be instituted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subsequently;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42" w:val="left"/>
          <w:tab w:pos="6058" w:val="left"/>
        </w:tabs>
        <w:autoSpaceDE w:val="0"/>
        <w:widowControl/>
        <w:spacing w:line="248" w:lineRule="exact" w:before="0" w:after="0"/>
        <w:ind w:left="2376" w:right="2736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Civil Procedure Code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29 of 2023</w:t>
      </w:r>
    </w:p>
    <w:p>
      <w:pPr>
        <w:autoSpaceDN w:val="0"/>
        <w:tabs>
          <w:tab w:pos="2876" w:val="left"/>
          <w:tab w:pos="2878" w:val="left"/>
        </w:tabs>
        <w:autoSpaceDE w:val="0"/>
        <w:widowControl/>
        <w:spacing w:line="266" w:lineRule="auto" w:before="264" w:after="0"/>
        <w:ind w:left="248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document in electronic form sought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preserved, disclosed or produced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relevant to the matter in dispute in respect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which the proceedings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are intended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is in the possession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control of such respondent;</w:t>
      </w:r>
    </w:p>
    <w:p>
      <w:pPr>
        <w:autoSpaceDN w:val="0"/>
        <w:tabs>
          <w:tab w:pos="2876" w:val="left"/>
        </w:tabs>
        <w:autoSpaceDE w:val="0"/>
        <w:widowControl/>
        <w:spacing w:line="264" w:lineRule="auto" w:before="292" w:after="16"/>
        <w:ind w:left="24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duty to preserve, disclose or produce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electronic document upon the receipt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order extends to the document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electronic form of which the applicant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seeks preservation, disclosure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0"/>
        </w:trPr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production,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if 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proceedings 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had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27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commenced against such person or entity;</w:t>
      </w:r>
    </w:p>
    <w:p>
      <w:pPr>
        <w:autoSpaceDN w:val="0"/>
        <w:tabs>
          <w:tab w:pos="2876" w:val="left"/>
          <w:tab w:pos="2878" w:val="left"/>
        </w:tabs>
        <w:autoSpaceDE w:val="0"/>
        <w:widowControl/>
        <w:spacing w:line="259" w:lineRule="auto" w:before="292" w:after="0"/>
        <w:ind w:left="248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preservation, disclosure or production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document in electronic form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desirable in order to –</w:t>
      </w:r>
    </w:p>
    <w:p>
      <w:pPr>
        <w:autoSpaceDN w:val="0"/>
        <w:tabs>
          <w:tab w:pos="3356" w:val="left"/>
          <w:tab w:pos="3358" w:val="left"/>
        </w:tabs>
        <w:autoSpaceDE w:val="0"/>
        <w:widowControl/>
        <w:spacing w:line="257" w:lineRule="auto" w:before="290" w:after="0"/>
        <w:ind w:left="299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dispose the intended proceedings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 fair manner;</w:t>
      </w:r>
    </w:p>
    <w:p>
      <w:pPr>
        <w:autoSpaceDN w:val="0"/>
        <w:tabs>
          <w:tab w:pos="3356" w:val="left"/>
        </w:tabs>
        <w:autoSpaceDE w:val="0"/>
        <w:widowControl/>
        <w:spacing w:line="257" w:lineRule="auto" w:before="290" w:after="0"/>
        <w:ind w:left="293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assist the dispute to be resolved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without proceedings; or</w:t>
      </w:r>
    </w:p>
    <w:p>
      <w:pPr>
        <w:autoSpaceDN w:val="0"/>
        <w:tabs>
          <w:tab w:pos="3360" w:val="left"/>
        </w:tabs>
        <w:autoSpaceDE w:val="0"/>
        <w:widowControl/>
        <w:spacing w:line="238" w:lineRule="auto" w:before="290" w:after="0"/>
        <w:ind w:left="287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save costs.</w:t>
      </w:r>
    </w:p>
    <w:p>
      <w:pPr>
        <w:autoSpaceDN w:val="0"/>
        <w:autoSpaceDE w:val="0"/>
        <w:widowControl/>
        <w:spacing w:line="264" w:lineRule="auto" w:before="294" w:after="0"/>
        <w:ind w:left="215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Any person who or entity which receives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order made under subsection (3) shall have a duty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comply therewith and in the event of non-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compliance, such person or entity shall be guilty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offence of contempt of court.</w:t>
      </w:r>
    </w:p>
    <w:p>
      <w:pPr>
        <w:autoSpaceDN w:val="0"/>
        <w:autoSpaceDE w:val="0"/>
        <w:widowControl/>
        <w:spacing w:line="259" w:lineRule="auto" w:before="294" w:after="0"/>
        <w:ind w:left="215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Any party to any proceeding pending before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court may, not less than forty-five days before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date first fixed for the pre-trial conference, make an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22" w:val="left"/>
          <w:tab w:pos="4388" w:val="left"/>
        </w:tabs>
        <w:autoSpaceDE w:val="0"/>
        <w:widowControl/>
        <w:spacing w:line="240" w:lineRule="exact" w:before="26" w:after="0"/>
        <w:ind w:left="2782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Civil Procedure Code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29 of 2023</w:t>
      </w:r>
    </w:p>
    <w:p>
      <w:pPr>
        <w:autoSpaceDN w:val="0"/>
        <w:autoSpaceDE w:val="0"/>
        <w:widowControl/>
        <w:spacing w:line="257" w:lineRule="auto" w:before="250" w:after="0"/>
        <w:ind w:left="350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application for an order to be made requiring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party to such action to preserve, disclose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produce any relevant document in electronic form,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 may be specified in such order.</w:t>
      </w:r>
    </w:p>
    <w:p>
      <w:pPr>
        <w:autoSpaceDN w:val="0"/>
        <w:tabs>
          <w:tab w:pos="3742" w:val="left"/>
        </w:tabs>
        <w:autoSpaceDE w:val="0"/>
        <w:widowControl/>
        <w:spacing w:line="252" w:lineRule="auto" w:before="282" w:after="0"/>
        <w:ind w:left="35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Any party making an application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subsection (5) of this section shall –</w:t>
      </w:r>
    </w:p>
    <w:p>
      <w:pPr>
        <w:autoSpaceDN w:val="0"/>
        <w:tabs>
          <w:tab w:pos="4222" w:val="left"/>
          <w:tab w:pos="4232" w:val="left"/>
        </w:tabs>
        <w:autoSpaceDE w:val="0"/>
        <w:widowControl/>
        <w:spacing w:line="257" w:lineRule="auto" w:before="280" w:after="0"/>
        <w:ind w:left="383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describe with reasonable particularity each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item or category of items to be preserved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disclosed or produced; and</w:t>
      </w:r>
    </w:p>
    <w:p>
      <w:pPr>
        <w:autoSpaceDN w:val="0"/>
        <w:tabs>
          <w:tab w:pos="4222" w:val="left"/>
          <w:tab w:pos="4232" w:val="left"/>
        </w:tabs>
        <w:autoSpaceDE w:val="0"/>
        <w:widowControl/>
        <w:spacing w:line="257" w:lineRule="auto" w:before="280" w:after="0"/>
        <w:ind w:left="383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specify the manner of preservation,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disclosure or production and by whom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preservation, disclosure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production is to be performed.</w:t>
      </w:r>
    </w:p>
    <w:p>
      <w:pPr>
        <w:autoSpaceDN w:val="0"/>
        <w:autoSpaceDE w:val="0"/>
        <w:widowControl/>
        <w:spacing w:line="254" w:lineRule="auto" w:before="282" w:after="0"/>
        <w:ind w:left="350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A party who receives an order made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(5) shall have a duty to comply therewith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in the event of non-compliance, the court may–</w:t>
      </w:r>
    </w:p>
    <w:p>
      <w:pPr>
        <w:autoSpaceDN w:val="0"/>
        <w:tabs>
          <w:tab w:pos="4222" w:val="left"/>
        </w:tabs>
        <w:autoSpaceDE w:val="0"/>
        <w:widowControl/>
        <w:spacing w:line="257" w:lineRule="auto" w:before="282" w:after="0"/>
        <w:ind w:left="38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the restoration of such document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electronic form is possible, order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restoration of the same and award costs;</w:t>
      </w:r>
    </w:p>
    <w:p>
      <w:pPr>
        <w:autoSpaceDN w:val="0"/>
        <w:tabs>
          <w:tab w:pos="4222" w:val="left"/>
        </w:tabs>
        <w:autoSpaceDE w:val="0"/>
        <w:widowControl/>
        <w:spacing w:line="262" w:lineRule="auto" w:before="278" w:after="0"/>
        <w:ind w:left="38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the restoration of the document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electronic form is not possible and where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court is of the opinion that prejudice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been caused to the party making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application, due to the loss of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 and that non-complying party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acted with the intention of depriving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use of such document by the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party-</w:t>
      </w:r>
    </w:p>
    <w:p>
      <w:pPr>
        <w:autoSpaceDN w:val="0"/>
        <w:tabs>
          <w:tab w:pos="4702" w:val="left"/>
          <w:tab w:pos="4704" w:val="left"/>
        </w:tabs>
        <w:autoSpaceDE w:val="0"/>
        <w:widowControl/>
        <w:spacing w:line="250" w:lineRule="auto" w:before="282" w:after="0"/>
        <w:ind w:left="43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impose costs in a sum as may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deemed reasonable by the court;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42" w:val="left"/>
          <w:tab w:pos="6058" w:val="left"/>
        </w:tabs>
        <w:autoSpaceDE w:val="0"/>
        <w:widowControl/>
        <w:spacing w:line="248" w:lineRule="exact" w:before="0" w:after="0"/>
        <w:ind w:left="2376" w:right="2736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Civil Procedure Code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29 of 2023</w:t>
      </w:r>
    </w:p>
    <w:p>
      <w:pPr>
        <w:autoSpaceDN w:val="0"/>
        <w:tabs>
          <w:tab w:pos="3358" w:val="left"/>
        </w:tabs>
        <w:autoSpaceDE w:val="0"/>
        <w:widowControl/>
        <w:spacing w:line="281" w:lineRule="auto" w:before="272" w:after="0"/>
        <w:ind w:left="293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the prejudice cause cannot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cured by way of costs, in case of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plaintiff, order to have his action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dismissed for want of prosecution,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in case of a defendant, to have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his defence, if any, struck out,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placed in the same position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if he had not appeared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answered.</w:t>
      </w:r>
    </w:p>
    <w:p>
      <w:pPr>
        <w:autoSpaceDN w:val="0"/>
        <w:autoSpaceDE w:val="0"/>
        <w:widowControl/>
        <w:spacing w:line="281" w:lineRule="auto" w:before="320" w:after="0"/>
        <w:ind w:left="2158" w:right="280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(8) A party or person failing to comply with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order made under subsection (5) of this section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be entitled to produce any such document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electronic form in evidence on his behalf in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action, unless he satisfies the court that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electronic document relates only to his own title,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that he had some other sufficient cause for not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complying with such order.</w:t>
      </w:r>
    </w:p>
    <w:p>
      <w:pPr>
        <w:autoSpaceDN w:val="0"/>
        <w:autoSpaceDE w:val="0"/>
        <w:widowControl/>
        <w:spacing w:line="281" w:lineRule="auto" w:before="320" w:after="0"/>
        <w:ind w:left="2158" w:right="280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(9) A party to any proceeding may make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application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ex-parte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by way of a petition supported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an affidavit, not less than forty-five days before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fixed for pre-trial conference, for an order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made requiring any person or entity who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a party to such proceeding, to preserve, disclose,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produce any document in electronic form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possession or control of such person or entity. 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or entity against whom such order is sought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only be made the respondent in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application.</w:t>
      </w:r>
    </w:p>
    <w:p>
      <w:pPr>
        <w:autoSpaceDN w:val="0"/>
        <w:autoSpaceDE w:val="0"/>
        <w:widowControl/>
        <w:spacing w:line="271" w:lineRule="auto" w:before="320" w:after="0"/>
        <w:ind w:left="2158" w:right="280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(10) Upon receipt of an application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(9), the court may make an order 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prayed for in such application, if –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22" w:val="left"/>
          <w:tab w:pos="4388" w:val="left"/>
        </w:tabs>
        <w:autoSpaceDE w:val="0"/>
        <w:widowControl/>
        <w:spacing w:line="240" w:lineRule="exact" w:before="26" w:after="0"/>
        <w:ind w:left="2782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Civil Procedure Code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29 of 2023</w:t>
      </w:r>
    </w:p>
    <w:p>
      <w:pPr>
        <w:autoSpaceDN w:val="0"/>
        <w:tabs>
          <w:tab w:pos="4222" w:val="left"/>
        </w:tabs>
        <w:autoSpaceDE w:val="0"/>
        <w:widowControl/>
        <w:spacing w:line="264" w:lineRule="auto" w:before="254" w:after="0"/>
        <w:ind w:left="38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document in electronic form of which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preservation, disclosure or production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sought is likely to support the case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applicant or adversely affect the case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any party to such proceeding;</w:t>
      </w:r>
    </w:p>
    <w:p>
      <w:pPr>
        <w:autoSpaceDN w:val="0"/>
        <w:tabs>
          <w:tab w:pos="4222" w:val="left"/>
        </w:tabs>
        <w:autoSpaceDE w:val="0"/>
        <w:widowControl/>
        <w:spacing w:line="259" w:lineRule="auto" w:before="292" w:after="0"/>
        <w:ind w:left="38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preservation, disclosure or production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necessary in order to disprove the claim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 fair manner or to save costs.</w:t>
      </w:r>
    </w:p>
    <w:p>
      <w:pPr>
        <w:autoSpaceDN w:val="0"/>
        <w:autoSpaceDE w:val="0"/>
        <w:widowControl/>
        <w:spacing w:line="238" w:lineRule="auto" w:before="292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(11) An order made under subsection (10) may-</w:t>
      </w:r>
    </w:p>
    <w:p>
      <w:pPr>
        <w:autoSpaceDN w:val="0"/>
        <w:tabs>
          <w:tab w:pos="4222" w:val="left"/>
        </w:tabs>
        <w:autoSpaceDE w:val="0"/>
        <w:widowControl/>
        <w:spacing w:line="259" w:lineRule="auto" w:before="292" w:after="0"/>
        <w:ind w:left="38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specify the documents in electronic form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the respondent is required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preserve, disclose or produce;</w:t>
      </w:r>
    </w:p>
    <w:p>
      <w:pPr>
        <w:autoSpaceDN w:val="0"/>
        <w:tabs>
          <w:tab w:pos="4222" w:val="left"/>
        </w:tabs>
        <w:autoSpaceDE w:val="0"/>
        <w:widowControl/>
        <w:spacing w:line="259" w:lineRule="auto" w:before="292" w:after="0"/>
        <w:ind w:left="38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if relevant,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specify the time and place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preservation, disclosure or production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take place;</w:t>
      </w:r>
    </w:p>
    <w:p>
      <w:pPr>
        <w:autoSpaceDN w:val="0"/>
        <w:tabs>
          <w:tab w:pos="4222" w:val="left"/>
        </w:tabs>
        <w:autoSpaceDE w:val="0"/>
        <w:widowControl/>
        <w:spacing w:line="259" w:lineRule="auto" w:before="294" w:after="0"/>
        <w:ind w:left="383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specify the format or formats in which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 in electronic form is to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produced; and</w:t>
      </w:r>
    </w:p>
    <w:p>
      <w:pPr>
        <w:autoSpaceDN w:val="0"/>
        <w:tabs>
          <w:tab w:pos="4222" w:val="left"/>
        </w:tabs>
        <w:autoSpaceDE w:val="0"/>
        <w:widowControl/>
        <w:spacing w:line="262" w:lineRule="auto" w:before="294" w:after="0"/>
        <w:ind w:left="38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 the respondent, when making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preservation or disclosure, to specify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documents, if any, which are or not in 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control or possession with reasons therefor.</w:t>
      </w:r>
    </w:p>
    <w:p>
      <w:pPr>
        <w:autoSpaceDN w:val="0"/>
        <w:autoSpaceDE w:val="0"/>
        <w:widowControl/>
        <w:spacing w:line="259" w:lineRule="auto" w:before="294" w:after="0"/>
        <w:ind w:left="350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(12) Any person or entity who fails to comply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an order made under subsection (10), shall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guilty of the offence of contempt of court.</w:t>
      </w:r>
    </w:p>
    <w:p>
      <w:pPr>
        <w:autoSpaceDN w:val="0"/>
        <w:autoSpaceDE w:val="0"/>
        <w:widowControl/>
        <w:spacing w:line="259" w:lineRule="auto" w:before="294" w:after="0"/>
        <w:ind w:left="350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(13) Where a person, entity or party from whom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preservation, disclosure or production of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document is sought under subsection (2), (5) or (9)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42" w:val="left"/>
          <w:tab w:pos="6058" w:val="left"/>
        </w:tabs>
        <w:autoSpaceDE w:val="0"/>
        <w:widowControl/>
        <w:spacing w:line="248" w:lineRule="exact" w:before="0" w:after="0"/>
        <w:ind w:left="2376" w:right="2736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Civil Procedure Code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29 of 2023</w:t>
      </w:r>
    </w:p>
    <w:p>
      <w:pPr>
        <w:autoSpaceDN w:val="0"/>
        <w:autoSpaceDE w:val="0"/>
        <w:widowControl/>
        <w:spacing w:line="266" w:lineRule="auto" w:before="264" w:after="0"/>
        <w:ind w:left="215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objects to such preservation, disclosure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production from the source of such document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being reasonably accessible due to the burden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cost, the court may limit the extent of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preservation, disclosure or production otherwise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allowed under the said subsections where –</w:t>
      </w:r>
    </w:p>
    <w:p>
      <w:pPr>
        <w:autoSpaceDN w:val="0"/>
        <w:tabs>
          <w:tab w:pos="2878" w:val="left"/>
        </w:tabs>
        <w:autoSpaceDE w:val="0"/>
        <w:widowControl/>
        <w:spacing w:line="264" w:lineRule="auto" w:before="292" w:after="0"/>
        <w:ind w:left="24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preservation, discovery or production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sought is unreasonably cumulative,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duplicative, disproportionate or excessive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the material facts of the case;</w:t>
      </w:r>
    </w:p>
    <w:p>
      <w:pPr>
        <w:autoSpaceDN w:val="0"/>
        <w:tabs>
          <w:tab w:pos="2878" w:val="left"/>
        </w:tabs>
        <w:autoSpaceDE w:val="0"/>
        <w:widowControl/>
        <w:spacing w:line="262" w:lineRule="auto" w:before="292" w:after="0"/>
        <w:ind w:left="24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requested document in electronic form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can be obtained from any other source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is more convenient, less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burdensome or less expensive;</w:t>
      </w:r>
    </w:p>
    <w:p>
      <w:pPr>
        <w:autoSpaceDN w:val="0"/>
        <w:tabs>
          <w:tab w:pos="2878" w:val="left"/>
        </w:tabs>
        <w:autoSpaceDE w:val="0"/>
        <w:widowControl/>
        <w:spacing w:line="264" w:lineRule="auto" w:before="294" w:after="0"/>
        <w:ind w:left="248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party seeking preservation, disclosure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production has had ample opportunity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obtain such document by discovery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action; or</w:t>
      </w:r>
    </w:p>
    <w:p>
      <w:pPr>
        <w:autoSpaceDN w:val="0"/>
        <w:tabs>
          <w:tab w:pos="2878" w:val="left"/>
        </w:tabs>
        <w:autoSpaceDE w:val="0"/>
        <w:widowControl/>
        <w:spacing w:line="266" w:lineRule="auto" w:before="290" w:after="0"/>
        <w:ind w:left="24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requested document in electronic form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irrelevant or not proportionate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issues in dispute or the party’s resources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the burden of expense of the proposed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discovery outweighs the possible benefits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importance in resolving the issues:</w:t>
      </w:r>
    </w:p>
    <w:p>
      <w:pPr>
        <w:autoSpaceDN w:val="0"/>
        <w:autoSpaceDE w:val="0"/>
        <w:widowControl/>
        <w:spacing w:line="266" w:lineRule="auto" w:before="294" w:after="0"/>
        <w:ind w:left="2158" w:right="278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the court may order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preservation, disclosure or production from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sources of such document in electronic form, if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party making the application for preservation,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disclosure or production is able to show good cause,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to such limitations as may be imposed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court.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22" w:val="left"/>
          <w:tab w:pos="4388" w:val="left"/>
        </w:tabs>
        <w:autoSpaceDE w:val="0"/>
        <w:widowControl/>
        <w:spacing w:line="240" w:lineRule="exact" w:before="26" w:after="0"/>
        <w:ind w:left="2782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Civil Procedure Code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29 of 2023</w:t>
      </w:r>
    </w:p>
    <w:p>
      <w:pPr>
        <w:autoSpaceDN w:val="0"/>
        <w:autoSpaceDE w:val="0"/>
        <w:widowControl/>
        <w:spacing w:line="238" w:lineRule="auto" w:before="260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(14) Unless otherwise agreed or ordered,</w:t>
      </w:r>
    </w:p>
    <w:p>
      <w:pPr>
        <w:autoSpaceDN w:val="0"/>
        <w:autoSpaceDE w:val="0"/>
        <w:widowControl/>
        <w:spacing w:line="235" w:lineRule="auto" w:before="44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electronic copies of the disclosed documents in</w:t>
      </w:r>
    </w:p>
    <w:p>
      <w:pPr>
        <w:autoSpaceDN w:val="0"/>
        <w:autoSpaceDE w:val="0"/>
        <w:widowControl/>
        <w:spacing w:line="238" w:lineRule="auto" w:before="42" w:after="0"/>
        <w:ind w:left="0" w:right="26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electronic form shall be produced –</w:t>
      </w:r>
    </w:p>
    <w:p>
      <w:pPr>
        <w:autoSpaceDN w:val="0"/>
        <w:tabs>
          <w:tab w:pos="4462" w:val="left"/>
        </w:tabs>
        <w:autoSpaceDE w:val="0"/>
        <w:widowControl/>
        <w:spacing w:line="238" w:lineRule="auto" w:before="312" w:after="0"/>
        <w:ind w:left="40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their native format;</w:t>
      </w:r>
    </w:p>
    <w:p>
      <w:pPr>
        <w:autoSpaceDN w:val="0"/>
        <w:tabs>
          <w:tab w:pos="4462" w:val="left"/>
        </w:tabs>
        <w:autoSpaceDE w:val="0"/>
        <w:widowControl/>
        <w:spacing w:line="238" w:lineRule="auto" w:before="312" w:after="0"/>
        <w:ind w:left="40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a manner which preserves metadata</w:t>
      </w:r>
    </w:p>
    <w:p>
      <w:pPr>
        <w:autoSpaceDN w:val="0"/>
        <w:autoSpaceDE w:val="0"/>
        <w:widowControl/>
        <w:spacing w:line="235" w:lineRule="auto" w:before="44" w:after="0"/>
        <w:ind w:left="0" w:right="14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relating to the date of creation of each</w:t>
      </w:r>
    </w:p>
    <w:p>
      <w:pPr>
        <w:autoSpaceDN w:val="0"/>
        <w:autoSpaceDE w:val="0"/>
        <w:widowControl/>
        <w:spacing w:line="238" w:lineRule="auto" w:before="42" w:after="0"/>
        <w:ind w:left="0" w:right="29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such document; and</w:t>
      </w:r>
    </w:p>
    <w:p>
      <w:pPr>
        <w:autoSpaceDN w:val="0"/>
        <w:tabs>
          <w:tab w:pos="4462" w:val="left"/>
        </w:tabs>
        <w:autoSpaceDE w:val="0"/>
        <w:widowControl/>
        <w:spacing w:line="238" w:lineRule="auto" w:before="312" w:after="0"/>
        <w:ind w:left="407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organised and labeled in a manner that</w:t>
      </w:r>
    </w:p>
    <w:p>
      <w:pPr>
        <w:autoSpaceDN w:val="0"/>
        <w:autoSpaceDE w:val="0"/>
        <w:widowControl/>
        <w:spacing w:line="235" w:lineRule="auto" w:before="44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corresponds with the categories of such</w:t>
      </w:r>
    </w:p>
    <w:p>
      <w:pPr>
        <w:autoSpaceDN w:val="0"/>
        <w:autoSpaceDE w:val="0"/>
        <w:widowControl/>
        <w:spacing w:line="238" w:lineRule="auto" w:before="42" w:after="0"/>
        <w:ind w:left="0" w:right="20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documents as requested.”; and</w:t>
      </w:r>
    </w:p>
    <w:p>
      <w:pPr>
        <w:autoSpaceDN w:val="0"/>
        <w:autoSpaceDE w:val="0"/>
        <w:widowControl/>
        <w:spacing w:line="238" w:lineRule="auto" w:before="312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(4) by the repeal of the marginal note thereof and the</w:t>
      </w:r>
    </w:p>
    <w:p>
      <w:pPr>
        <w:autoSpaceDN w:val="0"/>
        <w:autoSpaceDE w:val="0"/>
        <w:widowControl/>
        <w:spacing w:line="235" w:lineRule="auto" w:before="44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substitution therefor of the following marginal</w:t>
      </w:r>
    </w:p>
    <w:p>
      <w:pPr>
        <w:autoSpaceDN w:val="0"/>
        <w:autoSpaceDE w:val="0"/>
        <w:widowControl/>
        <w:spacing w:line="238" w:lineRule="auto" w:before="42" w:after="0"/>
        <w:ind w:left="0" w:right="50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note:-</w:t>
      </w:r>
    </w:p>
    <w:p>
      <w:pPr>
        <w:autoSpaceDN w:val="0"/>
        <w:autoSpaceDE w:val="0"/>
        <w:widowControl/>
        <w:spacing w:line="250" w:lineRule="auto" w:before="222" w:after="124"/>
        <w:ind w:left="4222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“Orders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preservation,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disclosure or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production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documents or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documents in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electronic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form.”.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118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104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60" w:after="0"/>
              <w:ind w:left="302" w:right="716" w:firstLine="20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14.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 104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amended, by the substitution in subsection (1) thereof,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words “party to an action may, at any time before or 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hearing thereof,” of the words “party to an action may,</w:t>
            </w:r>
          </w:p>
        </w:tc>
      </w:tr>
    </w:tbl>
    <w:p>
      <w:pPr>
        <w:autoSpaceDN w:val="0"/>
        <w:autoSpaceDE w:val="0"/>
        <w:widowControl/>
        <w:spacing w:line="238" w:lineRule="auto" w:before="22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fifteen days before the date first fixed for the pre-trial</w:t>
      </w:r>
    </w:p>
    <w:p>
      <w:pPr>
        <w:autoSpaceDN w:val="0"/>
        <w:autoSpaceDE w:val="0"/>
        <w:widowControl/>
        <w:spacing w:line="235" w:lineRule="auto" w:before="44" w:after="254"/>
        <w:ind w:left="0" w:right="45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conference thereof,”.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34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" w:after="0"/>
              <w:ind w:left="6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Insertion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new section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in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60" w:after="0"/>
              <w:ind w:left="322" w:right="716" w:firstLine="20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15.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following new section is hereby inserted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immediately after section 104 of the principal enactment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shall have effect as section 104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that enactment: -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42" w:val="left"/>
          <w:tab w:pos="6058" w:val="left"/>
        </w:tabs>
        <w:autoSpaceDE w:val="0"/>
        <w:widowControl/>
        <w:spacing w:line="248" w:lineRule="exact" w:before="0" w:after="194"/>
        <w:ind w:left="2376" w:right="2736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Civil Procedure Code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29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74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”Protective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orders</w:t>
            </w:r>
          </w:p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70" w:after="0"/>
              <w:ind w:left="158" w:right="1296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104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A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.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party, person or an entity against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whom the discovery, production or preservation</w:t>
            </w:r>
          </w:p>
        </w:tc>
      </w:tr>
    </w:tbl>
    <w:p>
      <w:pPr>
        <w:autoSpaceDN w:val="0"/>
        <w:autoSpaceDE w:val="0"/>
        <w:widowControl/>
        <w:spacing w:line="266" w:lineRule="auto" w:before="16" w:after="0"/>
        <w:ind w:left="251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a document or document in electronic form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sought, may apply for a protective order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court within which such action is pending.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court may, for good cause, make one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more of the following orders to protect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document or the interests of a person,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entity or party: -</w:t>
      </w:r>
    </w:p>
    <w:p>
      <w:pPr>
        <w:autoSpaceDN w:val="0"/>
        <w:tabs>
          <w:tab w:pos="3418" w:val="left"/>
        </w:tabs>
        <w:autoSpaceDE w:val="0"/>
        <w:widowControl/>
        <w:spacing w:line="254" w:lineRule="auto" w:before="292" w:after="0"/>
        <w:ind w:left="301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prohibiting the disclosure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discovery;</w:t>
      </w:r>
    </w:p>
    <w:p>
      <w:pPr>
        <w:autoSpaceDN w:val="0"/>
        <w:tabs>
          <w:tab w:pos="3418" w:val="left"/>
        </w:tabs>
        <w:autoSpaceDE w:val="0"/>
        <w:widowControl/>
        <w:spacing w:line="259" w:lineRule="auto" w:before="292" w:after="0"/>
        <w:ind w:left="301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specifying terms, including the time,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place, forms and manner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disclosure or discovery;</w:t>
      </w:r>
    </w:p>
    <w:p>
      <w:pPr>
        <w:autoSpaceDN w:val="0"/>
        <w:tabs>
          <w:tab w:pos="3418" w:val="left"/>
        </w:tabs>
        <w:autoSpaceDE w:val="0"/>
        <w:widowControl/>
        <w:spacing w:line="259" w:lineRule="auto" w:before="294" w:after="0"/>
        <w:ind w:left="302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prescribing a discovery method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than the one selected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party seeking discovery;</w:t>
      </w:r>
    </w:p>
    <w:p>
      <w:pPr>
        <w:autoSpaceDN w:val="0"/>
        <w:tabs>
          <w:tab w:pos="3418" w:val="left"/>
        </w:tabs>
        <w:autoSpaceDE w:val="0"/>
        <w:widowControl/>
        <w:spacing w:line="262" w:lineRule="auto" w:before="294" w:after="0"/>
        <w:ind w:left="301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prohibiting inquiry into certain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matters or limiting the scope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disclosures or discovery to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matters;</w:t>
      </w:r>
    </w:p>
    <w:p>
      <w:pPr>
        <w:autoSpaceDN w:val="0"/>
        <w:tabs>
          <w:tab w:pos="3418" w:val="left"/>
        </w:tabs>
        <w:autoSpaceDE w:val="0"/>
        <w:widowControl/>
        <w:spacing w:line="259" w:lineRule="auto" w:before="294" w:after="0"/>
        <w:ind w:left="302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designating persons or experts who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present while the discovery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is conducted;</w:t>
      </w:r>
    </w:p>
    <w:p>
      <w:pPr>
        <w:autoSpaceDN w:val="0"/>
        <w:tabs>
          <w:tab w:pos="3418" w:val="left"/>
          <w:tab w:pos="4784" w:val="left"/>
          <w:tab w:pos="5034" w:val="left"/>
          <w:tab w:pos="5470" w:val="left"/>
        </w:tabs>
        <w:autoSpaceDE w:val="0"/>
        <w:widowControl/>
        <w:spacing w:line="266" w:lineRule="auto" w:before="294" w:after="0"/>
        <w:ind w:left="305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appointing persons or experts who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conduct the disclosure,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discovery,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preservation,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inspections,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keep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custody,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examination, analysis, reporting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presenting them in court;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22" w:val="left"/>
          <w:tab w:pos="4388" w:val="left"/>
        </w:tabs>
        <w:autoSpaceDE w:val="0"/>
        <w:widowControl/>
        <w:spacing w:line="240" w:lineRule="exact" w:before="26" w:after="0"/>
        <w:ind w:left="2782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Civil Procedure Code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29 of 2023</w:t>
      </w:r>
    </w:p>
    <w:p>
      <w:pPr>
        <w:autoSpaceDN w:val="0"/>
        <w:tabs>
          <w:tab w:pos="4762" w:val="left"/>
        </w:tabs>
        <w:autoSpaceDE w:val="0"/>
        <w:widowControl/>
        <w:spacing w:line="266" w:lineRule="auto" w:before="256" w:after="0"/>
        <w:ind w:left="435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directing that a confidential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research, development or trade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secret or undisclosed or confidential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of commercial nature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to be disclosed or disclosed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only in a specified manner; or</w:t>
      </w:r>
    </w:p>
    <w:p>
      <w:pPr>
        <w:autoSpaceDN w:val="0"/>
        <w:tabs>
          <w:tab w:pos="4762" w:val="left"/>
        </w:tabs>
        <w:autoSpaceDE w:val="0"/>
        <w:widowControl/>
        <w:spacing w:line="269" w:lineRule="auto" w:before="296" w:after="238"/>
        <w:ind w:left="435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directing that a document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relation to undisclosed confidential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research, development or trade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secret or undisclosed or confidential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of commercial nature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to be disclosed or disclosed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only in a specified manner.”.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090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109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302" w:right="716" w:firstLine="20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16.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 109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amended, by the substitution, in subsection (1) thereof,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words “interrogatories, or for discovery, production,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inspection, which” of the words “interrogatories, or for</w:t>
            </w:r>
          </w:p>
        </w:tc>
      </w:tr>
    </w:tbl>
    <w:p>
      <w:pPr>
        <w:autoSpaceDN w:val="0"/>
        <w:autoSpaceDE w:val="0"/>
        <w:widowControl/>
        <w:spacing w:line="254" w:lineRule="auto" w:before="18" w:after="238"/>
        <w:ind w:left="278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discovery, production, inspection, preservation or protection, </w:t>
      </w:r>
      <w:r>
        <w:rPr>
          <w:rFonts w:ascii="Times" w:hAnsi="Times" w:eastAsia="Times"/>
          <w:b w:val="0"/>
          <w:i w:val="0"/>
          <w:color w:val="000000"/>
          <w:sz w:val="20"/>
        </w:rPr>
        <w:t>which”.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40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8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Replacement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117 of the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282" w:right="576" w:firstLine="20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117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repealed and the following section is substituted therefor:-</w:t>
            </w:r>
          </w:p>
        </w:tc>
      </w:tr>
    </w:tbl>
    <w:p>
      <w:pPr>
        <w:autoSpaceDN w:val="0"/>
        <w:autoSpaceDE w:val="0"/>
        <w:widowControl/>
        <w:spacing w:line="238" w:lineRule="auto" w:before="4" w:after="6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30"/>
        </w:trPr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245" w:lineRule="auto" w:before="167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121 of the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“Provisions as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provisions of this Chapter as to</w:t>
            </w:r>
          </w:p>
        </w:tc>
      </w:tr>
      <w:tr>
        <w:trPr>
          <w:trHeight w:hRule="exact" w:val="560"/>
        </w:trPr>
        <w:tc>
          <w:tcPr>
            <w:tcW w:type="dxa" w:w="3007"/>
            <w:vMerge/>
            <w:tcBorders/>
          </w:tcPr>
          <w:p/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documents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apply to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material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44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documents shall,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mutatis mutandis,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apply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other material objects producible as</w:t>
            </w:r>
          </w:p>
        </w:tc>
      </w:tr>
      <w:tr>
        <w:trPr>
          <w:trHeight w:hRule="exact" w:val="900"/>
        </w:trPr>
        <w:tc>
          <w:tcPr>
            <w:tcW w:type="dxa" w:w="3007"/>
            <w:vMerge/>
            <w:tcBorders/>
          </w:tcPr>
          <w:p/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objects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documents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electronic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form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0" w:after="0"/>
              <w:ind w:left="6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evidence and to all documents in electronic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form, to the extent not inconsistent with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this Chapter.”.</w:t>
            </w:r>
          </w:p>
        </w:tc>
      </w:tr>
      <w:tr>
        <w:trPr>
          <w:trHeight w:hRule="exact" w:val="738"/>
        </w:trPr>
        <w:tc>
          <w:tcPr>
            <w:tcW w:type="dxa" w:w="3007"/>
            <w:vMerge/>
            <w:tcBorders/>
          </w:tcPr>
          <w:p/>
        </w:tc>
        <w:tc>
          <w:tcPr>
            <w:tcW w:type="dxa" w:w="5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2" w:val="left"/>
              </w:tabs>
              <w:autoSpaceDE w:val="0"/>
              <w:widowControl/>
              <w:spacing w:line="257" w:lineRule="auto" w:before="160" w:after="0"/>
              <w:ind w:left="302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18.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 121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amended, by the repeal of subsection (2) thereof.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1342" w:right="69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principal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42" w:val="left"/>
          <w:tab w:pos="6058" w:val="left"/>
        </w:tabs>
        <w:autoSpaceDE w:val="0"/>
        <w:widowControl/>
        <w:spacing w:line="248" w:lineRule="exact" w:before="0" w:after="194"/>
        <w:ind w:left="2376" w:right="2736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Civil Procedure Code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29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13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70" w:after="0"/>
              <w:ind w:left="736" w:right="102" w:firstLine="20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19.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Chapter XVIIA (sections 142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142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142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142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142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142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142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142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142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the principal enactment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hereby repealed and the following Chapter is substituted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therefor: -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Replacement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Chapter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XVIIA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8" w:lineRule="auto" w:before="234" w:after="0"/>
        <w:ind w:left="0" w:right="44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“CHAPTER XVIIA</w:t>
      </w:r>
    </w:p>
    <w:p>
      <w:pPr>
        <w:autoSpaceDN w:val="0"/>
        <w:autoSpaceDE w:val="0"/>
        <w:widowControl/>
        <w:spacing w:line="238" w:lineRule="auto" w:before="292" w:after="232"/>
        <w:ind w:left="2126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4"/>
        </w:rPr>
        <w:t>PRE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 -</w:t>
      </w:r>
      <w:r>
        <w:rPr>
          <w:rFonts w:ascii="Times,Bold" w:hAnsi="Times,Bold" w:eastAsia="Times,Bold"/>
          <w:b/>
          <w:i w:val="0"/>
          <w:color w:val="000000"/>
          <w:sz w:val="14"/>
        </w:rPr>
        <w:t>TRIAL</w:t>
      </w:r>
      <w:r>
        <w:rPr>
          <w:rFonts w:ascii="Times,Bold" w:hAnsi="Times,Bold" w:eastAsia="Times,Bold"/>
          <w:b/>
          <w:i w:val="0"/>
          <w:color w:val="000000"/>
          <w:sz w:val="14"/>
        </w:rPr>
        <w:t>CONFERENCE</w:t>
      </w:r>
      <w:r>
        <w:rPr>
          <w:rFonts w:ascii="Times,Bold" w:hAnsi="Times,Bold" w:eastAsia="Times,Bold"/>
          <w:b/>
          <w:i w:val="0"/>
          <w:color w:val="000000"/>
          <w:sz w:val="14"/>
        </w:rPr>
        <w:t>AND</w:t>
      </w:r>
      <w:r>
        <w:rPr>
          <w:rFonts w:ascii="Times,Bold" w:hAnsi="Times,Bold" w:eastAsia="Times,Bold"/>
          <w:b/>
          <w:i w:val="0"/>
          <w:color w:val="000000"/>
          <w:sz w:val="14"/>
        </w:rPr>
        <w:t>PRE</w:t>
      </w:r>
      <w:r>
        <w:rPr>
          <w:rFonts w:ascii="Times,Bold" w:hAnsi="Times,Bold" w:eastAsia="Times,Bold"/>
          <w:b/>
          <w:i w:val="0"/>
          <w:color w:val="000000"/>
          <w:sz w:val="20"/>
        </w:rPr>
        <w:t>-</w:t>
      </w:r>
      <w:r>
        <w:rPr>
          <w:rFonts w:ascii="Times,Bold" w:hAnsi="Times,Bold" w:eastAsia="Times,Bold"/>
          <w:b/>
          <w:i w:val="0"/>
          <w:color w:val="000000"/>
          <w:sz w:val="14"/>
        </w:rPr>
        <w:t>TRIAL</w:t>
      </w:r>
      <w:r>
        <w:rPr>
          <w:rFonts w:ascii="Times,Bold" w:hAnsi="Times,Bold" w:eastAsia="Times,Bold"/>
          <w:b/>
          <w:i w:val="0"/>
          <w:color w:val="000000"/>
          <w:sz w:val="14"/>
        </w:rPr>
        <w:t>ORDERS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Pre-trial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conference</w:t>
            </w:r>
          </w:p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158" w:right="1296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142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A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The court shall conduct a pre-trial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conference with the Attorneys-at-law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251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representing the parties and the parties not so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represented, for the following purposes :-</w:t>
      </w:r>
    </w:p>
    <w:p>
      <w:pPr>
        <w:autoSpaceDN w:val="0"/>
        <w:tabs>
          <w:tab w:pos="3358" w:val="left"/>
        </w:tabs>
        <w:autoSpaceDE w:val="0"/>
        <w:widowControl/>
        <w:spacing w:line="264" w:lineRule="auto" w:before="294" w:after="0"/>
        <w:ind w:left="29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facilitate a settlement between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parties as specified in subsection (2),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ensuring that the matters not so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settled shall only be fixed for trial;</w:t>
      </w:r>
    </w:p>
    <w:p>
      <w:pPr>
        <w:autoSpaceDN w:val="0"/>
        <w:tabs>
          <w:tab w:pos="3358" w:val="left"/>
        </w:tabs>
        <w:autoSpaceDE w:val="0"/>
        <w:widowControl/>
        <w:spacing w:line="259" w:lineRule="auto" w:before="290" w:after="0"/>
        <w:ind w:left="29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expedite the disposition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action through judicial case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management;</w:t>
      </w:r>
    </w:p>
    <w:p>
      <w:pPr>
        <w:autoSpaceDN w:val="0"/>
        <w:tabs>
          <w:tab w:pos="3358" w:val="left"/>
        </w:tabs>
        <w:autoSpaceDE w:val="0"/>
        <w:widowControl/>
        <w:spacing w:line="264" w:lineRule="auto" w:before="294" w:after="0"/>
        <w:ind w:left="296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improving the quality of the trial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through prior preparation and case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orders so that the action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will not be protracted due to lack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trial management;</w:t>
      </w:r>
    </w:p>
    <w:p>
      <w:pPr>
        <w:autoSpaceDN w:val="0"/>
        <w:tabs>
          <w:tab w:pos="3358" w:val="left"/>
        </w:tabs>
        <w:autoSpaceDE w:val="0"/>
        <w:widowControl/>
        <w:spacing w:line="259" w:lineRule="auto" w:before="294" w:after="0"/>
        <w:ind w:left="29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identify the key issues at an early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stage, in order to discourage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unnecessary pre-trial applications;</w:t>
      </w:r>
    </w:p>
    <w:p>
      <w:pPr>
        <w:autoSpaceDN w:val="0"/>
        <w:tabs>
          <w:tab w:pos="3358" w:val="left"/>
        </w:tabs>
        <w:autoSpaceDE w:val="0"/>
        <w:widowControl/>
        <w:spacing w:line="254" w:lineRule="auto" w:before="294" w:after="0"/>
        <w:ind w:left="296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facilitate the discovery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evidence;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22" w:val="left"/>
          <w:tab w:pos="4388" w:val="left"/>
        </w:tabs>
        <w:autoSpaceDE w:val="0"/>
        <w:widowControl/>
        <w:spacing w:line="240" w:lineRule="exact" w:before="26" w:after="0"/>
        <w:ind w:left="2782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Civil Procedure Code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29 of 2023</w:t>
      </w:r>
    </w:p>
    <w:p>
      <w:pPr>
        <w:autoSpaceDN w:val="0"/>
        <w:tabs>
          <w:tab w:pos="4702" w:val="left"/>
        </w:tabs>
        <w:autoSpaceDE w:val="0"/>
        <w:widowControl/>
        <w:spacing w:line="262" w:lineRule="auto" w:before="254" w:after="0"/>
        <w:ind w:left="43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identify the witnesses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documents and avoid unnecessary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production of evidence at the trial;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4702" w:val="left"/>
        </w:tabs>
        <w:autoSpaceDE w:val="0"/>
        <w:widowControl/>
        <w:spacing w:line="254" w:lineRule="auto" w:before="294" w:after="0"/>
        <w:ind w:left="42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fix strict time limits for pre-trial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orders and enforcement thereof.</w:t>
      </w:r>
    </w:p>
    <w:p>
      <w:pPr>
        <w:autoSpaceDN w:val="0"/>
        <w:autoSpaceDE w:val="0"/>
        <w:widowControl/>
        <w:spacing w:line="266" w:lineRule="auto" w:before="294" w:after="0"/>
        <w:ind w:left="386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(2)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Judge shall, at the pre-trial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conference, make every effort to persuade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parties to arrive at a settlement of the dispute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 the parties agree for a settlement,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settlement shall be recorded and signed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parties and an order shall be made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accordance with the terms of such settlement.</w:t>
      </w:r>
    </w:p>
    <w:p>
      <w:pPr>
        <w:autoSpaceDN w:val="0"/>
        <w:autoSpaceDE w:val="0"/>
        <w:widowControl/>
        <w:spacing w:line="266" w:lineRule="auto" w:before="292" w:after="0"/>
        <w:ind w:left="386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Judge in an appropriate case, may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 the parties to appear either in person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case of a party being a legal person,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authorized representative thereof to be present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 the pre-trial conference in order to facilitate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settlement, adjustment, compromise or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agreements.</w:t>
      </w:r>
    </w:p>
    <w:p>
      <w:pPr>
        <w:autoSpaceDN w:val="0"/>
        <w:autoSpaceDE w:val="0"/>
        <w:widowControl/>
        <w:spacing w:line="259" w:lineRule="auto" w:before="294" w:after="230"/>
        <w:ind w:left="386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judge at the pre-trial conference may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determine unresolved jurisdictional and legal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issues.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566"/>
        </w:trPr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40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Pre-trial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orders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264" w:right="576" w:firstLine="238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142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B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Subject to the provisions of section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the Judge shall, at the pre-trial</w:t>
            </w:r>
          </w:p>
        </w:tc>
      </w:tr>
    </w:tbl>
    <w:p>
      <w:pPr>
        <w:autoSpaceDN w:val="0"/>
        <w:autoSpaceDE w:val="0"/>
        <w:widowControl/>
        <w:spacing w:line="259" w:lineRule="auto" w:before="16" w:after="230"/>
        <w:ind w:left="3864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conference, discuss with the parties, and make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appropriate pre-trial orders on the following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matters: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40.0" w:type="dxa"/>
      </w:tblPr>
      <w:tblGrid>
        <w:gridCol w:w="2255"/>
        <w:gridCol w:w="2255"/>
        <w:gridCol w:w="2255"/>
        <w:gridCol w:w="2255"/>
      </w:tblGrid>
      <w:tr>
        <w:trPr>
          <w:trHeight w:hRule="exact" w:val="306"/>
        </w:trPr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identifying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obtaining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15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admissions of facts or documents;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42" w:val="left"/>
          <w:tab w:pos="6058" w:val="left"/>
        </w:tabs>
        <w:autoSpaceDE w:val="0"/>
        <w:widowControl/>
        <w:spacing w:line="248" w:lineRule="exact" w:before="0" w:after="0"/>
        <w:ind w:left="2376" w:right="2736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Civil Procedure Code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29 of 2023</w:t>
      </w:r>
    </w:p>
    <w:p>
      <w:pPr>
        <w:autoSpaceDN w:val="0"/>
        <w:tabs>
          <w:tab w:pos="3358" w:val="left"/>
        </w:tabs>
        <w:autoSpaceDE w:val="0"/>
        <w:widowControl/>
        <w:spacing w:line="264" w:lineRule="auto" w:before="264" w:after="0"/>
        <w:ind w:left="29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identifying the number of witnesses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called at the trial based on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relevancy and admissibility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case and dispensing with calling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unnecessary witnesses;</w:t>
      </w:r>
    </w:p>
    <w:p>
      <w:pPr>
        <w:autoSpaceDN w:val="0"/>
        <w:tabs>
          <w:tab w:pos="3358" w:val="left"/>
        </w:tabs>
        <w:autoSpaceDE w:val="0"/>
        <w:widowControl/>
        <w:spacing w:line="266" w:lineRule="auto" w:before="292" w:after="0"/>
        <w:ind w:left="296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identifying the documents to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produced at the trial based on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relevancy, admissibility, to the case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authenticity of documents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appropriate instances dispense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with proof of such documents;</w:t>
      </w:r>
    </w:p>
    <w:p>
      <w:pPr>
        <w:autoSpaceDN w:val="0"/>
        <w:tabs>
          <w:tab w:pos="3358" w:val="left"/>
        </w:tabs>
        <w:autoSpaceDE w:val="0"/>
        <w:widowControl/>
        <w:spacing w:line="259" w:lineRule="auto" w:before="292" w:after="18"/>
        <w:ind w:left="29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regard to the discovery,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inspection, protection, preservation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production of documents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60.0" w:type="dxa"/>
      </w:tblPr>
      <w:tblGrid>
        <w:gridCol w:w="3007"/>
        <w:gridCol w:w="3007"/>
        <w:gridCol w:w="3007"/>
      </w:tblGrid>
      <w:tr>
        <w:trPr>
          <w:trHeight w:hRule="exact" w:val="260"/>
        </w:trPr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tangible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things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including</w:t>
            </w:r>
          </w:p>
        </w:tc>
      </w:tr>
    </w:tbl>
    <w:p>
      <w:pPr>
        <w:autoSpaceDN w:val="0"/>
        <w:autoSpaceDE w:val="0"/>
        <w:widowControl/>
        <w:spacing w:line="264" w:lineRule="auto" w:before="16" w:after="16"/>
        <w:ind w:left="335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specification of terms, time, place,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manner and form in which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documents and tangible things to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discovered, protected, preserved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58"/>
        </w:trPr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produced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court 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</w:t>
            </w:r>
          </w:p>
        </w:tc>
      </w:tr>
    </w:tbl>
    <w:p>
      <w:pPr>
        <w:autoSpaceDN w:val="0"/>
        <w:autoSpaceDE w:val="0"/>
        <w:widowControl/>
        <w:spacing w:line="257" w:lineRule="auto" w:before="16" w:after="0"/>
        <w:ind w:left="335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authentication of documents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signatures;</w:t>
      </w:r>
    </w:p>
    <w:p>
      <w:pPr>
        <w:autoSpaceDN w:val="0"/>
        <w:tabs>
          <w:tab w:pos="3358" w:val="left"/>
        </w:tabs>
        <w:autoSpaceDE w:val="0"/>
        <w:widowControl/>
        <w:spacing w:line="264" w:lineRule="auto" w:before="290" w:after="0"/>
        <w:ind w:left="296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protection of trade secrets,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confidential research information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undisclosed commercial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subject to privileges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limitations;</w:t>
      </w:r>
    </w:p>
    <w:p>
      <w:pPr>
        <w:autoSpaceDN w:val="0"/>
        <w:tabs>
          <w:tab w:pos="3358" w:val="left"/>
        </w:tabs>
        <w:autoSpaceDE w:val="0"/>
        <w:widowControl/>
        <w:spacing w:line="264" w:lineRule="auto" w:before="290" w:after="18"/>
        <w:ind w:left="299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issuing of certified copies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documents in the custody of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 office, public corporation,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provincial council, local authority,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24"/>
        </w:trPr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bank,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body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incorporate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22" w:val="left"/>
          <w:tab w:pos="4388" w:val="left"/>
        </w:tabs>
        <w:autoSpaceDE w:val="0"/>
        <w:widowControl/>
        <w:spacing w:line="240" w:lineRule="exact" w:before="26" w:after="0"/>
        <w:ind w:left="2782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Civil Procedure Code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29 of 2023</w:t>
      </w:r>
    </w:p>
    <w:p>
      <w:pPr>
        <w:autoSpaceDN w:val="0"/>
        <w:autoSpaceDE w:val="0"/>
        <w:widowControl/>
        <w:spacing w:line="235" w:lineRule="auto" w:before="244" w:after="1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unincorporate, partnership, hospital,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40.0" w:type="dxa"/>
      </w:tblPr>
      <w:tblGrid>
        <w:gridCol w:w="3007"/>
        <w:gridCol w:w="3007"/>
        <w:gridCol w:w="3007"/>
      </w:tblGrid>
      <w:tr>
        <w:trPr>
          <w:trHeight w:hRule="exact" w:val="246"/>
        </w:trPr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medical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institute, 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court,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470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tribunal or any such similar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institution:</w:t>
      </w:r>
    </w:p>
    <w:p>
      <w:pPr>
        <w:autoSpaceDN w:val="0"/>
        <w:autoSpaceDE w:val="0"/>
        <w:widowControl/>
        <w:spacing w:line="254" w:lineRule="auto" w:before="264" w:after="0"/>
        <w:ind w:left="470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provisions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paragraph shall not prejudice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right of the State to withhold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 on the ground that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opinion of the Minister assigned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terms of Article 44 or 45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to which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document relates, the public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interest would suffer by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disclosure;</w:t>
      </w:r>
    </w:p>
    <w:p>
      <w:pPr>
        <w:autoSpaceDN w:val="0"/>
        <w:tabs>
          <w:tab w:pos="4702" w:val="left"/>
        </w:tabs>
        <w:autoSpaceDE w:val="0"/>
        <w:widowControl/>
        <w:spacing w:line="254" w:lineRule="auto" w:before="266" w:after="0"/>
        <w:ind w:left="42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upon the agreement of the parties,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issuing of commissions to a single,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joint or court appointed independent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experts to inquire and report on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question of fact and express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opinion thereof:</w:t>
      </w:r>
    </w:p>
    <w:p>
      <w:pPr>
        <w:autoSpaceDN w:val="0"/>
        <w:autoSpaceDE w:val="0"/>
        <w:widowControl/>
        <w:spacing w:line="254" w:lineRule="auto" w:before="264" w:after="0"/>
        <w:ind w:left="4702" w:right="1436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any application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issue of a commission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local investigation as referred to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Chapter XXIX shall be made prior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day first fixed for the pre-trial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conference:</w:t>
      </w:r>
    </w:p>
    <w:p>
      <w:pPr>
        <w:autoSpaceDN w:val="0"/>
        <w:autoSpaceDE w:val="0"/>
        <w:widowControl/>
        <w:spacing w:line="247" w:lineRule="auto" w:before="266" w:after="8"/>
        <w:ind w:left="4702" w:right="1296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further, that the court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may, in its discretion, issue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40.0" w:type="dxa"/>
      </w:tblPr>
      <w:tblGrid>
        <w:gridCol w:w="2255"/>
        <w:gridCol w:w="2255"/>
        <w:gridCol w:w="2255"/>
        <w:gridCol w:w="2255"/>
      </w:tblGrid>
      <w:tr>
        <w:trPr>
          <w:trHeight w:hRule="exact" w:val="246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local</w:t>
            </w:r>
          </w:p>
        </w:tc>
      </w:tr>
    </w:tbl>
    <w:p>
      <w:pPr>
        <w:autoSpaceDN w:val="0"/>
        <w:autoSpaceDE w:val="0"/>
        <w:widowControl/>
        <w:spacing w:line="254" w:lineRule="auto" w:before="10" w:after="0"/>
        <w:ind w:left="470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investigation after the day first fixed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pre-trial conference if it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satisfied, for reasons to be recorded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subject to terms as to costs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otherwise, that a commission is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42" w:val="left"/>
          <w:tab w:pos="6058" w:val="left"/>
        </w:tabs>
        <w:autoSpaceDE w:val="0"/>
        <w:widowControl/>
        <w:spacing w:line="248" w:lineRule="exact" w:before="0" w:after="0"/>
        <w:ind w:left="2376" w:right="2736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Civil Procedure Code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29 of 2023</w:t>
      </w:r>
    </w:p>
    <w:p>
      <w:pPr>
        <w:autoSpaceDN w:val="0"/>
        <w:autoSpaceDE w:val="0"/>
        <w:widowControl/>
        <w:spacing w:line="264" w:lineRule="auto" w:before="270" w:after="0"/>
        <w:ind w:left="335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necessary for the determination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matters in dispute or settlement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dispute between the parties;</w:t>
      </w:r>
    </w:p>
    <w:p>
      <w:pPr>
        <w:autoSpaceDN w:val="0"/>
        <w:tabs>
          <w:tab w:pos="3358" w:val="left"/>
        </w:tabs>
        <w:autoSpaceDE w:val="0"/>
        <w:widowControl/>
        <w:spacing w:line="276" w:lineRule="auto" w:before="308" w:after="0"/>
        <w:ind w:left="29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recording of any agreement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parties with regard to any matter,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any issues of facts or law,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mode of proof of any fact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 or the number of witnesses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called or number of documents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produced at the trial,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entering of orders or judgment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accordance with such agreement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parties:</w:t>
      </w:r>
    </w:p>
    <w:p>
      <w:pPr>
        <w:autoSpaceDN w:val="0"/>
        <w:autoSpaceDE w:val="0"/>
        <w:widowControl/>
        <w:spacing w:line="276" w:lineRule="auto" w:before="310" w:after="0"/>
        <w:ind w:left="3358" w:right="2782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court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read out and explain the effect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agreement to the parties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concerned and record the fact that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parties understand the contents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such agreement and the effect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thereof and the parties shall sign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 or the case record where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agreement is recorded orally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open court;</w:t>
      </w:r>
    </w:p>
    <w:p>
      <w:pPr>
        <w:autoSpaceDN w:val="0"/>
        <w:tabs>
          <w:tab w:pos="3358" w:val="left"/>
        </w:tabs>
        <w:autoSpaceDE w:val="0"/>
        <w:widowControl/>
        <w:spacing w:line="264" w:lineRule="auto" w:before="308" w:after="250"/>
        <w:ind w:left="299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consolidating two or more actions,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to the provisions of section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149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8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442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7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withdrawal of actions;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</w:t>
            </w:r>
          </w:p>
        </w:tc>
      </w:tr>
      <w:tr>
        <w:trPr>
          <w:trHeight w:hRule="exact" w:val="400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use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technology </w:t>
            </w:r>
          </w:p>
        </w:tc>
        <w:tc>
          <w:tcPr>
            <w:tcW w:type="dxa" w:w="150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22" w:after="0"/>
        <w:ind w:left="335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employing a special interpreter 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trial;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22" w:val="left"/>
          <w:tab w:pos="4388" w:val="left"/>
        </w:tabs>
        <w:autoSpaceDE w:val="0"/>
        <w:widowControl/>
        <w:spacing w:line="240" w:lineRule="exact" w:before="26" w:after="0"/>
        <w:ind w:left="2782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Civil Procedure Code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29 of 2023</w:t>
      </w:r>
    </w:p>
    <w:p>
      <w:pPr>
        <w:autoSpaceDN w:val="0"/>
        <w:tabs>
          <w:tab w:pos="4702" w:val="left"/>
        </w:tabs>
        <w:autoSpaceDE w:val="0"/>
        <w:widowControl/>
        <w:spacing w:line="259" w:lineRule="auto" w:before="254" w:after="0"/>
        <w:ind w:left="43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identifying the number of trial dates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period within which a trial may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concluded and how the time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available for the trial will be used;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</w:t>
      </w:r>
    </w:p>
    <w:p>
      <w:pPr>
        <w:autoSpaceDN w:val="0"/>
        <w:tabs>
          <w:tab w:pos="4702" w:val="left"/>
        </w:tabs>
        <w:autoSpaceDE w:val="0"/>
        <w:widowControl/>
        <w:spacing w:line="257" w:lineRule="auto" w:before="282" w:after="218"/>
        <w:ind w:left="426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other step as may be necessary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desirable for the just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expeditious disposal of the action.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1066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2" w:after="0"/>
              <w:ind w:left="14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Parties to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ready with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original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documents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12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142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C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parties or their registered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attorneys shall, at the pre-trial conference,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bring with them and have in readiness at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pre-trial conference, original or certified copies</w:t>
            </w:r>
          </w:p>
        </w:tc>
      </w:tr>
    </w:tbl>
    <w:p>
      <w:pPr>
        <w:autoSpaceDN w:val="0"/>
        <w:autoSpaceDE w:val="0"/>
        <w:widowControl/>
        <w:spacing w:line="254" w:lineRule="auto" w:before="12" w:after="222"/>
        <w:ind w:left="386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all documents specified in the list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documents and tendered to the registry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court under section 79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2078"/>
        </w:trPr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78" w:after="0"/>
              <w:ind w:left="14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Permission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court to call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additional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witnesses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additional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documents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identified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discovered at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pre-trial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conference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6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142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D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court shall, at the pre-trial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conference, on application of any party, grant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permission to such party, to call any witness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produce any document at the trial, if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witness or document is identified at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conference to be relevant to the matters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dispute, notwithstanding such witness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document not being included in the list of</w:t>
            </w:r>
          </w:p>
        </w:tc>
      </w:tr>
    </w:tbl>
    <w:p>
      <w:pPr>
        <w:autoSpaceDN w:val="0"/>
        <w:autoSpaceDE w:val="0"/>
        <w:widowControl/>
        <w:spacing w:line="250" w:lineRule="auto" w:before="14" w:after="0"/>
        <w:ind w:left="386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witnesses or documents filed under paragraph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of section 79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262" w:lineRule="auto" w:before="282" w:after="0"/>
        <w:ind w:left="3862" w:right="1436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pre-trial Judge may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award costs against the party seeking to tender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documents or summon witnesses which had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been included in the list filed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of section 79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unless such party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can adduce sufficient reasons for the failure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include such documents or witnesses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said list.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42" w:val="left"/>
          <w:tab w:pos="6058" w:val="left"/>
        </w:tabs>
        <w:autoSpaceDE w:val="0"/>
        <w:widowControl/>
        <w:spacing w:line="248" w:lineRule="exact" w:before="0" w:after="0"/>
        <w:ind w:left="2376" w:right="2736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Civil Procedure Code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29 of 2023</w:t>
      </w:r>
    </w:p>
    <w:p>
      <w:pPr>
        <w:autoSpaceDN w:val="0"/>
        <w:autoSpaceDE w:val="0"/>
        <w:widowControl/>
        <w:spacing w:line="278" w:lineRule="auto" w:before="276" w:after="0"/>
        <w:ind w:left="251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court may, at its discretion, grant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permission at the pre- trial conference, to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party to produce any document at the trial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call any witness in proof thereof, if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 is discovered under Chapter XVI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relevant to the matters in dispute.</w:t>
      </w:r>
    </w:p>
    <w:p>
      <w:pPr>
        <w:autoSpaceDN w:val="0"/>
        <w:autoSpaceDE w:val="0"/>
        <w:widowControl/>
        <w:spacing w:line="281" w:lineRule="auto" w:before="326" w:after="266"/>
        <w:ind w:left="251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Where the court grants permission to call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additional witness or document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subsection (1) or (2), the court shall, at the pre-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trial conference, record the fact that such party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entitled to call such witness or produce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 at the trial and no further list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witnesses or documents is required to be filed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thereafter.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138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2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Pre-trial steps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to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allowed after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fixing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date of trial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60" w:after="0"/>
              <w:ind w:left="76" w:right="138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142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E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Subject to the provisions of this Act,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application for pre-trial steps shall not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allowed after the conclusion of the pre-trial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conference of an action unless the court is</w:t>
            </w:r>
          </w:p>
        </w:tc>
      </w:tr>
    </w:tbl>
    <w:p>
      <w:pPr>
        <w:autoSpaceDN w:val="0"/>
        <w:autoSpaceDE w:val="0"/>
        <w:widowControl/>
        <w:spacing w:line="278" w:lineRule="auto" w:before="26" w:after="266"/>
        <w:ind w:left="2516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satisfied for reasons to be recorded and subject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costs that a grave and irremediable injustice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would be caused if such steps are not permitted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party applying for such steps is not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guilty of laches.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88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Determination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issues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56" w:right="1296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142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F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Where the judge is satisfied that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the pre-trial steps have been taken, the Judge</w:t>
            </w:r>
          </w:p>
        </w:tc>
      </w:tr>
    </w:tbl>
    <w:p>
      <w:pPr>
        <w:autoSpaceDN w:val="0"/>
        <w:autoSpaceDE w:val="0"/>
        <w:widowControl/>
        <w:spacing w:line="278" w:lineRule="auto" w:before="24" w:after="0"/>
        <w:ind w:left="2516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determine the issues, taking into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consideration the pleadings, proposed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admissions and issues of the parties,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interrogatories, documents, agreement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parties and reports if any, submitted to court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during the pre-trial conference.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22" w:val="left"/>
          <w:tab w:pos="4388" w:val="left"/>
        </w:tabs>
        <w:autoSpaceDE w:val="0"/>
        <w:widowControl/>
        <w:spacing w:line="240" w:lineRule="exact" w:before="26" w:after="0"/>
        <w:ind w:left="2782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Civil Procedure Code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29 of 2023</w:t>
      </w:r>
    </w:p>
    <w:p>
      <w:pPr>
        <w:autoSpaceDN w:val="0"/>
        <w:autoSpaceDE w:val="0"/>
        <w:widowControl/>
        <w:spacing w:line="252" w:lineRule="auto" w:before="244" w:after="200"/>
        <w:ind w:left="386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issues both of law and facts arise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same action, and the court is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opinion that the case may be disposed of 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issues of law only, the court shall try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issues first and for that purpose the court may,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if it thinks fit, postpone the settlement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issues of fact until after the issues of law have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been determined.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1026"/>
        </w:trPr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6" w:after="0"/>
              <w:ind w:left="14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Advancement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postponement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pre-trial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64" w:right="716" w:firstLine="238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142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G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Judge conducting the pre-trial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conference may, either on his own motion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on the application of any party and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sufficient cause shown, advance or postpone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17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date fixed for the pre-trial conference:</w:t>
      </w:r>
    </w:p>
    <w:p>
      <w:pPr>
        <w:autoSpaceDN w:val="0"/>
        <w:autoSpaceDE w:val="0"/>
        <w:widowControl/>
        <w:spacing w:line="252" w:lineRule="auto" w:before="260" w:after="200"/>
        <w:ind w:left="3864" w:right="1436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Judge conducting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pre- trial conference shall conclude the hearing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four months from the commencement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such conference, unless the Judge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prevented from acting accordingly for reasons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shall be recorded, including delays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adducing evidence or discoveries.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3007"/>
        <w:gridCol w:w="3007"/>
        <w:gridCol w:w="3007"/>
      </w:tblGrid>
      <w:tr>
        <w:trPr>
          <w:trHeight w:hRule="exact" w:val="408"/>
        </w:trPr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140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Default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parties</w:t>
            </w:r>
          </w:p>
        </w:tc>
        <w:tc>
          <w:tcPr>
            <w:tcW w:type="dxa" w:w="4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0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142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H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Where any party-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fails to diligently take steps</w:t>
            </w:r>
          </w:p>
        </w:tc>
      </w:tr>
    </w:tbl>
    <w:p>
      <w:pPr>
        <w:autoSpaceDN w:val="0"/>
        <w:autoSpaceDE w:val="0"/>
        <w:widowControl/>
        <w:spacing w:line="252" w:lineRule="auto" w:before="6" w:after="0"/>
        <w:ind w:left="470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according to the provisions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Chapters XB and this Chapter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diligently prosecute or defend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case during the pre- trial conference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fails to comply with any pre-trial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order without any reasonable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ground; or</w:t>
      </w:r>
    </w:p>
    <w:p>
      <w:pPr>
        <w:autoSpaceDN w:val="0"/>
        <w:tabs>
          <w:tab w:pos="4702" w:val="left"/>
        </w:tabs>
        <w:autoSpaceDE w:val="0"/>
        <w:widowControl/>
        <w:spacing w:line="254" w:lineRule="auto" w:before="262" w:after="0"/>
        <w:ind w:left="42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fails to appear without sufficient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cause on the day fixed for the pre-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trial conference or on any other 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which it is adjourned,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42" w:val="left"/>
          <w:tab w:pos="6058" w:val="left"/>
        </w:tabs>
        <w:autoSpaceDE w:val="0"/>
        <w:widowControl/>
        <w:spacing w:line="248" w:lineRule="exact" w:before="0" w:after="0"/>
        <w:ind w:left="2376" w:right="2736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Civil Procedure Code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29 of 2023</w:t>
      </w:r>
    </w:p>
    <w:p>
      <w:pPr>
        <w:autoSpaceDN w:val="0"/>
        <w:autoSpaceDE w:val="0"/>
        <w:widowControl/>
        <w:spacing w:line="266" w:lineRule="auto" w:before="270" w:after="0"/>
        <w:ind w:left="251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Judge conducting the pre-trial conference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may, taking into consideration all appropriate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circumstances -</w:t>
      </w:r>
    </w:p>
    <w:p>
      <w:pPr>
        <w:autoSpaceDN w:val="0"/>
        <w:tabs>
          <w:tab w:pos="3358" w:val="left"/>
        </w:tabs>
        <w:autoSpaceDE w:val="0"/>
        <w:widowControl/>
        <w:spacing w:line="274" w:lineRule="auto" w:before="312" w:after="22"/>
        <w:ind w:left="299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to the payment of costs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pre-payment of costs, make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appropriate order as he may think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fit, including, directing such party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comply with the requirement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which was not complied with, unless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non-compliance 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was</w:t>
            </w:r>
          </w:p>
        </w:tc>
      </w:tr>
    </w:tbl>
    <w:p>
      <w:pPr>
        <w:autoSpaceDN w:val="0"/>
        <w:autoSpaceDE w:val="0"/>
        <w:widowControl/>
        <w:spacing w:line="235" w:lineRule="auto" w:before="22" w:after="0"/>
        <w:ind w:left="0" w:right="38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substantially justified;</w:t>
      </w:r>
    </w:p>
    <w:p>
      <w:pPr>
        <w:autoSpaceDN w:val="0"/>
        <w:tabs>
          <w:tab w:pos="3358" w:val="left"/>
        </w:tabs>
        <w:autoSpaceDE w:val="0"/>
        <w:widowControl/>
        <w:spacing w:line="276" w:lineRule="auto" w:before="314" w:after="0"/>
        <w:ind w:left="293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continue further proceedings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notwithstanding such default was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by any party who has obtained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pre- trial order, disregarding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pre- trial order and upon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terms as to costs being awarded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against such defaulting party; or</w:t>
      </w:r>
    </w:p>
    <w:p>
      <w:pPr>
        <w:autoSpaceDN w:val="0"/>
        <w:tabs>
          <w:tab w:pos="3358" w:val="left"/>
          <w:tab w:pos="3360" w:val="left"/>
        </w:tabs>
        <w:autoSpaceDE w:val="0"/>
        <w:widowControl/>
        <w:spacing w:line="266" w:lineRule="auto" w:before="314" w:after="0"/>
        <w:ind w:left="287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proceed to dispose of the action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one of the methods specified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Chapter XII:</w:t>
      </w:r>
    </w:p>
    <w:p>
      <w:pPr>
        <w:autoSpaceDN w:val="0"/>
        <w:autoSpaceDE w:val="0"/>
        <w:widowControl/>
        <w:spacing w:line="274" w:lineRule="auto" w:before="314" w:after="254"/>
        <w:ind w:left="2518" w:right="2782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Judge shall make every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endeavor to make orders in terms of paragraph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(i) or (ii), prior to an order being made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 (iii), unless a party is absent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unrepresented at the pre-trial conference.”.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68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36" w:val="left"/>
              </w:tabs>
              <w:autoSpaceDE w:val="0"/>
              <w:widowControl/>
              <w:spacing w:line="259" w:lineRule="auto" w:before="60" w:after="0"/>
              <w:ind w:left="73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20.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 175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 :-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8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175 of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6478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principal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22" w:val="left"/>
          <w:tab w:pos="4388" w:val="left"/>
        </w:tabs>
        <w:autoSpaceDE w:val="0"/>
        <w:widowControl/>
        <w:spacing w:line="240" w:lineRule="exact" w:before="26" w:after="0"/>
        <w:ind w:left="2782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28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Civil Procedure Code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29 of 2023</w:t>
      </w:r>
    </w:p>
    <w:p>
      <w:pPr>
        <w:autoSpaceDN w:val="0"/>
        <w:tabs>
          <w:tab w:pos="3502" w:val="left"/>
          <w:tab w:pos="3504" w:val="left"/>
        </w:tabs>
        <w:autoSpaceDE w:val="0"/>
        <w:widowControl/>
        <w:spacing w:line="247" w:lineRule="auto" w:before="25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substitution in subsection (1) thereof,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words “as provided by section 121:” of the words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“as provided by subparagraph (i) of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section 79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permitted by court under section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142</w:t>
      </w: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:”</w:t>
      </w:r>
    </w:p>
    <w:p>
      <w:pPr>
        <w:autoSpaceDN w:val="0"/>
        <w:tabs>
          <w:tab w:pos="3502" w:val="left"/>
          <w:tab w:pos="3504" w:val="left"/>
        </w:tabs>
        <w:autoSpaceDE w:val="0"/>
        <w:widowControl/>
        <w:spacing w:line="247" w:lineRule="auto" w:before="25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substitution, in subsection (2) thereof,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words “as provided by section 121 and which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so included” of the words “as provided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subparagraph (ii) of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of section 79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which is not so included or not permitted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court under section 142</w:t>
      </w: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”; and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5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insertion, immediately after subsection (2)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thereof, of the following subsection: -</w:t>
      </w:r>
    </w:p>
    <w:p>
      <w:pPr>
        <w:autoSpaceDN w:val="0"/>
        <w:autoSpaceDE w:val="0"/>
        <w:widowControl/>
        <w:spacing w:line="245" w:lineRule="auto" w:before="248" w:after="190"/>
        <w:ind w:left="3502" w:right="1436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“(3) Where an order is made under this section,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court shall take into consideration any order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made under section 142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0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8" w:after="0"/>
              <w:ind w:left="6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Transitional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provisions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302" w:right="576" w:firstLine="20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21.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Notwithstanding the repeal of Chapter XA (section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79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), Chapter XVIIA (sections 142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142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142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142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142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247" w:lineRule="auto" w:before="6" w:after="0"/>
        <w:ind w:left="2784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142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>, 142</w:t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>, 142</w:t>
      </w:r>
      <w:r>
        <w:rPr>
          <w:rFonts w:ascii="Times" w:hAnsi="Times" w:eastAsia="Times"/>
          <w:b w:val="0"/>
          <w:i w:val="0"/>
          <w:color w:val="000000"/>
          <w:sz w:val="14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>, and 142</w:t>
      </w:r>
      <w:r>
        <w:rPr>
          <w:rFonts w:ascii="Times" w:hAnsi="Times" w:eastAsia="Times"/>
          <w:b w:val="0"/>
          <w:i w:val="0"/>
          <w:color w:val="000000"/>
          <w:sz w:val="14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>) and section 80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principal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enactment (in this section referred to as the “repealed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provisions”), all actions and matters filed in the District court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pending on the day immediately preceding the date of </w:t>
      </w:r>
      <w:r>
        <w:rPr>
          <w:rFonts w:ascii="Times" w:hAnsi="Times" w:eastAsia="Times"/>
          <w:b w:val="0"/>
          <w:i w:val="0"/>
          <w:color w:val="000000"/>
          <w:sz w:val="20"/>
        </w:rPr>
        <w:t>commencement of this Act, in respect of which –</w:t>
      </w:r>
    </w:p>
    <w:p>
      <w:pPr>
        <w:autoSpaceDN w:val="0"/>
        <w:tabs>
          <w:tab w:pos="3504" w:val="left"/>
        </w:tabs>
        <w:autoSpaceDE w:val="0"/>
        <w:widowControl/>
        <w:spacing w:line="245" w:lineRule="auto" w:before="248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date for pre-trial hearing has already been fixed;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</w:t>
      </w:r>
    </w:p>
    <w:p>
      <w:pPr>
        <w:autoSpaceDN w:val="0"/>
        <w:tabs>
          <w:tab w:pos="3504" w:val="left"/>
        </w:tabs>
        <w:autoSpaceDE w:val="0"/>
        <w:widowControl/>
        <w:spacing w:line="245" w:lineRule="auto" w:before="25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pre-trial step has already been taken under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repealed Chapter XVIIA,</w:t>
      </w:r>
    </w:p>
    <w:p>
      <w:pPr>
        <w:autoSpaceDN w:val="0"/>
        <w:autoSpaceDE w:val="0"/>
        <w:widowControl/>
        <w:spacing w:line="235" w:lineRule="auto" w:before="248" w:after="202"/>
        <w:ind w:left="0" w:right="22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shall be dealt with under the repealed provisions.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66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2" w:val="left"/>
              </w:tabs>
              <w:autoSpaceDE w:val="0"/>
              <w:widowControl/>
              <w:spacing w:line="257" w:lineRule="auto" w:before="60" w:after="0"/>
              <w:ind w:left="304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2"/>
        <w:ind w:left="0" w:right="0"/>
      </w:pPr>
    </w:p>
    <w:p>
      <w:pPr>
        <w:autoSpaceDN w:val="0"/>
        <w:autoSpaceDE w:val="0"/>
        <w:widowControl/>
        <w:spacing w:line="1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4510"/>
        <w:gridCol w:w="4510"/>
      </w:tblGrid>
      <w:tr>
        <w:trPr>
          <w:trHeight w:hRule="exact" w:val="328"/>
        </w:trPr>
        <w:tc>
          <w:tcPr>
            <w:tcW w:type="dxa" w:w="4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3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Civil Procedure Code (Amendment)</w:t>
            </w:r>
          </w:p>
        </w:tc>
        <w:tc>
          <w:tcPr>
            <w:tcW w:type="dxa" w:w="1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3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29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38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29 of 2023</w:t>
      </w:r>
    </w:p>
    <w:p>
      <w:pPr>
        <w:autoSpaceDN w:val="0"/>
        <w:autoSpaceDE w:val="0"/>
        <w:widowControl/>
        <w:spacing w:line="245" w:lineRule="auto" w:before="9188" w:after="0"/>
        <w:ind w:left="1440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