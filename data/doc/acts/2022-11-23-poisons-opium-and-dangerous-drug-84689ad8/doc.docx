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824" w:after="0"/>
        <w:ind w:left="1872" w:right="1872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POISONS, OPIUM AND DANGEROUS DRUGS </w:t>
      </w:r>
      <w:r>
        <w:rPr>
          <w:rFonts w:ascii="Times" w:hAnsi="Times" w:eastAsia="Times"/>
          <w:b/>
          <w:i w:val="0"/>
          <w:color w:val="000000"/>
          <w:sz w:val="24"/>
        </w:rPr>
        <w:t xml:space="preserve">(AMENDMENT) </w:t>
      </w:r>
      <w:r>
        <w:rPr>
          <w:rFonts w:ascii="Times" w:hAnsi="Times" w:eastAsia="Times"/>
          <w:b/>
          <w:i w:val="0"/>
          <w:color w:val="000000"/>
          <w:sz w:val="24"/>
        </w:rPr>
        <w:t>ACT, No. 41 OF 2022</w:t>
      </w:r>
    </w:p>
    <w:p>
      <w:pPr>
        <w:autoSpaceDN w:val="0"/>
        <w:autoSpaceDE w:val="0"/>
        <w:widowControl/>
        <w:spacing w:line="238" w:lineRule="auto" w:before="898" w:after="0"/>
        <w:ind w:left="0" w:right="285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23rd of November,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25,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80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Poisons, Opium and Dangerous Drugs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38" w:lineRule="auto" w:before="252" w:after="0"/>
        <w:ind w:left="0" w:right="3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23rd of November, 2022]</w:t>
      </w:r>
    </w:p>
    <w:p>
      <w:pPr>
        <w:autoSpaceDN w:val="0"/>
        <w:autoSpaceDE w:val="0"/>
        <w:widowControl/>
        <w:spacing w:line="238" w:lineRule="auto" w:before="25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5/2021</w:t>
      </w:r>
    </w:p>
    <w:p>
      <w:pPr>
        <w:autoSpaceDN w:val="0"/>
        <w:autoSpaceDE w:val="0"/>
        <w:widowControl/>
        <w:spacing w:line="245" w:lineRule="auto" w:before="240" w:after="0"/>
        <w:ind w:left="1584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OISONS</w:t>
      </w:r>
      <w:r>
        <w:rPr>
          <w:rFonts w:ascii="Times" w:hAnsi="Times" w:eastAsia="Times"/>
          <w:b w:val="0"/>
          <w:i w:val="0"/>
          <w:color w:val="221F1F"/>
          <w:sz w:val="20"/>
        </w:rPr>
        <w:t>, O</w:t>
      </w:r>
      <w:r>
        <w:rPr>
          <w:rFonts w:ascii="Times" w:hAnsi="Times" w:eastAsia="Times"/>
          <w:b w:val="0"/>
          <w:i w:val="0"/>
          <w:color w:val="221F1F"/>
          <w:sz w:val="14"/>
        </w:rPr>
        <w:t>PIUM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ANGEROUS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RUGS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218)</w:t>
      </w:r>
    </w:p>
    <w:p>
      <w:pPr>
        <w:autoSpaceDN w:val="0"/>
        <w:autoSpaceDE w:val="0"/>
        <w:widowControl/>
        <w:spacing w:line="245" w:lineRule="auto" w:before="242" w:after="0"/>
        <w:ind w:left="1436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p>
      <w:pPr>
        <w:autoSpaceDN w:val="0"/>
        <w:tabs>
          <w:tab w:pos="1636" w:val="left"/>
          <w:tab w:pos="6478" w:val="left"/>
        </w:tabs>
        <w:autoSpaceDE w:val="0"/>
        <w:widowControl/>
        <w:spacing w:line="245" w:lineRule="auto" w:before="240" w:after="182"/>
        <w:ind w:left="1438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This Act may be cited as the Poisons, Opium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Dangerous Drugs (Amendment) Act, No. 41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Poisons, Opium and Dangerous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Drugs Ordinance (Chapter 218)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“principal enactment”) is hereby amended as follows: -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218</w:t>
            </w:r>
          </w:p>
        </w:tc>
      </w:tr>
    </w:tbl>
    <w:p>
      <w:pPr>
        <w:autoSpaceDN w:val="0"/>
        <w:tabs>
          <w:tab w:pos="2158" w:val="left"/>
        </w:tabs>
        <w:autoSpaceDE w:val="0"/>
        <w:widowControl/>
        <w:spacing w:line="245" w:lineRule="auto" w:before="182" w:after="0"/>
        <w:ind w:left="18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(1) by the re-numbering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as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of that section;</w:t>
      </w:r>
    </w:p>
    <w:p>
      <w:pPr>
        <w:autoSpaceDN w:val="0"/>
        <w:autoSpaceDE w:val="0"/>
        <w:widowControl/>
        <w:spacing w:line="245" w:lineRule="auto" w:before="240" w:after="0"/>
        <w:ind w:left="2158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renumbered subsection (1), by the repeal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the words from “In this section: -” to the end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section;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0" w:after="0"/>
        <w:ind w:left="185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subsection (1),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new subsections: -</w:t>
      </w:r>
    </w:p>
    <w:p>
      <w:pPr>
        <w:autoSpaceDN w:val="0"/>
        <w:autoSpaceDE w:val="0"/>
        <w:widowControl/>
        <w:spacing w:line="245" w:lineRule="auto" w:before="242" w:after="0"/>
        <w:ind w:left="219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In any proceedings under subsection (1),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signed by an authorized analyst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confirming -</w:t>
      </w:r>
    </w:p>
    <w:p>
      <w:pPr>
        <w:autoSpaceDN w:val="0"/>
        <w:autoSpaceDE w:val="0"/>
        <w:widowControl/>
        <w:spacing w:line="235" w:lineRule="auto" w:before="242" w:after="0"/>
        <w:ind w:left="0" w:right="30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the type of the dangerous drug; and</w:t>
      </w:r>
    </w:p>
    <w:p>
      <w:pPr>
        <w:autoSpaceDN w:val="0"/>
        <w:tabs>
          <w:tab w:pos="3056" w:val="left"/>
        </w:tabs>
        <w:autoSpaceDE w:val="0"/>
        <w:widowControl/>
        <w:spacing w:line="245" w:lineRule="auto" w:before="242" w:after="0"/>
        <w:ind w:left="27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the gross weight of such dangerous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 is two grammes or less,</w:t>
      </w:r>
    </w:p>
    <w:p>
      <w:pPr>
        <w:autoSpaceDN w:val="0"/>
        <w:autoSpaceDE w:val="0"/>
        <w:widowControl/>
        <w:spacing w:line="245" w:lineRule="auto" w:before="240" w:after="0"/>
        <w:ind w:left="217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of the facts stated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therein and the pure quantity of such dangerous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shall be deemed to be not exceeding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grammes.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35" w:lineRule="auto" w:before="244" w:after="0"/>
        <w:ind w:left="0" w:right="36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 In this section -</w:t>
      </w:r>
    </w:p>
    <w:p>
      <w:pPr>
        <w:autoSpaceDN w:val="0"/>
        <w:autoSpaceDE w:val="0"/>
        <w:widowControl/>
        <w:spacing w:line="250" w:lineRule="auto" w:before="254" w:after="0"/>
        <w:ind w:left="4804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“Goverment Analyst” means the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as the Goverment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Analyst for the time being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 Additional, Deputy,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Assistant or Assistant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appointed to act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Analyst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Additional, Deputy,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or Assistant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Analyst;</w:t>
      </w:r>
    </w:p>
    <w:p>
      <w:pPr>
        <w:autoSpaceDN w:val="0"/>
        <w:autoSpaceDE w:val="0"/>
        <w:widowControl/>
        <w:spacing w:line="247" w:lineRule="auto" w:before="254" w:after="0"/>
        <w:ind w:left="4804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“manufacture” in relation to a dangerous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includes any process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producing such drug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refining or transformation of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drug into another;</w:t>
      </w:r>
    </w:p>
    <w:p>
      <w:pPr>
        <w:autoSpaceDN w:val="0"/>
        <w:autoSpaceDE w:val="0"/>
        <w:widowControl/>
        <w:spacing w:line="235" w:lineRule="auto" w:before="254" w:after="0"/>
        <w:ind w:left="0" w:right="3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“traffick” means-</w:t>
      </w:r>
    </w:p>
    <w:p>
      <w:pPr>
        <w:autoSpaceDN w:val="0"/>
        <w:tabs>
          <w:tab w:pos="5242" w:val="left"/>
        </w:tabs>
        <w:autoSpaceDE w:val="0"/>
        <w:widowControl/>
        <w:spacing w:line="245" w:lineRule="auto" w:before="254" w:after="0"/>
        <w:ind w:left="47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give, procure, store,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administer, transport, send,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deliver or distribute; or</w:t>
      </w:r>
    </w:p>
    <w:p>
      <w:pPr>
        <w:autoSpaceDN w:val="0"/>
        <w:tabs>
          <w:tab w:pos="5242" w:val="left"/>
        </w:tabs>
        <w:autoSpaceDE w:val="0"/>
        <w:widowControl/>
        <w:spacing w:line="245" w:lineRule="auto" w:before="254" w:after="184"/>
        <w:ind w:left="47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offer to do anything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2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77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45" w:lineRule="auto" w:before="70" w:after="0"/>
              <w:ind w:left="204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77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subsections (2), (3) and (4) of that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and the substitution therefor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autoSpaceDE w:val="0"/>
        <w:widowControl/>
        <w:spacing w:line="245" w:lineRule="auto" w:before="254" w:after="0"/>
        <w:ind w:left="3804" w:right="1436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Where the Government Analyst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an examination of any drug, substance,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article or preparation submitted to him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0" w:val="left"/>
          <w:tab w:pos="6152" w:val="left"/>
        </w:tabs>
        <w:autoSpaceDE w:val="0"/>
        <w:widowControl/>
        <w:spacing w:line="247" w:lineRule="auto" w:before="0" w:after="0"/>
        <w:ind w:left="228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50" w:lineRule="auto" w:before="244" w:after="0"/>
        <w:ind w:left="2456" w:right="272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he shall, within a period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twelve months from the date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submission,  send a report setting out the result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examination to the Magistrate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competent court which has the jurisdiction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try an offence committed under Chapter III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Chapter V of this Ordinance, with copies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police officer who submitted such drug,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substance, article and preparation or any portion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sample for examination and to the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Narcotics Bureau.</w:t>
      </w:r>
    </w:p>
    <w:p>
      <w:pPr>
        <w:autoSpaceDN w:val="0"/>
        <w:autoSpaceDE w:val="0"/>
        <w:widowControl/>
        <w:spacing w:line="247" w:lineRule="auto" w:before="254" w:after="0"/>
        <w:ind w:left="2456" w:right="273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report submitted to the Magistrate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competent court under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in any inquiry,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trial or other proceeding conducted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Ordinance.</w:t>
      </w:r>
    </w:p>
    <w:p>
      <w:pPr>
        <w:autoSpaceDN w:val="0"/>
        <w:autoSpaceDE w:val="0"/>
        <w:widowControl/>
        <w:spacing w:line="247" w:lineRule="auto" w:before="254" w:after="0"/>
        <w:ind w:left="2456" w:right="2592" w:firstLine="41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person raises an issue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opinion of the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Analyst specified in the report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in any inquiry, trial or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proceeding, the burden of proving the fact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is inaccurate shall lie on the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 raises such issue.”.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(4)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section, of the following: -</w:t>
      </w:r>
    </w:p>
    <w:p>
      <w:pPr>
        <w:autoSpaceDN w:val="0"/>
        <w:autoSpaceDE w:val="0"/>
        <w:widowControl/>
        <w:spacing w:line="250" w:lineRule="auto" w:before="254" w:after="0"/>
        <w:ind w:left="2458" w:right="278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“(5)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Magistrate or the judge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competent court having the jurisdiction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try the offence committed under Chapter III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Chapter V, is of the opinion that such drug,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substance, article or preparation would become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in evidence during the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such court in respect of any offence,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order the Police Narcotics Bureau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competent court to photograph such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45" w:lineRule="auto" w:before="238" w:after="0"/>
        <w:ind w:left="38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drug, substance, article or preparation,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packages and seals, and to preserve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evidance including packages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seals and to order the Police Narcotics Bureau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person authorized by the Magistrate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Judge of such competent court to destroy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in the presence of the Registrar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the prosecuting Counsel or the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who conducts the prosecution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representative and the defence Counsel or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representative.</w:t>
      </w:r>
    </w:p>
    <w:p>
      <w:pPr>
        <w:autoSpaceDN w:val="0"/>
        <w:autoSpaceDE w:val="0"/>
        <w:widowControl/>
        <w:spacing w:line="245" w:lineRule="auto" w:before="240" w:after="0"/>
        <w:ind w:left="3822" w:right="1418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Police Narcotics Bureau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competent court, as the case may be,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the photographs in terms of the order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forward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photographs and the necessary evidence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packages and seals forthwith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court.</w:t>
      </w:r>
    </w:p>
    <w:p>
      <w:pPr>
        <w:autoSpaceDN w:val="0"/>
        <w:autoSpaceDE w:val="0"/>
        <w:widowControl/>
        <w:spacing w:line="245" w:lineRule="auto" w:before="242" w:after="0"/>
        <w:ind w:left="3822" w:right="1416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Police Narcotics Bureau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authorized by the Magistrate or the judge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competent court shall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 of the Magistrate or the judge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competent court, as the case may be, destroy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cause to be destroyed such drug, substance,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article or preparation in compliance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made by such Magistrate or the judge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be,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two months of the date of such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forthwith submit a report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destruction to the relevant court.</w:t>
      </w:r>
    </w:p>
    <w:p>
      <w:pPr>
        <w:autoSpaceDN w:val="0"/>
        <w:autoSpaceDE w:val="0"/>
        <w:widowControl/>
        <w:spacing w:line="245" w:lineRule="auto" w:before="240" w:after="0"/>
        <w:ind w:left="3822" w:right="1418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assigned the 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may, with the concurrence of the Judicial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Commission prescribe by regulation,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mechanism of disposal of such drug,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substance, article or preparation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(5).”.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0" w:val="left"/>
          <w:tab w:pos="6152" w:val="left"/>
        </w:tabs>
        <w:autoSpaceDE w:val="0"/>
        <w:widowControl/>
        <w:spacing w:line="247" w:lineRule="auto" w:before="0" w:after="186"/>
        <w:ind w:left="228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8" w:val="left"/>
              </w:tabs>
              <w:autoSpaceDE w:val="0"/>
              <w:widowControl/>
              <w:spacing w:line="250" w:lineRule="auto" w:before="6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83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23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“No bail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sections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B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except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exceptional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  <w:tc>
          <w:tcPr>
            <w:tcW w:type="dxa" w:w="51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56" w:right="1362" w:firstLine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83. (1) Subject to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sections 84, 85 and subsection (2)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section, a person suspected or accused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sections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Ordinance, shall not be released on bail by the</w:t>
            </w:r>
          </w:p>
        </w:tc>
      </w:tr>
      <w:tr>
        <w:trPr>
          <w:trHeight w:hRule="exact" w:val="262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except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exceptional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2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autoSpaceDE w:val="0"/>
        <w:widowControl/>
        <w:spacing w:line="257" w:lineRule="auto" w:before="276" w:after="0"/>
        <w:ind w:left="2536" w:right="2764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84 and 85, a person suspected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of  an offence under subsection (1)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-</w:t>
      </w:r>
    </w:p>
    <w:p>
      <w:pPr>
        <w:autoSpaceDN w:val="0"/>
        <w:tabs>
          <w:tab w:pos="3076" w:val="left"/>
        </w:tabs>
        <w:autoSpaceDE w:val="0"/>
        <w:widowControl/>
        <w:spacing w:line="259" w:lineRule="auto" w:before="276" w:after="0"/>
        <w:ind w:left="26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the pure quantity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drug, trafficked, imported,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exported or possessed is ten grammes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above in terms of the report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Analyst under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and</w:t>
      </w:r>
    </w:p>
    <w:p>
      <w:pPr>
        <w:autoSpaceDN w:val="0"/>
        <w:tabs>
          <w:tab w:pos="3076" w:val="left"/>
        </w:tabs>
        <w:autoSpaceDE w:val="0"/>
        <w:widowControl/>
        <w:spacing w:line="250" w:lineRule="auto" w:before="276" w:after="0"/>
        <w:ind w:left="26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punishable with death or life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imprisoment,</w:t>
      </w:r>
    </w:p>
    <w:p>
      <w:pPr>
        <w:autoSpaceDN w:val="0"/>
        <w:autoSpaceDE w:val="0"/>
        <w:widowControl/>
        <w:spacing w:line="250" w:lineRule="auto" w:before="276" w:after="0"/>
        <w:ind w:left="2448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released on bail except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of Appeal in exceptional circumstances.</w:t>
      </w:r>
    </w:p>
    <w:p>
      <w:pPr>
        <w:autoSpaceDN w:val="0"/>
        <w:autoSpaceDE w:val="0"/>
        <w:widowControl/>
        <w:spacing w:line="254" w:lineRule="auto" w:before="276" w:after="216"/>
        <w:ind w:left="2536" w:right="2764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purposes of this section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“dangerous drug” means Morphine, Cocaine,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Heroin and Methamphetamine.”.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83 of the principal enactment,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have effect as sections 84, 85, 86 and 87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:-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84, 85,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86 and 87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184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492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“No person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detained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more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twelve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84. A suspect or an accused who has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tried and has not been convicted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sentenced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ourt under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be detained in custody for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twelve months from the date of 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0"/>
        <w:ind w:left="0" w:right="46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78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 period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85. Notwithstanding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84, on application made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Attorney-General to the High Court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3844" w:right="145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Article 105 or a High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 may, for good and sufficient reasons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shall be recorded, order that a suspect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accused who has not been tried and has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convicted and sentenced by a 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ourt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detained in custody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in excess of twelve months:</w:t>
      </w:r>
    </w:p>
    <w:p>
      <w:pPr>
        <w:autoSpaceDN w:val="0"/>
        <w:autoSpaceDE w:val="0"/>
        <w:widowControl/>
        <w:spacing w:line="250" w:lineRule="auto" w:before="260" w:after="202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period of detention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ordered under this section, shall not in any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 three months at a time and twenty four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months in the aggregate.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51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2" w:after="0"/>
              <w:ind w:left="1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admission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treatment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de-addiction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rehabilitation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84" w:right="71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86. (1) A person who is alleged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an offence under section 52,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 or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(in this section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“offender”) shall not be liable for prosecution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 offence under the said provision in the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 circumstances: -</w:t>
      </w:r>
    </w:p>
    <w:p>
      <w:pPr>
        <w:autoSpaceDN w:val="0"/>
        <w:tabs>
          <w:tab w:pos="4924" w:val="left"/>
        </w:tabs>
        <w:autoSpaceDE w:val="0"/>
        <w:widowControl/>
        <w:spacing w:line="252" w:lineRule="auto" w:before="258" w:after="0"/>
        <w:ind w:left="450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quantity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drug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the offence is 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 one gramme;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20" w:after="16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178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80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8" w:right="13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such person seeks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undergo medical treatment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de-addiction and rehabilitation;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  <w:p>
            <w:pPr>
              <w:autoSpaceDN w:val="0"/>
              <w:autoSpaceDE w:val="0"/>
              <w:widowControl/>
              <w:spacing w:line="245" w:lineRule="auto" w:before="182" w:after="0"/>
              <w:ind w:left="118" w:right="13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Attorney-General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sanctioned the staying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prosecution.</w:t>
            </w:r>
          </w:p>
        </w:tc>
      </w:tr>
    </w:tbl>
    <w:p>
      <w:pPr>
        <w:autoSpaceDN w:val="0"/>
        <w:autoSpaceDE w:val="0"/>
        <w:widowControl/>
        <w:spacing w:line="245" w:lineRule="auto" w:before="126" w:after="0"/>
        <w:ind w:left="2558" w:right="274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Officer-in- Charge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Station, who conducts the investigation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offender shall refer the offender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by a Government Medical Officer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 medical report on the extent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drug dependency of such person.</w:t>
      </w:r>
    </w:p>
    <w:p>
      <w:pPr>
        <w:autoSpaceDN w:val="0"/>
        <w:autoSpaceDE w:val="0"/>
        <w:widowControl/>
        <w:spacing w:line="245" w:lineRule="auto" w:before="184" w:after="0"/>
        <w:ind w:left="2558" w:right="274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the medical report obtained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confirms that the offender is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drug dependent person, the Officer-in-Charge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Police Station shall refer such person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residential or non-residential treatment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rehabilitation in a Treatment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Rehabilitation Centre designated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Drug Dependent Persons (Treatment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Rehabilitation) Act, No. 54 of 2007.</w:t>
      </w:r>
    </w:p>
    <w:p>
      <w:pPr>
        <w:autoSpaceDN w:val="0"/>
        <w:autoSpaceDE w:val="0"/>
        <w:widowControl/>
        <w:spacing w:line="245" w:lineRule="auto" w:before="186" w:after="122"/>
        <w:ind w:left="2558" w:right="274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section, any offender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complete the treatment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shall be liable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prosecuted under section 52, section 54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subsection (1) of section 54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14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Probation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young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offenders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eighteen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years of age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87. Any person under the age of eighteen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years who commits an offence punishable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death or life imprisonment under section 52,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54, 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54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punished with death or life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only be liable for imprisonment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 not exceeding ten years with compulsory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rehabilitation and five years probation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Probation of Offenders Ordinance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23).”.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184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1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5" w:lineRule="auto" w:before="60" w:after="0"/>
              <w:ind w:left="18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Third Schedule to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  <w:p>
            <w:pPr>
              <w:autoSpaceDN w:val="0"/>
              <w:autoSpaceDE w:val="0"/>
              <w:widowControl/>
              <w:spacing w:line="235" w:lineRule="auto" w:before="254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substitution, for Group B of Part I of that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Schedule, of the following:-</w:t>
      </w:r>
    </w:p>
    <w:p>
      <w:pPr>
        <w:autoSpaceDN w:val="0"/>
        <w:tabs>
          <w:tab w:pos="5880" w:val="left"/>
        </w:tabs>
        <w:autoSpaceDE w:val="0"/>
        <w:widowControl/>
        <w:spacing w:line="245" w:lineRule="auto" w:before="292" w:after="0"/>
        <w:ind w:left="48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“GROUP 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(sections 48, 51 and 68)</w:t>
      </w:r>
    </w:p>
    <w:p>
      <w:pPr>
        <w:autoSpaceDN w:val="0"/>
        <w:autoSpaceDE w:val="0"/>
        <w:widowControl/>
        <w:spacing w:line="245" w:lineRule="auto" w:before="192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Drugs, substances, articles or preparations to which the provisions as </w:t>
      </w:r>
      <w:r>
        <w:rPr>
          <w:rFonts w:ascii="Times" w:hAnsi="Times" w:eastAsia="Times"/>
          <w:b w:val="0"/>
          <w:i w:val="0"/>
          <w:color w:val="000000"/>
          <w:sz w:val="16"/>
        </w:rPr>
        <w:t>to importation, exportation and wholesale and retail trade apply.</w:t>
      </w:r>
    </w:p>
    <w:p>
      <w:pPr>
        <w:autoSpaceDN w:val="0"/>
        <w:autoSpaceDE w:val="0"/>
        <w:widowControl/>
        <w:spacing w:line="238" w:lineRule="auto" w:before="190" w:after="0"/>
        <w:ind w:left="0" w:right="3486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000000"/>
          <w:sz w:val="11"/>
        </w:rPr>
        <w:t>ECTION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1</w:t>
      </w:r>
    </w:p>
    <w:p>
      <w:pPr>
        <w:autoSpaceDN w:val="0"/>
        <w:tabs>
          <w:tab w:pos="4842" w:val="left"/>
        </w:tabs>
        <w:autoSpaceDE w:val="0"/>
        <w:widowControl/>
        <w:spacing w:line="186" w:lineRule="exact" w:before="174" w:after="104"/>
        <w:ind w:left="290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Acetorphine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3-</w:t>
      </w:r>
      <w:r>
        <w:rPr>
          <w:rFonts w:ascii="Calibri" w:hAnsi="Calibri" w:eastAsia="Calibri"/>
          <w:b w:val="0"/>
          <w:i/>
          <w:color w:val="000000"/>
          <w:sz w:val="16"/>
        </w:rPr>
        <w:t>O</w:t>
      </w:r>
      <w:r>
        <w:rPr>
          <w:rFonts w:ascii="Calibri" w:hAnsi="Calibri" w:eastAsia="Calibri"/>
          <w:b w:val="0"/>
          <w:i w:val="0"/>
          <w:color w:val="000000"/>
          <w:sz w:val="16"/>
        </w:rPr>
        <w:t>-acetyltetrahydro-7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Calibri" w:hAnsi="Calibri" w:eastAsia="Calibri"/>
          <w:b w:val="0"/>
          <w:i w:val="0"/>
          <w:color w:val="000000"/>
          <w:sz w:val="16"/>
        </w:rPr>
        <w:t>-(1-hydroxy-1-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methylbutyl)-6,14-</w:t>
      </w:r>
      <w:r>
        <w:rPr>
          <w:rFonts w:ascii="Calibri" w:hAnsi="Calibri" w:eastAsia="Calibri"/>
          <w:b w:val="0"/>
          <w:i/>
          <w:color w:val="000000"/>
          <w:sz w:val="16"/>
        </w:rPr>
        <w:t>endo</w:t>
      </w:r>
      <w:r>
        <w:rPr>
          <w:rFonts w:ascii="Calibri" w:hAnsi="Calibri" w:eastAsia="Calibri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ethenooripavine (derivative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16"/>
        </w:rPr>
        <w:t>of thebaine)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568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4" w:val="left"/>
              </w:tabs>
              <w:autoSpaceDE w:val="0"/>
              <w:widowControl/>
              <w:spacing w:line="408" w:lineRule="auto" w:before="76" w:after="0"/>
              <w:ind w:left="150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Acetyl-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alpha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methylfentanyl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Acetylfentanyl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Acetylmethadol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Acryloylfentanyl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(acrylfentanyl)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Alfentanil</w:t>
            </w:r>
          </w:p>
          <w:p>
            <w:pPr>
              <w:autoSpaceDN w:val="0"/>
              <w:tabs>
                <w:tab w:pos="1508" w:val="left"/>
                <w:tab w:pos="1664" w:val="left"/>
                <w:tab w:pos="1682" w:val="left"/>
              </w:tabs>
              <w:autoSpaceDE w:val="0"/>
              <w:widowControl/>
              <w:spacing w:line="430" w:lineRule="auto" w:before="690" w:after="0"/>
              <w:ind w:left="1404" w:right="288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AH-7921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Allylprodine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Alphacetyl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methadol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 Alphameprodine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 Alphamethadol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Alpha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Methylfentanyl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96" w:after="0"/>
              <w:ind w:left="302" w:right="1296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-[1-(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-methylphenethyl)-4-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piperidyl]acetanilide</w:t>
            </w:r>
          </w:p>
          <w:p>
            <w:pPr>
              <w:autoSpaceDN w:val="0"/>
              <w:autoSpaceDE w:val="0"/>
              <w:widowControl/>
              <w:spacing w:line="245" w:lineRule="auto" w:before="174" w:after="0"/>
              <w:ind w:left="302" w:right="864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-Phenyl-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-[1-(2-phenylethyl)-4-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piperidinyl]acetamide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3-acetoxy-6-dimethylamino-4,4-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diphenylheptane</w:t>
            </w:r>
          </w:p>
          <w:p>
            <w:pPr>
              <w:autoSpaceDN w:val="0"/>
              <w:autoSpaceDE w:val="0"/>
              <w:widowControl/>
              <w:spacing w:line="235" w:lineRule="auto" w:before="7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-phenyl-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-[1-(2- phenylethyl)</w:t>
            </w:r>
          </w:p>
          <w:p>
            <w:pPr>
              <w:autoSpaceDN w:val="0"/>
              <w:autoSpaceDE w:val="0"/>
              <w:widowControl/>
              <w:spacing w:line="238" w:lineRule="auto" w:before="7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piperidin-4-yl] prop- 2-enamide</w:t>
            </w:r>
          </w:p>
          <w:p>
            <w:pPr>
              <w:autoSpaceDN w:val="0"/>
              <w:autoSpaceDE w:val="0"/>
              <w:widowControl/>
              <w:spacing w:line="245" w:lineRule="auto" w:before="156" w:after="0"/>
              <w:ind w:left="302" w:right="1008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-[1-[2-(4-ethyl-4,5-dihydro-5-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oxo-1</w:t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H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-tetrazol-1-yl)ethyl]-4-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(methoxymethyl)-4-piperidinyl]-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-phenylpropanamide</w:t>
            </w:r>
          </w:p>
          <w:p>
            <w:pPr>
              <w:autoSpaceDN w:val="0"/>
              <w:autoSpaceDE w:val="0"/>
              <w:widowControl/>
              <w:spacing w:line="245" w:lineRule="auto" w:before="158" w:after="0"/>
              <w:ind w:left="30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3,4-Dichloro-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-{[1-(dimethylamino)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cyclohexyl] methyl}benzamide</w:t>
            </w:r>
          </w:p>
          <w:p>
            <w:pPr>
              <w:autoSpaceDN w:val="0"/>
              <w:autoSpaceDE w:val="0"/>
              <w:widowControl/>
              <w:spacing w:line="245" w:lineRule="auto" w:before="78" w:after="0"/>
              <w:ind w:left="3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3-allyl-1-methyl-4-phenyl-4-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propionoxypiperidine</w:t>
            </w:r>
          </w:p>
          <w:p>
            <w:pPr>
              <w:autoSpaceDN w:val="0"/>
              <w:autoSpaceDE w:val="0"/>
              <w:widowControl/>
              <w:spacing w:line="166" w:lineRule="exact" w:before="104" w:after="0"/>
              <w:ind w:left="300" w:right="1152" w:firstLine="2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-3-acetoxy-6-dimethylamino-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4,4-diphenylheptane</w:t>
            </w:r>
          </w:p>
          <w:p>
            <w:pPr>
              <w:autoSpaceDN w:val="0"/>
              <w:autoSpaceDE w:val="0"/>
              <w:widowControl/>
              <w:spacing w:line="166" w:lineRule="exact" w:before="102" w:after="0"/>
              <w:ind w:left="302" w:right="100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-3-ethyl-1-methyl-4-phenyl-4-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propionoxypiperidine</w:t>
            </w:r>
          </w:p>
          <w:p>
            <w:pPr>
              <w:autoSpaceDN w:val="0"/>
              <w:autoSpaceDE w:val="0"/>
              <w:widowControl/>
              <w:spacing w:line="168" w:lineRule="exact" w:before="102" w:after="0"/>
              <w:ind w:left="302" w:right="864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-6-dimethylamino-4,4 diphenyl-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3-heptanol</w:t>
            </w:r>
          </w:p>
          <w:p>
            <w:pPr>
              <w:autoSpaceDN w:val="0"/>
              <w:autoSpaceDE w:val="0"/>
              <w:widowControl/>
              <w:spacing w:line="208" w:lineRule="exact" w:before="6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[1-(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-methylphenethyl)-4-</w:t>
            </w:r>
          </w:p>
          <w:p>
            <w:pPr>
              <w:autoSpaceDN w:val="0"/>
              <w:autoSpaceDE w:val="0"/>
              <w:widowControl/>
              <w:spacing w:line="238" w:lineRule="auto" w:before="7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piperidyl]propionanilide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20" w:after="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38" w:lineRule="auto" w:before="246" w:after="9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 </w:t>
      </w:r>
      <w:r>
        <w:rPr>
          <w:rFonts w:ascii="Times" w:hAnsi="Times" w:eastAsia="Times"/>
          <w:b w:val="0"/>
          <w:i/>
          <w:color w:val="000000"/>
          <w:sz w:val="16"/>
        </w:rPr>
        <w:t>Alpha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Methylthiofentanyl</w:t>
      </w:r>
    </w:p>
    <w:p>
      <w:pPr>
        <w:autoSpaceDN w:val="0"/>
        <w:autoSpaceDE w:val="0"/>
        <w:widowControl/>
        <w:spacing w:line="238" w:lineRule="auto" w:before="278" w:after="0"/>
        <w:ind w:left="0" w:right="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 Alphaprodine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38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[1-[1-methyl-2-(2 thienyl)ethyl]-4-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autoSpaceDE w:val="0"/>
        <w:widowControl/>
        <w:spacing w:line="178" w:lineRule="exact" w:before="102" w:after="90"/>
        <w:ind w:left="238" w:right="345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-1,3-dimethyl-4-phenyl-4-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58" w:val="left"/>
        </w:tabs>
        <w:autoSpaceDE w:val="0"/>
        <w:widowControl/>
        <w:spacing w:line="245" w:lineRule="auto" w:before="0" w:after="0"/>
        <w:ind w:left="141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 Anileridine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-aminophenethyl-4-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90" w:after="0"/>
        <w:ind w:left="141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 Benzethidine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1-(2-benzyloxyethyl)-4-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458" w:val="left"/>
        </w:tabs>
        <w:autoSpaceDE w:val="0"/>
        <w:widowControl/>
        <w:spacing w:line="235" w:lineRule="auto" w:before="90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17 Benzylmorphine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3-benzylmorphine</w:t>
      </w:r>
    </w:p>
    <w:p>
      <w:pPr>
        <w:autoSpaceDN w:val="0"/>
        <w:tabs>
          <w:tab w:pos="3392" w:val="left"/>
          <w:tab w:pos="3458" w:val="left"/>
          <w:tab w:pos="3522" w:val="left"/>
        </w:tabs>
        <w:autoSpaceDE w:val="0"/>
        <w:widowControl/>
        <w:spacing w:line="252" w:lineRule="auto" w:before="74" w:after="90"/>
        <w:ind w:left="141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 Betacetylmethadol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  <w:r>
        <w:rPr>
          <w:rFonts w:ascii="Times" w:hAnsi="Times" w:eastAsia="Times"/>
          <w:b w:val="0"/>
          <w:i w:val="0"/>
          <w:color w:val="000000"/>
          <w:sz w:val="16"/>
        </w:rPr>
        <w:t>-3-acetoxy-6-dimethylamino-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4,4-diphenylheptane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beta</w:t>
      </w:r>
      <w:r>
        <w:rPr>
          <w:rFonts w:ascii="Times" w:hAnsi="Times" w:eastAsia="Times"/>
          <w:b w:val="0"/>
          <w:i w:val="0"/>
          <w:color w:val="000000"/>
          <w:sz w:val="16"/>
        </w:rPr>
        <w:t>-Hydroxyfentanyl</w:t>
      </w:r>
    </w:p>
    <w:p>
      <w:pPr>
        <w:autoSpaceDN w:val="0"/>
        <w:autoSpaceDE w:val="0"/>
        <w:widowControl/>
        <w:spacing w:line="235" w:lineRule="auto" w:before="360" w:after="0"/>
        <w:ind w:left="0" w:right="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beta</w:t>
      </w:r>
      <w:r>
        <w:rPr>
          <w:rFonts w:ascii="Times" w:hAnsi="Times" w:eastAsia="Times"/>
          <w:b w:val="0"/>
          <w:i w:val="0"/>
          <w:color w:val="000000"/>
          <w:sz w:val="16"/>
        </w:rPr>
        <w:t>-Hydroxy-3-</w:t>
      </w:r>
    </w:p>
    <w:p>
      <w:pPr>
        <w:autoSpaceDN w:val="0"/>
        <w:autoSpaceDE w:val="0"/>
        <w:widowControl/>
        <w:spacing w:line="238" w:lineRule="auto" w:before="8" w:after="0"/>
        <w:ind w:left="0" w:right="6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9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 -hydroxyphenethyl)-4-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</w:p>
    <w:p>
      <w:pPr>
        <w:autoSpaceDN w:val="0"/>
        <w:autoSpaceDE w:val="0"/>
        <w:widowControl/>
        <w:spacing w:line="238" w:lineRule="auto" w:before="66" w:after="0"/>
        <w:ind w:left="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piperidyl] propionanilide</w:t>
      </w:r>
    </w:p>
    <w:p>
      <w:pPr>
        <w:autoSpaceDN w:val="0"/>
        <w:autoSpaceDE w:val="0"/>
        <w:widowControl/>
        <w:spacing w:line="264" w:lineRule="auto" w:before="90" w:after="0"/>
        <w:ind w:left="9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 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[ 1 - ( - h y d r o x y p h e n e t h y l ) - 3 -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â</w:t>
      </w:r>
    </w:p>
    <w:p>
      <w:pPr>
        <w:autoSpaceDN w:val="0"/>
        <w:autoSpaceDE w:val="0"/>
        <w:widowControl/>
        <w:spacing w:line="238" w:lineRule="auto" w:before="0" w:after="88"/>
        <w:ind w:left="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methyl-4-piperidyl]propionanilide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Betameprodine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â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-3-ethyl-1-methyl-4-phenyl-4-</w:t>
            </w:r>
          </w:p>
        </w:tc>
      </w:tr>
    </w:tbl>
    <w:p>
      <w:pPr>
        <w:autoSpaceDN w:val="0"/>
        <w:autoSpaceDE w:val="0"/>
        <w:widowControl/>
        <w:spacing w:line="235" w:lineRule="auto" w:before="4" w:after="46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Betamethadol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0" w:after="0"/>
              <w:ind w:left="0" w:right="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â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-6-dimethylamino-4,4-diphenyl-</w:t>
            </w:r>
          </w:p>
        </w:tc>
      </w:tr>
    </w:tbl>
    <w:p>
      <w:pPr>
        <w:autoSpaceDN w:val="0"/>
        <w:autoSpaceDE w:val="0"/>
        <w:widowControl/>
        <w:spacing w:line="238" w:lineRule="auto" w:before="2" w:after="44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3-heptanol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 Betaprodine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â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-1,3-dimethyl-4-phenyl-4-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170" w:after="0"/>
        <w:ind w:left="141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24 Bezitramide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1-(3-cyano-3,3-diphenylpropyl)-4-(2-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oxo-3-propionyl-1-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benzimidazolinyl)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48" w:after="0"/>
        <w:ind w:left="141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25 Butyrfentanyl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phenyl-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[1-(2-phenylethyl)-4-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piperidinyl]butanamide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88" w:after="0"/>
        <w:ind w:left="141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 Cannabis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flowering or fruiting tops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cannabis plant (resin not extracted)</w:t>
      </w:r>
    </w:p>
    <w:p>
      <w:pPr>
        <w:autoSpaceDN w:val="0"/>
        <w:tabs>
          <w:tab w:pos="1696" w:val="left"/>
          <w:tab w:pos="3454" w:val="left"/>
          <w:tab w:pos="3456" w:val="left"/>
        </w:tabs>
        <w:autoSpaceDE w:val="0"/>
        <w:widowControl/>
        <w:spacing w:line="245" w:lineRule="auto" w:before="168" w:after="0"/>
        <w:ind w:left="141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 Cannabis Resin,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separated resin, crude or purified,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Extracts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obtained from the cannabis plant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Tinctures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170" w:after="0"/>
        <w:ind w:left="141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 Carfentanil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 1-(2-phenylethyl)-4-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[phenyl (propanoyl) amino]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piperidine- 4- carboxylate</w:t>
      </w:r>
    </w:p>
    <w:p>
      <w:pPr>
        <w:autoSpaceDN w:val="0"/>
        <w:tabs>
          <w:tab w:pos="3458" w:val="left"/>
        </w:tabs>
        <w:autoSpaceDE w:val="0"/>
        <w:widowControl/>
        <w:spacing w:line="245" w:lineRule="auto" w:before="48" w:after="0"/>
        <w:ind w:left="1418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 Clonitazene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-chlorobenzyl)-1-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diethylaminoethyl-5-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nitrobenzimidazole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tabs>
          <w:tab w:pos="4822" w:val="left"/>
          <w:tab w:pos="4824" w:val="left"/>
        </w:tabs>
        <w:autoSpaceDE w:val="0"/>
        <w:widowControl/>
        <w:spacing w:line="245" w:lineRule="auto" w:before="242" w:after="0"/>
        <w:ind w:left="28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 Coca leaf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leaf of the coca bush (plant material),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except a leaf from which all ecgonine,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cocaine and any  other ecgonine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alkaloids have been removed</w:t>
      </w:r>
    </w:p>
    <w:p>
      <w:pPr>
        <w:autoSpaceDN w:val="0"/>
        <w:tabs>
          <w:tab w:pos="4822" w:val="left"/>
        </w:tabs>
        <w:autoSpaceDE w:val="0"/>
        <w:widowControl/>
        <w:spacing w:line="245" w:lineRule="auto" w:before="172" w:after="0"/>
        <w:ind w:left="284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31 Cocaine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ester of benzoylecgonine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(an alkaloid found in coca leaves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prepared by synthesis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ecgonine)</w:t>
      </w:r>
    </w:p>
    <w:p>
      <w:pPr>
        <w:autoSpaceDN w:val="0"/>
        <w:tabs>
          <w:tab w:pos="4822" w:val="left"/>
        </w:tabs>
        <w:autoSpaceDE w:val="0"/>
        <w:widowControl/>
        <w:spacing w:line="245" w:lineRule="auto" w:before="48" w:after="0"/>
        <w:ind w:left="284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 Codoxime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dihydrocodeinone-6-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carboxymethyloxime (derivate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morphine)</w:t>
      </w:r>
    </w:p>
    <w:p>
      <w:pPr>
        <w:autoSpaceDN w:val="0"/>
        <w:tabs>
          <w:tab w:pos="3142" w:val="left"/>
          <w:tab w:pos="4822" w:val="left"/>
          <w:tab w:pos="4824" w:val="left"/>
        </w:tabs>
        <w:autoSpaceDE w:val="0"/>
        <w:widowControl/>
        <w:spacing w:line="245" w:lineRule="auto" w:before="166" w:after="48"/>
        <w:ind w:left="284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33 Concentrate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material arising when parts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poppy straw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plant of the species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Papaversomniferum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entered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process for the concentration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alkaloids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34 Cyclopropylfentanyl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86"/>
        <w:ind w:left="194" w:right="201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-[1-(2-phenylethyl)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piperidin-4- yl]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cyclopropanecarboxamide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4822" w:val="left"/>
        </w:tabs>
        <w:autoSpaceDE w:val="0"/>
        <w:widowControl/>
        <w:spacing w:line="245" w:lineRule="auto" w:before="0" w:after="0"/>
        <w:ind w:left="28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 Desomorphine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Dihydrodesoxymorphine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tabs>
          <w:tab w:pos="4822" w:val="left"/>
        </w:tabs>
        <w:autoSpaceDE w:val="0"/>
        <w:widowControl/>
        <w:spacing w:line="245" w:lineRule="auto" w:before="166" w:after="0"/>
        <w:ind w:left="284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36 Dextromoramide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(+)-4-[2-methyl-4-oxo-3,3-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diphenyl-4-(1-pyrrolidinyl) butyl]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morpholine (dextro-rotatory isomer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moramide)</w:t>
      </w:r>
    </w:p>
    <w:p>
      <w:pPr>
        <w:autoSpaceDN w:val="0"/>
        <w:tabs>
          <w:tab w:pos="4822" w:val="left"/>
        </w:tabs>
        <w:autoSpaceDE w:val="0"/>
        <w:widowControl/>
        <w:spacing w:line="245" w:lineRule="auto" w:before="46" w:after="0"/>
        <w:ind w:left="284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37 Diampromide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[2-(methylphenethylamino)-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propyl] propionanilide</w:t>
      </w:r>
    </w:p>
    <w:p>
      <w:pPr>
        <w:autoSpaceDN w:val="0"/>
        <w:tabs>
          <w:tab w:pos="4822" w:val="left"/>
        </w:tabs>
        <w:autoSpaceDE w:val="0"/>
        <w:widowControl/>
        <w:spacing w:line="245" w:lineRule="auto" w:before="88" w:after="0"/>
        <w:ind w:left="2842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 Diethylthiambutene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3-diethylamino-1,1-di-(2’-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thienyl)-1-butene</w:t>
      </w:r>
    </w:p>
    <w:p>
      <w:pPr>
        <w:autoSpaceDN w:val="0"/>
        <w:tabs>
          <w:tab w:pos="4822" w:val="left"/>
          <w:tab w:pos="4824" w:val="left"/>
        </w:tabs>
        <w:autoSpaceDE w:val="0"/>
        <w:widowControl/>
        <w:spacing w:line="245" w:lineRule="auto" w:before="88" w:after="170"/>
        <w:ind w:left="284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 Difenoxin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4-phenylisonipecotic 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40 Dihydroetorphine</w:t>
      </w:r>
    </w:p>
    <w:p>
      <w:pPr>
        <w:autoSpaceDN w:val="0"/>
        <w:autoSpaceDE w:val="0"/>
        <w:widowControl/>
        <w:spacing w:line="235" w:lineRule="auto" w:before="612" w:after="0"/>
        <w:ind w:left="0" w:right="1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41 Dihydromorphine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4" w:lineRule="exact" w:before="24" w:after="0"/>
        <w:ind w:left="196" w:right="2016" w:hanging="2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7,8-dihydro-7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-[1-(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)-hydroxy-1-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methylbutyl]-6,14-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endo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ethanotetrahydrooripavine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etorphine)</w:t>
      </w:r>
    </w:p>
    <w:p>
      <w:pPr>
        <w:autoSpaceDN w:val="0"/>
        <w:autoSpaceDE w:val="0"/>
        <w:widowControl/>
        <w:spacing w:line="235" w:lineRule="auto" w:before="48" w:after="88"/>
        <w:ind w:left="1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4822" w:val="left"/>
        </w:tabs>
        <w:autoSpaceDE w:val="0"/>
        <w:widowControl/>
        <w:spacing w:line="238" w:lineRule="auto" w:before="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42 Dimenoxadol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2-dimethylaminoethyl-1-ethoxy-</w:t>
      </w:r>
    </w:p>
    <w:p>
      <w:pPr>
        <w:autoSpaceDN w:val="0"/>
        <w:autoSpaceDE w:val="0"/>
        <w:widowControl/>
        <w:spacing w:line="235" w:lineRule="auto" w:before="6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1,1-diphenylacetate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43 Dimepheptanol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6-dimethylamino-4,4-diphenyl-3-</w:t>
      </w:r>
    </w:p>
    <w:p>
      <w:pPr>
        <w:autoSpaceDN w:val="0"/>
        <w:autoSpaceDE w:val="0"/>
        <w:widowControl/>
        <w:spacing w:line="235" w:lineRule="auto" w:before="6" w:after="88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heptanol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44 Dimethylthiambutene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00" w:val="left"/>
        </w:tabs>
        <w:autoSpaceDE w:val="0"/>
        <w:widowControl/>
        <w:spacing w:line="245" w:lineRule="auto" w:before="0" w:after="0"/>
        <w:ind w:left="18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3-dimethylamino-1,1-di-(2’-thienyl)-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1-butene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0" w:after="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tabs>
          <w:tab w:pos="3418" w:val="left"/>
        </w:tabs>
        <w:autoSpaceDE w:val="0"/>
        <w:widowControl/>
        <w:spacing w:line="238" w:lineRule="auto" w:before="24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 Dioxaphetyl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ethyl-4-morpholino-2,2-</w:t>
      </w:r>
    </w:p>
    <w:p>
      <w:pPr>
        <w:autoSpaceDN w:val="0"/>
        <w:tabs>
          <w:tab w:pos="3416" w:val="left"/>
        </w:tabs>
        <w:autoSpaceDE w:val="0"/>
        <w:widowControl/>
        <w:spacing w:line="235" w:lineRule="auto" w:before="8" w:after="86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butyrate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diphenylbutyrate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46 Diphenoxylate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46"/>
        <w:ind w:left="322" w:right="31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acid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ethyl ester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18" w:val="left"/>
        </w:tabs>
        <w:autoSpaceDE w:val="0"/>
        <w:widowControl/>
        <w:spacing w:line="238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 Dipipanone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4,4-diphenyl-6-piperidine-3-heptanone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88" w:after="0"/>
        <w:ind w:left="143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 Drotebanol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3,4-dimethoxy-17-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methylmorphinan-6 ,14-diol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88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49 Ecgonine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esters and derivatives which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convertible to ecgonine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cocaine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86" w:after="0"/>
        <w:ind w:left="143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50 Ethylmethylthiambutene 3-ethylmethylamino-1,1-di-(2’-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thienyl)-1-butene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86" w:after="92"/>
        <w:ind w:left="1438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51 Etonitazene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1-diethylaminoethyl-2-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ethoxybenzyl-5-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nitrobenzimidazole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 Etorphine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2" w:after="0"/>
              <w:ind w:left="498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tetrahydro-7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-(1-hydroxy-1-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methylbutyl)-6,14-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endo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418" w:right="3456" w:hanging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ethenooripavine (derivative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thebaine)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46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53 Etoxeridine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1-[2-(2-hydroxyethoxy)-ethyl]-4-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86" w:after="0"/>
        <w:ind w:left="1438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54 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1-phenethyl-4-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propionylanilinopiperidine</w:t>
      </w:r>
    </w:p>
    <w:p>
      <w:pPr>
        <w:autoSpaceDN w:val="0"/>
        <w:tabs>
          <w:tab w:pos="1738" w:val="left"/>
          <w:tab w:pos="3418" w:val="left"/>
        </w:tabs>
        <w:autoSpaceDE w:val="0"/>
        <w:widowControl/>
        <w:spacing w:line="245" w:lineRule="auto" w:before="166" w:after="0"/>
        <w:ind w:left="143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55 4-Fluoroisobutyrfentanyl N-(4-fluorophenyl)-N-(1-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(4- FIBF, pFIBF)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phenetylpiperidin-4-yl)isobutyramide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48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56 Furanylfentanyl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phenylethyl)piperidin-4-yl]furan-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2-carboxamide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166" w:after="0"/>
        <w:ind w:left="143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57 Furethidine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1-(2-tetrahydrofurfuryloxyethyl)-4-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acid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 ester</w:t>
      </w:r>
    </w:p>
    <w:p>
      <w:pPr>
        <w:autoSpaceDN w:val="0"/>
        <w:tabs>
          <w:tab w:pos="3418" w:val="left"/>
        </w:tabs>
        <w:autoSpaceDE w:val="0"/>
        <w:widowControl/>
        <w:spacing w:line="238" w:lineRule="auto" w:before="4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58 Heroin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Diacetylmorphine</w:t>
      </w:r>
    </w:p>
    <w:p>
      <w:pPr>
        <w:autoSpaceDN w:val="0"/>
        <w:tabs>
          <w:tab w:pos="3418" w:val="left"/>
        </w:tabs>
        <w:autoSpaceDE w:val="0"/>
        <w:widowControl/>
        <w:spacing w:line="235" w:lineRule="auto" w:before="86" w:after="8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59 Hydrocodone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Dihydrocodeinone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60 Hydromorphinol</w:t>
      </w:r>
    </w:p>
    <w:p>
      <w:pPr>
        <w:autoSpaceDN w:val="0"/>
        <w:autoSpaceDE w:val="0"/>
        <w:widowControl/>
        <w:spacing w:line="238" w:lineRule="auto" w:before="274" w:after="0"/>
        <w:ind w:left="0" w:right="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61 Hydromorphone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14-hydroxydihydromorphine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autoSpaceDE w:val="0"/>
        <w:widowControl/>
        <w:spacing w:line="245" w:lineRule="auto" w:before="88" w:after="88"/>
        <w:ind w:left="24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dihydromorphinone (derivative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morphine)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18" w:val="left"/>
        </w:tabs>
        <w:autoSpaceDE w:val="0"/>
        <w:widowControl/>
        <w:spacing w:line="238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62 Hydroxypethidine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-hydroxyphenyl-1-</w:t>
      </w:r>
    </w:p>
    <w:p>
      <w:pPr>
        <w:autoSpaceDN w:val="0"/>
        <w:autoSpaceDE w:val="0"/>
        <w:widowControl/>
        <w:spacing w:line="235" w:lineRule="auto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methylpiperidine-4-carboxylic</w:t>
      </w:r>
    </w:p>
    <w:p>
      <w:pPr>
        <w:autoSpaceDN w:val="0"/>
        <w:autoSpaceDE w:val="0"/>
        <w:widowControl/>
        <w:spacing w:line="235" w:lineRule="auto" w:before="12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</w:tabs>
        <w:autoSpaceDE w:val="0"/>
        <w:widowControl/>
        <w:spacing w:line="238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 Drugs</w:t>
      </w:r>
    </w:p>
    <w:p>
      <w:pPr>
        <w:autoSpaceDN w:val="0"/>
        <w:autoSpaceDE w:val="0"/>
        <w:widowControl/>
        <w:spacing w:line="238" w:lineRule="auto" w:before="20" w:after="0"/>
        <w:ind w:left="0" w:right="246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tabs>
          <w:tab w:pos="4826" w:val="left"/>
        </w:tabs>
        <w:autoSpaceDE w:val="0"/>
        <w:widowControl/>
        <w:spacing w:line="238" w:lineRule="auto" w:before="246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63 Isomethadone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6-dimethylamino-5-methyl-4,4-</w:t>
      </w:r>
    </w:p>
    <w:p>
      <w:pPr>
        <w:autoSpaceDN w:val="0"/>
        <w:autoSpaceDE w:val="0"/>
        <w:widowControl/>
        <w:spacing w:line="238" w:lineRule="auto" w:before="10" w:after="0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diphenyl-3-hexanone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92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64 Ketobemidone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</w:t>
      </w:r>
      <w:r>
        <w:rPr>
          <w:rFonts w:ascii="Times" w:hAnsi="Times" w:eastAsia="Times"/>
          <w:b w:val="0"/>
          <w:i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-hydroxyphenyl-1-methyl-4-</w:t>
      </w:r>
    </w:p>
    <w:p>
      <w:pPr>
        <w:autoSpaceDN w:val="0"/>
        <w:autoSpaceDE w:val="0"/>
        <w:widowControl/>
        <w:spacing w:line="238" w:lineRule="auto" w:before="10" w:after="0"/>
        <w:ind w:left="0" w:right="2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propionylpiperidine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9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65 Levomethorphan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(-)-3-methoxy-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5" w:lineRule="auto" w:before="12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66 Levomoramide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(-)-4-[2-methyl-4-oxo-3,3-</w:t>
      </w:r>
    </w:p>
    <w:p>
      <w:pPr>
        <w:autoSpaceDN w:val="0"/>
        <w:autoSpaceDE w:val="0"/>
        <w:widowControl/>
        <w:spacing w:line="235" w:lineRule="auto" w:before="8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diphenyl-4-(1-</w:t>
      </w:r>
    </w:p>
    <w:p>
      <w:pPr>
        <w:autoSpaceDN w:val="0"/>
        <w:autoSpaceDE w:val="0"/>
        <w:widowControl/>
        <w:spacing w:line="235" w:lineRule="auto" w:before="12" w:after="0"/>
        <w:ind w:left="0" w:right="2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pyrrolidinyl)butyl]morpholine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67 Levophenacylmorphan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8" w:lineRule="auto" w:before="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phenacylmorphinan</w:t>
      </w:r>
    </w:p>
    <w:p>
      <w:pPr>
        <w:autoSpaceDN w:val="0"/>
        <w:tabs>
          <w:tab w:pos="4824" w:val="left"/>
        </w:tabs>
        <w:autoSpaceDE w:val="0"/>
        <w:widowControl/>
        <w:spacing w:line="235" w:lineRule="auto" w:before="9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68 Levorphanol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(-)-3-hydroxy-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</w:p>
    <w:p>
      <w:pPr>
        <w:autoSpaceDN w:val="0"/>
        <w:autoSpaceDE w:val="0"/>
        <w:widowControl/>
        <w:spacing w:line="238" w:lineRule="auto" w:before="8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69 Metazocine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2-hydroxy-2,5,9-trimethyl-6,7-</w:t>
      </w:r>
    </w:p>
    <w:p>
      <w:pPr>
        <w:autoSpaceDN w:val="0"/>
        <w:autoSpaceDE w:val="0"/>
        <w:widowControl/>
        <w:spacing w:line="235" w:lineRule="auto" w:before="12" w:after="0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benzomorphan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70 Methadone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6-dimethylamino-4,4-diphenyl-3-</w:t>
      </w:r>
    </w:p>
    <w:p>
      <w:pPr>
        <w:autoSpaceDN w:val="0"/>
        <w:autoSpaceDE w:val="0"/>
        <w:widowControl/>
        <w:spacing w:line="238" w:lineRule="auto" w:before="8" w:after="0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heptanone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9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71 Methadone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4-cyano-2-dimethylamino-4,4-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8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diphenylbutane</w:t>
      </w:r>
    </w:p>
    <w:p>
      <w:pPr>
        <w:autoSpaceDN w:val="0"/>
        <w:tabs>
          <w:tab w:pos="3142" w:val="left"/>
          <w:tab w:pos="4822" w:val="left"/>
        </w:tabs>
        <w:autoSpaceDE w:val="0"/>
        <w:widowControl/>
        <w:spacing w:line="235" w:lineRule="auto" w:before="88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Methoxyacetyl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2-Methoxy-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-[1-(2-</w:t>
      </w:r>
    </w:p>
    <w:p>
      <w:pPr>
        <w:autoSpaceDN w:val="0"/>
        <w:tabs>
          <w:tab w:pos="4820" w:val="left"/>
        </w:tabs>
        <w:autoSpaceDE w:val="0"/>
        <w:widowControl/>
        <w:spacing w:line="235" w:lineRule="auto" w:before="10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phenylethyl)piperidin-4-yl]</w:t>
      </w:r>
    </w:p>
    <w:p>
      <w:pPr>
        <w:autoSpaceDN w:val="0"/>
        <w:autoSpaceDE w:val="0"/>
        <w:widowControl/>
        <w:spacing w:line="235" w:lineRule="auto" w:before="12" w:after="78"/>
        <w:ind w:left="0" w:right="3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acetamide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Methyldesorphine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6-methyl-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-deoxymorphine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tabs>
          <w:tab w:pos="4826" w:val="left"/>
        </w:tabs>
        <w:autoSpaceDE w:val="0"/>
        <w:widowControl/>
        <w:spacing w:line="235" w:lineRule="auto" w:before="9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74 Methyldihyd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6-methyldihydromorphine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8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romorphine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(derivative of morphine)</w:t>
      </w:r>
    </w:p>
    <w:p>
      <w:pPr>
        <w:autoSpaceDN w:val="0"/>
        <w:tabs>
          <w:tab w:pos="3142" w:val="left"/>
          <w:tab w:pos="4822" w:val="left"/>
        </w:tabs>
        <w:autoSpaceDE w:val="0"/>
        <w:widowControl/>
        <w:spacing w:line="235" w:lineRule="auto" w:before="88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3-Methylfentanyl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(3-methyl-1-phenethyl-4-</w:t>
      </w:r>
    </w:p>
    <w:p>
      <w:pPr>
        <w:autoSpaceDN w:val="0"/>
        <w:autoSpaceDE w:val="0"/>
        <w:widowControl/>
        <w:spacing w:line="235" w:lineRule="auto" w:before="10" w:after="0"/>
        <w:ind w:left="0" w:right="2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piperidyl)propionanilide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9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3-Methylthio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[3-methyl-1-[2-(2-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8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thienyl) ethyl]-4-</w:t>
      </w:r>
    </w:p>
    <w:p>
      <w:pPr>
        <w:autoSpaceDN w:val="0"/>
        <w:autoSpaceDE w:val="0"/>
        <w:widowControl/>
        <w:spacing w:line="235" w:lineRule="auto" w:before="8" w:after="0"/>
        <w:ind w:left="0" w:right="2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9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Metopon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5-methyldihydromorphinone</w:t>
      </w:r>
    </w:p>
    <w:p>
      <w:pPr>
        <w:autoSpaceDN w:val="0"/>
        <w:autoSpaceDE w:val="0"/>
        <w:widowControl/>
        <w:spacing w:line="238" w:lineRule="auto" w:before="8" w:after="0"/>
        <w:ind w:left="0" w:right="24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(derivative of morphine)</w:t>
      </w:r>
    </w:p>
    <w:p>
      <w:pPr>
        <w:autoSpaceDN w:val="0"/>
        <w:tabs>
          <w:tab w:pos="4820" w:val="left"/>
        </w:tabs>
        <w:autoSpaceDE w:val="0"/>
        <w:widowControl/>
        <w:spacing w:line="235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78 Moramide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2-methyl-3-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12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morpholino-1,1-diphenylpropane</w:t>
      </w:r>
    </w:p>
    <w:p>
      <w:pPr>
        <w:autoSpaceDN w:val="0"/>
        <w:autoSpaceDE w:val="0"/>
        <w:widowControl/>
        <w:spacing w:line="238" w:lineRule="auto" w:before="8" w:after="0"/>
        <w:ind w:left="0" w:right="3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carboxylic acid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79 Morpheridine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1-(2-morpholinoethyl)-4-</w:t>
      </w:r>
    </w:p>
    <w:p>
      <w:pPr>
        <w:autoSpaceDN w:val="0"/>
        <w:autoSpaceDE w:val="0"/>
        <w:widowControl/>
        <w:spacing w:line="235" w:lineRule="auto" w:before="10" w:after="0"/>
        <w:ind w:left="0" w:right="20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phenylpiperidine-4-carboxylic</w:t>
      </w:r>
    </w:p>
    <w:p>
      <w:pPr>
        <w:autoSpaceDN w:val="0"/>
        <w:autoSpaceDE w:val="0"/>
        <w:widowControl/>
        <w:spacing w:line="235" w:lineRule="auto" w:before="12" w:after="0"/>
        <w:ind w:left="0" w:right="3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88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80 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principal alkaloid of opium</w:t>
      </w:r>
    </w:p>
    <w:p>
      <w:pPr>
        <w:autoSpaceDN w:val="0"/>
        <w:autoSpaceDE w:val="0"/>
        <w:widowControl/>
        <w:spacing w:line="235" w:lineRule="auto" w:before="8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of opium poppy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0" w:after="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tabs>
          <w:tab w:pos="3478" w:val="left"/>
        </w:tabs>
        <w:autoSpaceDE w:val="0"/>
        <w:widowControl/>
        <w:spacing w:line="238" w:lineRule="auto" w:before="246" w:after="8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81 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 other pentavalent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Methobromide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2"/>
        <w:ind w:left="316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nitrogen morphinederivatives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in particular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morphine-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oxide derivatives,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 of which is codeine-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oxide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78" w:val="left"/>
        </w:tabs>
        <w:autoSpaceDE w:val="0"/>
        <w:widowControl/>
        <w:spacing w:line="302" w:lineRule="auto" w:before="0" w:after="36"/>
        <w:ind w:left="1498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82 Morphine-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derivate of morphine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83 MPPP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1-methyl-4-phenyl-4-piperidinol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propionate (ester)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84 MT-45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1-cyclohexyl-4-(1,2-diphenylethyl)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piperazine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85 Myrophine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Myristylbenzylmorphine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(derivate of morphine)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86 Nicomorphine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3,6-dinicotinylmorphine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96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 Noracymethadol</w:t>
            </w:r>
          </w:p>
          <w:p>
            <w:pPr>
              <w:autoSpaceDN w:val="0"/>
              <w:autoSpaceDE w:val="0"/>
              <w:widowControl/>
              <w:spacing w:line="238" w:lineRule="auto" w:before="27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 Norlevorphanol</w:t>
            </w:r>
          </w:p>
          <w:p>
            <w:pPr>
              <w:autoSpaceDN w:val="0"/>
              <w:autoSpaceDE w:val="0"/>
              <w:widowControl/>
              <w:spacing w:line="235" w:lineRule="auto" w:before="88" w:after="0"/>
              <w:ind w:left="0" w:right="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 Normethadone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258" w:right="158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-3-acetoxy-6-methylamino-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4,4-diphenylheptane</w:t>
            </w:r>
          </w:p>
          <w:p>
            <w:pPr>
              <w:autoSpaceDN w:val="0"/>
              <w:autoSpaceDE w:val="0"/>
              <w:widowControl/>
              <w:spacing w:line="238" w:lineRule="auto" w:before="86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(-)-3-hydroxymorphinan</w:t>
            </w:r>
          </w:p>
          <w:p>
            <w:pPr>
              <w:autoSpaceDN w:val="0"/>
              <w:autoSpaceDE w:val="0"/>
              <w:widowControl/>
              <w:spacing w:line="235" w:lineRule="auto" w:before="88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6-dimethylamino-4,4-diphenyl-3-</w:t>
            </w:r>
          </w:p>
        </w:tc>
      </w:tr>
    </w:tbl>
    <w:p>
      <w:pPr>
        <w:autoSpaceDN w:val="0"/>
        <w:tabs>
          <w:tab w:pos="3474" w:val="left"/>
          <w:tab w:pos="3478" w:val="left"/>
        </w:tabs>
        <w:autoSpaceDE w:val="0"/>
        <w:widowControl/>
        <w:spacing w:line="283" w:lineRule="auto" w:before="4" w:after="0"/>
        <w:ind w:left="1498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hexanone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90 Normorphine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demethylmorphine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(derivate of morphine)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91 Norpipanone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4,4-diphenyl-6-piperidino-3-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hexanone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-(2-fluorophenyl)-2-methoxy-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92 Ocfentanil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[1-(2-phenylethyl)piperidin-4-yl]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acetamide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93 Opium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coagulated juice of the opium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poppy plant species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Papaversomniferum L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3478" w:val="left"/>
        </w:tabs>
        <w:autoSpaceDE w:val="0"/>
        <w:widowControl/>
        <w:spacing w:line="269" w:lineRule="auto" w:before="88" w:after="88"/>
        <w:ind w:left="1498" w:right="302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-demethylthebaine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94 Oripavine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95 Orthofluorofentanyl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-(2-Fluorophenyl)-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[1-(2-phenylethyl)piperidin-4-yl]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propanamide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96 Oxycodone</w:t>
      </w:r>
    </w:p>
    <w:p>
      <w:pPr>
        <w:autoSpaceDN w:val="0"/>
        <w:autoSpaceDE w:val="0"/>
        <w:widowControl/>
        <w:spacing w:line="238" w:lineRule="auto" w:before="274" w:after="0"/>
        <w:ind w:left="0" w:right="3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97 Oxymorphone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26" w:right="3312" w:hanging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14-hydroxydihydrocodeinone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autoSpaceDN w:val="0"/>
        <w:autoSpaceDE w:val="0"/>
        <w:widowControl/>
        <w:spacing w:line="245" w:lineRule="auto" w:before="88" w:after="88"/>
        <w:ind w:left="326" w:right="3168" w:hanging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14-hydroxydihydromorphinone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(derivate of morphine)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78" w:val="left"/>
        </w:tabs>
        <w:autoSpaceDE w:val="0"/>
        <w:widowControl/>
        <w:spacing w:line="238" w:lineRule="auto" w:before="0" w:after="0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98 Parafluorobutyryl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-(4-Fluorophenyl)-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3478" w:val="left"/>
        </w:tabs>
        <w:autoSpaceDE w:val="0"/>
        <w:widowControl/>
        <w:spacing w:line="235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fentanyl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[1-(2-phenylethyl)piperidin-4-yl]</w:t>
      </w:r>
    </w:p>
    <w:p>
      <w:pPr>
        <w:autoSpaceDN w:val="0"/>
        <w:autoSpaceDE w:val="0"/>
        <w:widowControl/>
        <w:spacing w:line="238" w:lineRule="auto" w:before="8" w:after="86"/>
        <w:ind w:left="0" w:right="47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butanamide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99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para</w:t>
      </w:r>
      <w:r>
        <w:rPr>
          <w:rFonts w:ascii="Times" w:hAnsi="Times" w:eastAsia="Times"/>
          <w:b w:val="0"/>
          <w:i w:val="0"/>
          <w:color w:val="000000"/>
          <w:sz w:val="16"/>
        </w:rPr>
        <w:t>-Fluorofentanyl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2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4’-fluoro-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(1-phenethyl-4-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piperidyl)propionanilide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242" w:after="0"/>
        <w:ind w:left="280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100 PEPAP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1-phenethyl-4-phenyl-4-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piperidinol acetate (ester)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2" w:after="0"/>
        <w:ind w:left="280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101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ethyl ester</w:t>
      </w:r>
    </w:p>
    <w:p>
      <w:pPr>
        <w:autoSpaceDN w:val="0"/>
        <w:tabs>
          <w:tab w:pos="3162" w:val="left"/>
          <w:tab w:pos="4842" w:val="left"/>
        </w:tabs>
        <w:autoSpaceDE w:val="0"/>
        <w:widowControl/>
        <w:spacing w:line="245" w:lineRule="auto" w:before="84" w:after="0"/>
        <w:ind w:left="280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102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4-cyano-1-methyl-4-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phenylpiperidine</w:t>
      </w:r>
    </w:p>
    <w:p>
      <w:pPr>
        <w:autoSpaceDN w:val="0"/>
        <w:tabs>
          <w:tab w:pos="3162" w:val="left"/>
          <w:tab w:pos="4842" w:val="left"/>
          <w:tab w:pos="4844" w:val="left"/>
        </w:tabs>
        <w:autoSpaceDE w:val="0"/>
        <w:widowControl/>
        <w:spacing w:line="245" w:lineRule="auto" w:before="84" w:after="0"/>
        <w:ind w:left="280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103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4-phenylpiperidine-4-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Intermediate 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carboxylic acid ethyl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ester</w:t>
      </w:r>
    </w:p>
    <w:p>
      <w:pPr>
        <w:autoSpaceDN w:val="0"/>
        <w:tabs>
          <w:tab w:pos="3162" w:val="left"/>
          <w:tab w:pos="4842" w:val="left"/>
        </w:tabs>
        <w:autoSpaceDE w:val="0"/>
        <w:widowControl/>
        <w:spacing w:line="245" w:lineRule="auto" w:before="84" w:after="0"/>
        <w:ind w:left="280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104 Pethidine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1-methyl-4-phenylpiperidine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Intermediate C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-4-carboxylic acid</w:t>
      </w:r>
    </w:p>
    <w:p>
      <w:pPr>
        <w:autoSpaceDN w:val="0"/>
        <w:tabs>
          <w:tab w:pos="4840" w:val="left"/>
          <w:tab w:pos="4842" w:val="left"/>
        </w:tabs>
        <w:autoSpaceDE w:val="0"/>
        <w:widowControl/>
        <w:spacing w:line="245" w:lineRule="auto" w:before="84" w:after="0"/>
        <w:ind w:left="280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105 Phenadoxone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6-morpholino-4,4-diphenyl-3-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heptanone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2" w:after="0"/>
        <w:ind w:left="280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106 Phenampromide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(1-methyl-2-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piperidinoethyl)propionanilide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4" w:after="0"/>
        <w:ind w:left="280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107 Phenazocine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2’-hydroxy-5,9-dimethyl-2-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phenethyl-6,7-benzomorphan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4" w:after="0"/>
        <w:ind w:left="280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108 Phenomorphan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phenethylmorphinan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2" w:after="0"/>
        <w:ind w:left="2804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109 Phenoperidine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1-(3-hydroxy-3-phenylpropyl)-4-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phenylpiperidine-4-carboxylic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ethyl ester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4" w:after="0"/>
        <w:ind w:left="2804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110 Piminodine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4-phenyl-1-(3-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phenylaminopropyl)piperidine-4-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ethyl ester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162" w:after="0"/>
        <w:ind w:left="2804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111 Piritramide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1-(3-cyano-3,3-diphenylpropyl)-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4-(1-piperidino)piperidine-4-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amide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46" w:after="0"/>
        <w:ind w:left="2804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112 Proheptazine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1,3-dimethyl-4-phenyl-4-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propionoxyazacycloheptane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4" w:after="0"/>
        <w:ind w:left="280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113 Properidine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1-methyl-4-phenylpiperidine-4-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 isopropyl ester</w:t>
      </w:r>
    </w:p>
    <w:p>
      <w:pPr>
        <w:autoSpaceDN w:val="0"/>
        <w:tabs>
          <w:tab w:pos="4842" w:val="left"/>
        </w:tabs>
        <w:autoSpaceDE w:val="0"/>
        <w:widowControl/>
        <w:spacing w:line="264" w:lineRule="auto" w:before="42" w:after="0"/>
        <w:ind w:left="2804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114 Racemethorphan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(±)-3-methoxy-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4" w:after="0"/>
        <w:ind w:left="2804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115 Racemoramide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(±)-4-[2-methyl-4-oxo-3,3-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diphenyl-4-(1-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pyrrolidinyl)butyl]morpholine</w:t>
      </w:r>
    </w:p>
    <w:p>
      <w:pPr>
        <w:autoSpaceDN w:val="0"/>
        <w:tabs>
          <w:tab w:pos="4842" w:val="left"/>
        </w:tabs>
        <w:autoSpaceDE w:val="0"/>
        <w:widowControl/>
        <w:spacing w:line="264" w:lineRule="auto" w:before="42" w:after="0"/>
        <w:ind w:left="2804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116 Racemorphan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(±)-3-hydroxy-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methylmorphinan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162" w:after="0"/>
        <w:ind w:left="280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117 Remifentanil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1-(2-methoxycarbonylethyl)-4-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(phenylpropionylamino)-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piperidine-4-carboxylic acid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 ester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8" w:lineRule="auto" w:before="20" w:after="252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118 Sufentanil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94"/>
        <w:ind w:left="480" w:right="3168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[4-(methoxymethyl)-1-[2-(2-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thienyl)ethyl]-4-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1816" w:val="left"/>
          <w:tab w:pos="3496" w:val="left"/>
        </w:tabs>
        <w:autoSpaceDE w:val="0"/>
        <w:widowControl/>
        <w:spacing w:line="250" w:lineRule="auto" w:before="0" w:after="0"/>
        <w:ind w:left="14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119 Tetrahydrofuranyl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-phenyl-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-[1-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fentanyl (THF-F)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(2-phenylethyl)piperidin-4-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yl]tetrahydrofuran-2- carboxamide</w:t>
      </w:r>
    </w:p>
    <w:p>
      <w:pPr>
        <w:autoSpaceDN w:val="0"/>
        <w:tabs>
          <w:tab w:pos="3496" w:val="left"/>
        </w:tabs>
        <w:autoSpaceDE w:val="0"/>
        <w:widowControl/>
        <w:spacing w:line="250" w:lineRule="auto" w:before="96" w:after="0"/>
        <w:ind w:left="1458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120 Thebacon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Acetyldihydrocodeinone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(acetylated enol form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hydrocodone)</w:t>
      </w:r>
    </w:p>
    <w:p>
      <w:pPr>
        <w:autoSpaceDN w:val="0"/>
        <w:tabs>
          <w:tab w:pos="3496" w:val="left"/>
          <w:tab w:pos="3498" w:val="left"/>
        </w:tabs>
        <w:autoSpaceDE w:val="0"/>
        <w:widowControl/>
        <w:spacing w:line="250" w:lineRule="auto" w:before="96" w:after="0"/>
        <w:ind w:left="145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121 Thebaine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3,6-dimethoxy-17-methyl-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6,7,8,14-tetradehydro-4,5alpha-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epoxymorphinan</w:t>
      </w:r>
    </w:p>
    <w:p>
      <w:pPr>
        <w:autoSpaceDN w:val="0"/>
        <w:tabs>
          <w:tab w:pos="3496" w:val="left"/>
        </w:tabs>
        <w:autoSpaceDE w:val="0"/>
        <w:widowControl/>
        <w:spacing w:line="247" w:lineRule="auto" w:before="94" w:after="0"/>
        <w:ind w:left="145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122 Thiofentanyl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[1-[2-(2-thienyl)ethyl]-4-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piperidyl]propionanilide</w:t>
      </w:r>
    </w:p>
    <w:p>
      <w:pPr>
        <w:autoSpaceDN w:val="0"/>
        <w:tabs>
          <w:tab w:pos="3496" w:val="left"/>
        </w:tabs>
        <w:autoSpaceDE w:val="0"/>
        <w:widowControl/>
        <w:spacing w:line="250" w:lineRule="auto" w:before="96" w:after="0"/>
        <w:ind w:left="14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123 Tilidine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(±)-ethyl-</w:t>
      </w:r>
      <w:r>
        <w:rPr>
          <w:rFonts w:ascii="Times" w:hAnsi="Times" w:eastAsia="Times"/>
          <w:b w:val="0"/>
          <w:i/>
          <w:color w:val="000000"/>
          <w:sz w:val="16"/>
        </w:rPr>
        <w:t>trans</w:t>
      </w:r>
      <w:r>
        <w:rPr>
          <w:rFonts w:ascii="Times" w:hAnsi="Times" w:eastAsia="Times"/>
          <w:b w:val="0"/>
          <w:i w:val="0"/>
          <w:color w:val="000000"/>
          <w:sz w:val="16"/>
        </w:rPr>
        <w:t>-2-(dimethylamino)-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1-phenyl-3-cyclohexene-1-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carboxylate</w:t>
      </w:r>
    </w:p>
    <w:p>
      <w:pPr>
        <w:autoSpaceDN w:val="0"/>
        <w:tabs>
          <w:tab w:pos="3496" w:val="left"/>
        </w:tabs>
        <w:autoSpaceDE w:val="0"/>
        <w:widowControl/>
        <w:spacing w:line="247" w:lineRule="auto" w:before="94" w:after="0"/>
        <w:ind w:left="145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124 Trimeperidine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1,2,5-trimethyl-4-phenyl-4-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propionoxypiperidine</w:t>
      </w:r>
    </w:p>
    <w:p>
      <w:pPr>
        <w:autoSpaceDN w:val="0"/>
        <w:tabs>
          <w:tab w:pos="3496" w:val="left"/>
        </w:tabs>
        <w:autoSpaceDE w:val="0"/>
        <w:widowControl/>
        <w:spacing w:line="245" w:lineRule="auto" w:before="96" w:after="0"/>
        <w:ind w:left="14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125 U-47700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3,4-dichloro-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(2-dimethylamino-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cyclohexyl)-</w:t>
      </w:r>
      <w:r>
        <w:rPr>
          <w:rFonts w:ascii="Times" w:hAnsi="Times" w:eastAsia="Times"/>
          <w:b w:val="0"/>
          <w:i/>
          <w:color w:val="000000"/>
          <w:sz w:val="16"/>
        </w:rPr>
        <w:t>N-</w:t>
      </w:r>
      <w:r>
        <w:rPr>
          <w:rFonts w:ascii="Times" w:hAnsi="Times" w:eastAsia="Times"/>
          <w:b w:val="0"/>
          <w:i w:val="0"/>
          <w:color w:val="000000"/>
          <w:sz w:val="16"/>
        </w:rPr>
        <w:t>methyl-benzamide</w:t>
      </w:r>
    </w:p>
    <w:p>
      <w:pPr>
        <w:autoSpaceDN w:val="0"/>
        <w:tabs>
          <w:tab w:pos="3496" w:val="left"/>
        </w:tabs>
        <w:autoSpaceDE w:val="0"/>
        <w:widowControl/>
        <w:spacing w:line="250" w:lineRule="auto" w:before="118" w:after="0"/>
        <w:ind w:left="14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126 Tramadol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2-[(Dimethylamino)methyl]-1-(3-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methoxyphenyl)cyclohexanol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127 Pregabalin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(3S)-3-(aminomethyl)-5-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methylhexanoic acid</w:t>
      </w:r>
    </w:p>
    <w:p>
      <w:pPr>
        <w:autoSpaceDN w:val="0"/>
        <w:tabs>
          <w:tab w:pos="3496" w:val="left"/>
          <w:tab w:pos="3498" w:val="left"/>
        </w:tabs>
        <w:autoSpaceDE w:val="0"/>
        <w:widowControl/>
        <w:spacing w:line="247" w:lineRule="auto" w:before="114" w:after="0"/>
        <w:ind w:left="145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128 Gabapentine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2-[1-(Aminomethyl)cyclohexyl]acetic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</w:t>
      </w:r>
    </w:p>
    <w:p>
      <w:pPr>
        <w:autoSpaceDN w:val="0"/>
        <w:tabs>
          <w:tab w:pos="1816" w:val="left"/>
        </w:tabs>
        <w:autoSpaceDE w:val="0"/>
        <w:widowControl/>
        <w:spacing w:line="250" w:lineRule="auto" w:before="11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isomers, unless specifically excepted, of the dangerous drugs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this Section whenever the existence of such isomers is 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within the specific chemical designation.</w:t>
      </w:r>
    </w:p>
    <w:p>
      <w:pPr>
        <w:autoSpaceDN w:val="0"/>
        <w:tabs>
          <w:tab w:pos="1816" w:val="left"/>
        </w:tabs>
        <w:autoSpaceDE w:val="0"/>
        <w:widowControl/>
        <w:spacing w:line="250" w:lineRule="auto" w:before="2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esters and ethers, unless appearing in another part,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dangerous drugs in this Section whenever the existence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esters or ethers is possible.</w:t>
      </w:r>
    </w:p>
    <w:p>
      <w:pPr>
        <w:autoSpaceDN w:val="0"/>
        <w:tabs>
          <w:tab w:pos="1816" w:val="left"/>
        </w:tabs>
        <w:autoSpaceDE w:val="0"/>
        <w:widowControl/>
        <w:spacing w:line="250" w:lineRule="auto" w:before="2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salts of the dangerous drugs mentioned in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the salts of the isomers, whenever the formation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such salts is possible.</w:t>
      </w:r>
    </w:p>
    <w:p>
      <w:pPr>
        <w:autoSpaceDN w:val="0"/>
        <w:tabs>
          <w:tab w:pos="1816" w:val="left"/>
        </w:tabs>
        <w:autoSpaceDE w:val="0"/>
        <w:widowControl/>
        <w:spacing w:line="250" w:lineRule="auto" w:before="21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substance, that are substantially similar to the parent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listed in this Section, which typically exhibiting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abuse potential.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182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4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5.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chemical analogue with modification in any of the atom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parent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substance listed in this Section by any atom or specific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group of atoms (functional group), which typically exhibiting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high abuse potential.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117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6.</w:t>
            </w:r>
          </w:p>
          <w:p>
            <w:pPr>
              <w:autoSpaceDN w:val="0"/>
              <w:autoSpaceDE w:val="0"/>
              <w:widowControl/>
              <w:spacing w:line="238" w:lineRule="auto" w:before="56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Substances, preparations or mixtures containing any proportion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 dangerous drug in this Section and isomers, esters and salts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specified in the paragraph 1, 2, 3, 4 and 5 above.</w:t>
            </w:r>
          </w:p>
          <w:p>
            <w:pPr>
              <w:autoSpaceDN w:val="0"/>
              <w:autoSpaceDE w:val="0"/>
              <w:widowControl/>
              <w:spacing w:line="245" w:lineRule="auto" w:before="20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solution or dilution of morphine or cocaine or their salts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inert substance whether liquid or solid containing any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14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 of morphine or cocaine and any preparation,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admixture, extracts, or other substances (not being such a 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dilution as aforesaid) containing not less than 0.2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per centum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morphine or 0.1 </w:t>
      </w:r>
      <w:r>
        <w:rPr>
          <w:rFonts w:ascii="Times" w:hAnsi="Times" w:eastAsia="Times"/>
          <w:b w:val="0"/>
          <w:i/>
          <w:color w:val="000000"/>
          <w:sz w:val="16"/>
        </w:rPr>
        <w:t>per centum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cocaine or ecgonine.</w:t>
      </w:r>
    </w:p>
    <w:p>
      <w:pPr>
        <w:autoSpaceDN w:val="0"/>
        <w:autoSpaceDE w:val="0"/>
        <w:widowControl/>
        <w:spacing w:line="238" w:lineRule="auto" w:before="182" w:after="50"/>
        <w:ind w:left="0" w:right="341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221F1F"/>
          <w:sz w:val="11"/>
        </w:rPr>
        <w:t>ECTION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452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682" w:right="144" w:hanging="19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Cannabinol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cannabinol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derivatives (CBN)</w:t>
            </w:r>
          </w:p>
          <w:p>
            <w:pPr>
              <w:autoSpaceDN w:val="0"/>
              <w:autoSpaceDE w:val="0"/>
              <w:widowControl/>
              <w:spacing w:line="235" w:lineRule="auto" w:before="42" w:after="0"/>
              <w:ind w:left="0" w:right="7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Cathinone</w:t>
            </w:r>
          </w:p>
          <w:p>
            <w:pPr>
              <w:autoSpaceDN w:val="0"/>
              <w:autoSpaceDE w:val="0"/>
              <w:widowControl/>
              <w:spacing w:line="235" w:lineRule="auto" w:before="82" w:after="0"/>
              <w:ind w:left="0" w:right="1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DET</w:t>
            </w:r>
          </w:p>
          <w:p>
            <w:pPr>
              <w:autoSpaceDN w:val="0"/>
              <w:autoSpaceDE w:val="0"/>
              <w:widowControl/>
              <w:spacing w:line="238" w:lineRule="auto" w:before="160" w:after="0"/>
              <w:ind w:left="0" w:right="9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DMHP</w:t>
            </w:r>
          </w:p>
          <w:p>
            <w:pPr>
              <w:autoSpaceDN w:val="0"/>
              <w:autoSpaceDE w:val="0"/>
              <w:widowControl/>
              <w:spacing w:line="235" w:lineRule="auto" w:before="404" w:after="0"/>
              <w:ind w:left="0" w:right="1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DMT</w:t>
            </w:r>
          </w:p>
          <w:p>
            <w:pPr>
              <w:autoSpaceDN w:val="0"/>
              <w:tabs>
                <w:tab w:pos="1682" w:val="left"/>
              </w:tabs>
              <w:autoSpaceDE w:val="0"/>
              <w:widowControl/>
              <w:spacing w:line="245" w:lineRule="auto" w:before="82" w:after="0"/>
              <w:ind w:left="148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DMA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(2,5-Dimethoxy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0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6,6,9-Trimethyl-3-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pentyl-benzo[c]chromen-1-ol</w:t>
            </w:r>
          </w:p>
          <w:p>
            <w:pPr>
              <w:autoSpaceDN w:val="0"/>
              <w:autoSpaceDE w:val="0"/>
              <w:widowControl/>
              <w:spacing w:line="235" w:lineRule="auto" w:before="22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(–)-(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)-2-aminopropiophenone</w:t>
            </w:r>
          </w:p>
          <w:p>
            <w:pPr>
              <w:autoSpaceDN w:val="0"/>
              <w:autoSpaceDE w:val="0"/>
              <w:widowControl/>
              <w:spacing w:line="235" w:lineRule="auto" w:before="82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3-[2-(diethylamino)ethyl]indole</w:t>
            </w:r>
          </w:p>
          <w:p>
            <w:pPr>
              <w:autoSpaceDN w:val="0"/>
              <w:autoSpaceDE w:val="0"/>
              <w:widowControl/>
              <w:spacing w:line="245" w:lineRule="auto" w:before="160" w:after="0"/>
              <w:ind w:left="202" w:right="1296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3-(1,2-dimethylheptyl)-7,8,9,10-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tetrahydro-6,6,9-trimethyl-6</w:t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H-</w:t>
            </w: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 xml:space="preserve">dibenzo[b,d]pyran- 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1-ol</w:t>
            </w:r>
          </w:p>
          <w:p>
            <w:pPr>
              <w:autoSpaceDN w:val="0"/>
              <w:autoSpaceDE w:val="0"/>
              <w:widowControl/>
              <w:spacing w:line="235" w:lineRule="auto" w:before="40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3-[2-(dimethylamino)ethyl]indole</w:t>
            </w:r>
          </w:p>
          <w:p>
            <w:pPr>
              <w:autoSpaceDN w:val="0"/>
              <w:autoSpaceDE w:val="0"/>
              <w:widowControl/>
              <w:spacing w:line="170" w:lineRule="exact" w:before="104" w:after="0"/>
              <w:ind w:left="144" w:right="158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methylphenethylamine</w:t>
            </w:r>
          </w:p>
        </w:tc>
      </w:tr>
    </w:tbl>
    <w:p>
      <w:pPr>
        <w:autoSpaceDN w:val="0"/>
        <w:autoSpaceDE w:val="0"/>
        <w:widowControl/>
        <w:spacing w:line="238" w:lineRule="auto" w:before="0" w:after="186"/>
        <w:ind w:left="0" w:right="48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amphetamine)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246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2" w:val="left"/>
                <w:tab w:pos="1568" w:val="left"/>
                <w:tab w:pos="1762" w:val="left"/>
                <w:tab w:pos="1764" w:val="left"/>
              </w:tabs>
              <w:autoSpaceDE w:val="0"/>
              <w:widowControl/>
              <w:spacing w:line="379" w:lineRule="auto" w:before="76" w:after="0"/>
              <w:ind w:left="1402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DOET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DOB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(Brolamfetamine)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DOC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 Etryptamine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11(+)-Lysergide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substances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structurally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derived from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lysergamide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 Mescaline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22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(±)-4-ethyl-2,5-dimethoxy-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methylphenethylamine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(±)-4-bromo-2,5-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methylphenethylamine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4-Chloro-2,5-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dimethoxyamfetamine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3-(2-aminobutyl)indole</w:t>
            </w:r>
          </w:p>
          <w:p>
            <w:pPr>
              <w:autoSpaceDN w:val="0"/>
              <w:autoSpaceDE w:val="0"/>
              <w:widowControl/>
              <w:spacing w:line="245" w:lineRule="auto" w:before="184" w:after="0"/>
              <w:ind w:left="22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N,N-Diethyl-D-lysergamide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substances structurally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derived from  lysergamide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substitution of any of the atoms,</w:t>
            </w:r>
          </w:p>
          <w:p>
            <w:pPr>
              <w:autoSpaceDN w:val="0"/>
              <w:autoSpaceDE w:val="0"/>
              <w:widowControl/>
              <w:spacing w:line="235" w:lineRule="auto" w:before="40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3,4,5-trimethoxyphenethylamine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20" w:after="170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4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036" w:right="0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 MDMA(3,4-Methyl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enedioxymeth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amphetamine)</w:t>
            </w:r>
          </w:p>
          <w:p>
            <w:pPr>
              <w:autoSpaceDN w:val="0"/>
              <w:tabs>
                <w:tab w:pos="1036" w:val="left"/>
              </w:tabs>
              <w:autoSpaceDE w:val="0"/>
              <w:widowControl/>
              <w:spacing w:line="245" w:lineRule="auto" w:before="50" w:after="0"/>
              <w:ind w:left="73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 5-Methoxy-MDA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(MMDA)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0" w:after="0"/>
              <w:ind w:left="138" w:right="201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-dimethyl-3,4-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(methylenedioxy)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phenethylamine</w:t>
            </w:r>
          </w:p>
          <w:p>
            <w:pPr>
              <w:autoSpaceDN w:val="0"/>
              <w:autoSpaceDE w:val="0"/>
              <w:widowControl/>
              <w:spacing w:line="174" w:lineRule="exact" w:before="68" w:after="0"/>
              <w:ind w:left="0" w:right="187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5-methoxy-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 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4" w:after="36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26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6" w:val="left"/>
              </w:tabs>
              <w:autoSpaceDE w:val="0"/>
              <w:widowControl/>
              <w:spacing w:line="245" w:lineRule="auto" w:before="54" w:after="0"/>
              <w:ind w:left="73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 Tenamfetamine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(MDA)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0" w:after="0"/>
              <w:ind w:left="296" w:right="2016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2" w:after="84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413" w:lineRule="auto" w:before="0" w:after="0"/>
        <w:ind w:left="1456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 4-Methylaminorex </w:t>
      </w:r>
      <w:r>
        <w:rPr>
          <w:rFonts w:ascii="Times" w:hAnsi="Times" w:eastAsia="Times"/>
          <w:b w:val="0"/>
          <w:i w:val="0"/>
          <w:color w:val="000000"/>
          <w:sz w:val="16"/>
        </w:rPr>
        <w:t>17 Methcathinone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2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Times" w:hAnsi="Times" w:eastAsia="Times"/>
          <w:b w:val="0"/>
          <w:i/>
          <w:color w:val="000000"/>
          <w:sz w:val="16"/>
        </w:rPr>
        <w:t>cis</w:t>
      </w:r>
      <w:r>
        <w:rPr>
          <w:rFonts w:ascii="Times" w:hAnsi="Times" w:eastAsia="Times"/>
          <w:b w:val="0"/>
          <w:i w:val="0"/>
          <w:color w:val="000000"/>
          <w:sz w:val="16"/>
        </w:rPr>
        <w:t>-2-amino-4-methyl-5-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phenyl-2-oxazoline</w:t>
      </w:r>
    </w:p>
    <w:p>
      <w:pPr>
        <w:autoSpaceDN w:val="0"/>
        <w:autoSpaceDE w:val="0"/>
        <w:widowControl/>
        <w:spacing w:line="245" w:lineRule="auto" w:before="86" w:after="74"/>
        <w:ind w:left="17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2-(methylamino)-1-phenylpropan-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36" w:right="288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18 4-Methylthio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amphetamine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2" w:after="0"/>
              <w:ind w:left="376" w:right="172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methylthiophenethylamine</w:t>
            </w:r>
          </w:p>
        </w:tc>
      </w:tr>
    </w:tbl>
    <w:p>
      <w:pPr>
        <w:autoSpaceDN w:val="0"/>
        <w:autoSpaceDE w:val="0"/>
        <w:widowControl/>
        <w:spacing w:line="238" w:lineRule="auto" w:before="4" w:after="34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(4-MTA)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26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72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19 N-Ethyl MDA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(MDEA)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8" w:after="0"/>
              <w:ind w:left="288" w:right="187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ethyl-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3,4- (methylenedioxy)</w:t>
            </w:r>
          </w:p>
        </w:tc>
      </w:tr>
    </w:tbl>
    <w:p>
      <w:pPr>
        <w:autoSpaceDN w:val="0"/>
        <w:autoSpaceDE w:val="0"/>
        <w:widowControl/>
        <w:spacing w:line="235" w:lineRule="auto" w:before="2" w:after="38"/>
        <w:ind w:left="0" w:right="4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phenethylamine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22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 xml:space="preserve">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-Hydroxy MDA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8" w:after="0"/>
              <w:ind w:left="236" w:right="201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-methyl-3,4-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(methylenedioxy)</w:t>
            </w:r>
          </w:p>
        </w:tc>
      </w:tr>
    </w:tbl>
    <w:p>
      <w:pPr>
        <w:autoSpaceDN w:val="0"/>
        <w:autoSpaceDE w:val="0"/>
        <w:widowControl/>
        <w:spacing w:line="238" w:lineRule="auto" w:before="2" w:after="84"/>
        <w:ind w:left="0" w:right="3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phenethyl]hydroxylamine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473" w:lineRule="auto" w:before="0" w:after="0"/>
        <w:ind w:left="1456" w:right="3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21 25B-NBOMe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22 25C-NBOMe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23 25I-NBOMe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2-(4-bromo-2,5-dimethoxyphenyl)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-(2-methoxybenzyl) ethanamine</w:t>
      </w:r>
    </w:p>
    <w:p>
      <w:pPr>
        <w:autoSpaceDN w:val="0"/>
        <w:autoSpaceDE w:val="0"/>
        <w:widowControl/>
        <w:spacing w:line="245" w:lineRule="auto" w:before="84" w:after="0"/>
        <w:ind w:left="28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2-(4-chloro-2,5-dimethoxyphenyl)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-(2-methoxybenzyl) ethanamine</w:t>
      </w:r>
    </w:p>
    <w:p>
      <w:pPr>
        <w:autoSpaceDN w:val="0"/>
        <w:autoSpaceDE w:val="0"/>
        <w:widowControl/>
        <w:spacing w:line="245" w:lineRule="auto" w:before="86" w:after="84"/>
        <w:ind w:left="28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2-(4-iodo-2,5-dimethoxyphenyl)-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 (2-methoxybenzyl) ethanamine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36" w:val="left"/>
        </w:tabs>
        <w:autoSpaceDE w:val="0"/>
        <w:widowControl/>
        <w:spacing w:line="238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24 Parahexyl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3-hexyl-7,8,9,10-tetrahydro-6,6,9-</w:t>
      </w:r>
    </w:p>
    <w:p>
      <w:pPr>
        <w:autoSpaceDN w:val="0"/>
        <w:autoSpaceDE w:val="0"/>
        <w:widowControl/>
        <w:spacing w:line="238" w:lineRule="auto" w:before="6" w:after="0"/>
        <w:ind w:left="0" w:right="3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trimethyl-6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</w:t>
      </w:r>
    </w:p>
    <w:p>
      <w:pPr>
        <w:autoSpaceDN w:val="0"/>
        <w:autoSpaceDE w:val="0"/>
        <w:widowControl/>
        <w:spacing w:line="238" w:lineRule="auto" w:before="2" w:after="0"/>
        <w:ind w:left="0" w:right="5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1-ol</w:t>
      </w:r>
    </w:p>
    <w:p>
      <w:pPr>
        <w:autoSpaceDN w:val="0"/>
        <w:tabs>
          <w:tab w:pos="3436" w:val="left"/>
        </w:tabs>
        <w:autoSpaceDE w:val="0"/>
        <w:widowControl/>
        <w:spacing w:line="235" w:lineRule="auto" w:before="8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25 Eticyclidine (PCE)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-ethyl-1-</w:t>
      </w:r>
    </w:p>
    <w:p>
      <w:pPr>
        <w:autoSpaceDN w:val="0"/>
        <w:autoSpaceDE w:val="0"/>
        <w:widowControl/>
        <w:spacing w:line="238" w:lineRule="auto" w:before="6" w:after="0"/>
        <w:ind w:left="0" w:right="38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phenylcyclohexylamine</w:t>
      </w:r>
    </w:p>
    <w:p>
      <w:pPr>
        <w:autoSpaceDN w:val="0"/>
        <w:tabs>
          <w:tab w:pos="3436" w:val="left"/>
        </w:tabs>
        <w:autoSpaceDE w:val="0"/>
        <w:widowControl/>
        <w:spacing w:line="238" w:lineRule="auto" w:before="8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 Rolicyclidine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1-(1-phenylcyclohexyl)</w:t>
      </w:r>
    </w:p>
    <w:p>
      <w:pPr>
        <w:autoSpaceDN w:val="0"/>
        <w:tabs>
          <w:tab w:pos="3436" w:val="left"/>
        </w:tabs>
        <w:autoSpaceDE w:val="0"/>
        <w:widowControl/>
        <w:spacing w:line="235" w:lineRule="auto" w:before="6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(PCPy)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pyrrolidine</w:t>
      </w:r>
    </w:p>
    <w:p>
      <w:pPr>
        <w:autoSpaceDN w:val="0"/>
        <w:tabs>
          <w:tab w:pos="3436" w:val="left"/>
        </w:tabs>
        <w:autoSpaceDE w:val="0"/>
        <w:widowControl/>
        <w:spacing w:line="238" w:lineRule="auto" w:before="8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 Psilocine (psilotsin,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3-[2-</w:t>
      </w:r>
    </w:p>
    <w:p>
      <w:pPr>
        <w:autoSpaceDN w:val="0"/>
        <w:tabs>
          <w:tab w:pos="3436" w:val="left"/>
        </w:tabs>
        <w:autoSpaceDE w:val="0"/>
        <w:widowControl/>
        <w:spacing w:line="238" w:lineRule="auto" w:before="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4-HO-DMT)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(dimethylamino) ethyl]indol-4-ol</w:t>
      </w:r>
    </w:p>
    <w:p>
      <w:pPr>
        <w:autoSpaceDN w:val="0"/>
        <w:tabs>
          <w:tab w:pos="3436" w:val="left"/>
        </w:tabs>
        <w:autoSpaceDE w:val="0"/>
        <w:widowControl/>
        <w:spacing w:line="235" w:lineRule="auto" w:before="8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 Psilocybine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3-[2-(dimethylamino)ethyl]indol-</w:t>
      </w:r>
    </w:p>
    <w:p>
      <w:pPr>
        <w:autoSpaceDN w:val="0"/>
        <w:autoSpaceDE w:val="0"/>
        <w:widowControl/>
        <w:spacing w:line="238" w:lineRule="auto" w:before="6" w:after="0"/>
        <w:ind w:left="0" w:right="36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4-yl dihydrogen phosphate</w:t>
      </w:r>
    </w:p>
    <w:p>
      <w:pPr>
        <w:autoSpaceDN w:val="0"/>
        <w:tabs>
          <w:tab w:pos="3436" w:val="left"/>
        </w:tabs>
        <w:autoSpaceDE w:val="0"/>
        <w:widowControl/>
        <w:spacing w:line="238" w:lineRule="auto" w:before="8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 p-Methoxyam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</w:t>
      </w:r>
    </w:p>
    <w:p>
      <w:pPr>
        <w:autoSpaceDN w:val="0"/>
        <w:tabs>
          <w:tab w:pos="3436" w:val="left"/>
        </w:tabs>
        <w:autoSpaceDE w:val="0"/>
        <w:widowControl/>
        <w:spacing w:line="235" w:lineRule="auto" w:before="6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(PMA)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methoxyphenyl) propan-2-amine</w:t>
      </w:r>
    </w:p>
    <w:p>
      <w:pPr>
        <w:autoSpaceDN w:val="0"/>
        <w:tabs>
          <w:tab w:pos="3436" w:val="left"/>
        </w:tabs>
        <w:autoSpaceDE w:val="0"/>
        <w:widowControl/>
        <w:spacing w:line="235" w:lineRule="auto" w:before="10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 p-Methoxymetham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1-(4-methoxyphenyl)-2-</w:t>
      </w:r>
    </w:p>
    <w:p>
      <w:pPr>
        <w:autoSpaceDN w:val="0"/>
        <w:tabs>
          <w:tab w:pos="3436" w:val="left"/>
        </w:tabs>
        <w:autoSpaceDE w:val="0"/>
        <w:widowControl/>
        <w:spacing w:line="238" w:lineRule="auto" w:before="6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(PMMA)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methylaminopropane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</w:tabs>
        <w:autoSpaceDE w:val="0"/>
        <w:widowControl/>
        <w:spacing w:line="238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 Drugs</w:t>
      </w:r>
    </w:p>
    <w:p>
      <w:pPr>
        <w:autoSpaceDN w:val="0"/>
        <w:autoSpaceDE w:val="0"/>
        <w:widowControl/>
        <w:spacing w:line="238" w:lineRule="auto" w:before="20" w:after="246"/>
        <w:ind w:left="0" w:right="246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162" w:val="left"/>
        </w:tabs>
        <w:autoSpaceDE w:val="0"/>
        <w:widowControl/>
        <w:spacing w:line="245" w:lineRule="auto" w:before="0" w:after="0"/>
        <w:ind w:left="28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31 2,5-Dimethoxy-4-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methylamphetamine</w:t>
      </w:r>
    </w:p>
    <w:p>
      <w:pPr>
        <w:autoSpaceDN w:val="0"/>
        <w:autoSpaceDE w:val="0"/>
        <w:widowControl/>
        <w:spacing w:line="235" w:lineRule="auto" w:before="44" w:after="0"/>
        <w:ind w:left="0" w:right="6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(STP, DOM)</w:t>
      </w:r>
    </w:p>
    <w:p>
      <w:pPr>
        <w:autoSpaceDN w:val="0"/>
        <w:autoSpaceDE w:val="0"/>
        <w:widowControl/>
        <w:spacing w:line="235" w:lineRule="auto" w:before="4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32 Tenocyclidine (TCP)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28" w:after="0"/>
        <w:ind w:left="104" w:right="2304" w:hanging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2,5-dimethoxy-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dimethylphenethylamine</w:t>
      </w:r>
    </w:p>
    <w:p>
      <w:pPr>
        <w:autoSpaceDN w:val="0"/>
        <w:autoSpaceDE w:val="0"/>
        <w:widowControl/>
        <w:spacing w:line="245" w:lineRule="auto" w:before="270" w:after="92"/>
        <w:ind w:left="104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1-[1-(2-thienyl)cyclohexyl]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162" w:val="left"/>
          <w:tab w:pos="4842" w:val="left"/>
        </w:tabs>
        <w:autoSpaceDE w:val="0"/>
        <w:widowControl/>
        <w:spacing w:line="247" w:lineRule="auto" w:before="0" w:after="0"/>
        <w:ind w:left="28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33 Tetrahydro-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tetrahydrocannabinol,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cannabinol (THC)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following isomers and their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stereochemical variants:</w:t>
      </w:r>
    </w:p>
    <w:p>
      <w:pPr>
        <w:autoSpaceDN w:val="0"/>
        <w:autoSpaceDE w:val="0"/>
        <w:widowControl/>
        <w:spacing w:line="245" w:lineRule="auto" w:before="90" w:after="0"/>
        <w:ind w:left="4842" w:right="2160" w:hanging="168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(i) delta</w:t>
      </w:r>
      <w:r>
        <w:rPr>
          <w:rFonts w:ascii="Times" w:hAnsi="Times" w:eastAsia="Times"/>
          <w:b w:val="0"/>
          <w:i w:val="0"/>
          <w:color w:val="000000"/>
          <w:sz w:val="16"/>
        </w:rPr>
        <w:t>-6a(10a)-THC 7,8,9,10-tetrahydro-6,6,9-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]pyran-1-ol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90" w:after="0"/>
        <w:ind w:left="316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ii</w:t>
      </w:r>
      <w:r>
        <w:rPr>
          <w:rFonts w:ascii="Times" w:hAnsi="Times" w:eastAsia="Times"/>
          <w:b w:val="0"/>
          <w:i w:val="0"/>
          <w:color w:val="000000"/>
          <w:sz w:val="16"/>
        </w:rPr>
        <w:t>)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delta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-6a(7)-THC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(9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)-8,9,10,10a-tetrahydro-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6,6,9-trimethyl-3-pentyl-6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dibenzo[b,d]pyran- 1-ol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92" w:after="0"/>
        <w:ind w:left="3162" w:right="158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(iii) delta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-7-THC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(6a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,9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)-6a,9,10,10a-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tetrahydro-6,6,9-trimethyl-3-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-dibenzo[b,d]pyran-1-ol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90" w:after="0"/>
        <w:ind w:left="3162" w:right="158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(iv) delta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-8-THC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(6a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,10a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)-6a,7,10,10a-tetrahydro-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6,6,9-trimethyl-3-pentyl-6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90" w:after="0"/>
        <w:ind w:left="3162" w:right="2304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(v) delta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-10-THC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6a,7,8,9-tetrahydro-6,6,9-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trimethyl-3-pentyl-6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b,d</w:t>
      </w:r>
      <w:r>
        <w:rPr>
          <w:rFonts w:ascii="Times" w:hAnsi="Times" w:eastAsia="Times"/>
          <w:b w:val="0"/>
          <w:i w:val="0"/>
          <w:color w:val="000000"/>
          <w:sz w:val="16"/>
        </w:rPr>
        <w:t>]pyran-1-ol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92" w:after="0"/>
        <w:ind w:left="3162" w:right="216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(vi) delta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-9(11)-THC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(6aR,10aR)-6a,7,8,9,10,10a-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hexahydro-6,6-dimethyl-9-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methylene3-pentyl-6H-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autoSpaceDN w:val="0"/>
        <w:tabs>
          <w:tab w:pos="3162" w:val="left"/>
          <w:tab w:pos="4842" w:val="left"/>
          <w:tab w:pos="5682" w:val="left"/>
        </w:tabs>
        <w:autoSpaceDE w:val="0"/>
        <w:widowControl/>
        <w:spacing w:line="210" w:lineRule="exact" w:before="6" w:after="0"/>
        <w:ind w:left="28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34 Trimethoxyam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(±)-3,4,5-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trimethoxy-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phetamine (TMA)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methylphenethylamine</w:t>
      </w:r>
    </w:p>
    <w:p>
      <w:pPr>
        <w:autoSpaceDN w:val="0"/>
        <w:tabs>
          <w:tab w:pos="4842" w:val="left"/>
        </w:tabs>
        <w:autoSpaceDE w:val="0"/>
        <w:widowControl/>
        <w:spacing w:line="210" w:lineRule="exact" w:before="46" w:after="0"/>
        <w:ind w:left="28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 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80" w:after="0"/>
        <w:ind w:left="2862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36 Amineptine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7-[(10,11-dihydro-5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dibenzo[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]cyclohepten-5-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yl)amino]heptanoic acid</w:t>
      </w:r>
    </w:p>
    <w:p>
      <w:pPr>
        <w:autoSpaceDN w:val="0"/>
        <w:tabs>
          <w:tab w:pos="3162" w:val="left"/>
          <w:tab w:pos="4842" w:val="left"/>
        </w:tabs>
        <w:autoSpaceDE w:val="0"/>
        <w:widowControl/>
        <w:spacing w:line="245" w:lineRule="auto" w:before="90" w:after="0"/>
        <w:ind w:left="286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37 AM-2201,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[1-(5-Fluoropentyl)-1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JWH-2201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yl](naphthalen-1-yl)methanone</w:t>
      </w:r>
    </w:p>
    <w:p>
      <w:pPr>
        <w:autoSpaceDN w:val="0"/>
        <w:tabs>
          <w:tab w:pos="3162" w:val="left"/>
          <w:tab w:pos="4842" w:val="left"/>
        </w:tabs>
        <w:autoSpaceDE w:val="0"/>
        <w:widowControl/>
        <w:spacing w:line="247" w:lineRule="auto" w:before="90" w:after="0"/>
        <w:ind w:left="286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 5F-APINACA,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N-(adamantan-1-yl)-1-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5F-AKB-48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(5-fluoropentyl)-1H-indazole-3-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autoSpaceDN w:val="0"/>
        <w:tabs>
          <w:tab w:pos="3162" w:val="left"/>
          <w:tab w:pos="4842" w:val="left"/>
        </w:tabs>
        <w:autoSpaceDE w:val="0"/>
        <w:widowControl/>
        <w:spacing w:line="247" w:lineRule="auto" w:before="172" w:after="0"/>
        <w:ind w:left="286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 5F-AMB, 5F-AMB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 2-({[1-(5-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-PINACA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fluoropentyl)-1H-indazol-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3yl]carbonyl}amino)-3-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00" w:val="left"/>
          <w:tab w:pos="6052" w:val="left"/>
        </w:tabs>
        <w:autoSpaceDE w:val="0"/>
        <w:widowControl/>
        <w:spacing w:line="247" w:lineRule="auto" w:before="0" w:after="0"/>
        <w:ind w:left="228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tabs>
          <w:tab w:pos="3436" w:val="left"/>
        </w:tabs>
        <w:autoSpaceDE w:val="0"/>
        <w:widowControl/>
        <w:spacing w:line="245" w:lineRule="auto" w:before="246" w:after="0"/>
        <w:ind w:left="1456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40 2C-B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4-bromo-2,5-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dimethoxyphenethylamine</w:t>
      </w:r>
    </w:p>
    <w:p>
      <w:pPr>
        <w:autoSpaceDN w:val="0"/>
        <w:tabs>
          <w:tab w:pos="3434" w:val="left"/>
          <w:tab w:pos="3436" w:val="left"/>
        </w:tabs>
        <w:autoSpaceDE w:val="0"/>
        <w:widowControl/>
        <w:spacing w:line="245" w:lineRule="auto" w:before="142" w:after="20"/>
        <w:ind w:left="1456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41 AB-CHMINACA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N-[(2S)-1-amino-3-methyl-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(cyclohexylmethyl)-1H-indazole-3-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9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6" w:val="left"/>
              </w:tabs>
              <w:autoSpaceDE w:val="0"/>
              <w:widowControl/>
              <w:spacing w:line="245" w:lineRule="auto" w:before="22" w:after="0"/>
              <w:ind w:left="73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 CUMYL-4CN-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BINACA</w:t>
            </w:r>
          </w:p>
          <w:p>
            <w:pPr>
              <w:autoSpaceDN w:val="0"/>
              <w:autoSpaceDE w:val="0"/>
              <w:widowControl/>
              <w:spacing w:line="245" w:lineRule="auto" w:before="342" w:after="0"/>
              <w:ind w:left="1036" w:right="0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43 ADB-CHMINACA,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MAB-CHMINACA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76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1-(4-cyanobutyl)-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-(2-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phenylpropan-2-yl)-1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-indazole-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3-carboxamide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76" w:right="2304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-[(2S)-1- amino-3,3-</w:t>
            </w:r>
            <w:r>
              <w:br/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dimethyl-1-oxobutan-2-yl]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436" w:right="3744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-1-(cyclohexylmethyl)-1H-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autoSpaceDN w:val="0"/>
        <w:tabs>
          <w:tab w:pos="1756" w:val="left"/>
          <w:tab w:pos="3436" w:val="left"/>
          <w:tab w:pos="3438" w:val="left"/>
        </w:tabs>
        <w:autoSpaceDE w:val="0"/>
        <w:widowControl/>
        <w:spacing w:line="245" w:lineRule="auto" w:before="102" w:after="0"/>
        <w:ind w:left="145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44 4-Chlorome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1-(4-chlorophenyl)-2-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thcathinone,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(methylamino)-1-propanone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Clephedrone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(4-CMC)</w:t>
      </w:r>
    </w:p>
    <w:p>
      <w:pPr>
        <w:autoSpaceDN w:val="0"/>
        <w:tabs>
          <w:tab w:pos="3436" w:val="left"/>
        </w:tabs>
        <w:autoSpaceDE w:val="0"/>
        <w:widowControl/>
        <w:spacing w:line="208" w:lineRule="exact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 dexamphetamine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(+)-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autoSpaceDN w:val="0"/>
        <w:tabs>
          <w:tab w:pos="3436" w:val="left"/>
        </w:tabs>
        <w:autoSpaceDE w:val="0"/>
        <w:widowControl/>
        <w:spacing w:line="235" w:lineRule="auto" w:before="176" w:after="2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46 Dronabinol 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(delta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(6</w:t>
      </w:r>
      <w:r>
        <w:rPr>
          <w:rFonts w:ascii="Times" w:hAnsi="Times" w:eastAsia="Times"/>
          <w:b w:val="0"/>
          <w:i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16"/>
        </w:rPr>
        <w:t>,10</w:t>
      </w:r>
      <w:r>
        <w:rPr>
          <w:rFonts w:ascii="Times" w:hAnsi="Times" w:eastAsia="Times"/>
          <w:b w:val="0"/>
          <w:i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16"/>
        </w:rPr>
        <w:t>)-6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,7,8,10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56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-9-tetrahydro-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cannabinol and its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stereochemical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variants)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88"/>
        <w:ind w:left="20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6,6,9- trimethyl-3- pentyl-6H-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dibenzo[b,d]pyran-1-ol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36" w:val="left"/>
        </w:tabs>
        <w:autoSpaceDE w:val="0"/>
        <w:widowControl/>
        <w:spacing w:line="245" w:lineRule="auto" w:before="0" w:after="0"/>
        <w:ind w:left="1456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 Ethylone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(RS)-1-(1,3-Benzodioxol-5-yl)-2-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(ethylamino)propan-1-one</w:t>
      </w:r>
    </w:p>
    <w:p>
      <w:pPr>
        <w:autoSpaceDN w:val="0"/>
        <w:tabs>
          <w:tab w:pos="3436" w:val="left"/>
        </w:tabs>
        <w:autoSpaceDE w:val="0"/>
        <w:widowControl/>
        <w:spacing w:line="245" w:lineRule="auto" w:before="80" w:after="32"/>
        <w:ind w:left="145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 Ethylphenidate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 2-phenyl-2-piperidin-2-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ylacetate [1]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6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 Fenetylline</w:t>
            </w:r>
          </w:p>
          <w:p>
            <w:pPr>
              <w:autoSpaceDN w:val="0"/>
              <w:tabs>
                <w:tab w:pos="1036" w:val="left"/>
              </w:tabs>
              <w:autoSpaceDE w:val="0"/>
              <w:widowControl/>
              <w:spacing w:line="245" w:lineRule="auto" w:before="264" w:after="0"/>
              <w:ind w:left="73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50 4-Fluoroam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phetamine, 4-FA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036" w:right="144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FUB-AMB, MMB-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FUBINACA, AMB-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FUBINACA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156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7-[2-[(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-methylphenethyl)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amino]ethyl]theophylline</w:t>
            </w:r>
          </w:p>
          <w:p>
            <w:pPr>
              <w:autoSpaceDN w:val="0"/>
              <w:autoSpaceDE w:val="0"/>
              <w:widowControl/>
              <w:spacing w:line="245" w:lineRule="auto" w:before="80" w:after="0"/>
              <w:ind w:left="156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1-(4-Fluorophenyl)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propan-2-amine</w:t>
            </w:r>
          </w:p>
          <w:p>
            <w:pPr>
              <w:autoSpaceDN w:val="0"/>
              <w:autoSpaceDE w:val="0"/>
              <w:widowControl/>
              <w:spacing w:line="245" w:lineRule="auto" w:before="162" w:after="0"/>
              <w:ind w:left="156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Methyl(2S)-2-({1-[4-fluorophenyl]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methyl-1H- indazole-3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-carbonyl}amino)-3-</w:t>
            </w:r>
          </w:p>
        </w:tc>
      </w:tr>
    </w:tbl>
    <w:p>
      <w:pPr>
        <w:autoSpaceDN w:val="0"/>
        <w:autoSpaceDE w:val="0"/>
        <w:widowControl/>
        <w:spacing w:line="238" w:lineRule="auto" w:before="2" w:after="102"/>
        <w:ind w:left="0" w:right="4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52 ADB-FUBINACA</w:t>
      </w:r>
    </w:p>
    <w:p>
      <w:pPr>
        <w:autoSpaceDN w:val="0"/>
        <w:autoSpaceDE w:val="0"/>
        <w:widowControl/>
        <w:spacing w:line="235" w:lineRule="auto" w:before="648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53 AB-FUBINACA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N-[(2S)-1-amino-3,3-dimethyl-1-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oxobutan-2-yl]-1-[(4-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fluorophenyl)methyl]-1H-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autoSpaceDN w:val="0"/>
        <w:autoSpaceDE w:val="0"/>
        <w:widowControl/>
        <w:spacing w:line="245" w:lineRule="auto" w:before="102" w:after="0"/>
        <w:ind w:left="2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oxobutan-2-yl]-1-[(4-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fluorophenyl)methyl]indazole-3-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</w:tabs>
        <w:autoSpaceDE w:val="0"/>
        <w:widowControl/>
        <w:spacing w:line="238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 Drugs</w:t>
      </w:r>
    </w:p>
    <w:p>
      <w:pPr>
        <w:autoSpaceDN w:val="0"/>
        <w:autoSpaceDE w:val="0"/>
        <w:widowControl/>
        <w:spacing w:line="238" w:lineRule="auto" w:before="20" w:after="236"/>
        <w:ind w:left="0" w:right="246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142" w:val="left"/>
        </w:tabs>
        <w:autoSpaceDE w:val="0"/>
        <w:widowControl/>
        <w:spacing w:line="182" w:lineRule="exact" w:before="26" w:after="0"/>
        <w:ind w:left="284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54</w:t>
      </w:r>
      <w:r>
        <w:rPr>
          <w:rFonts w:ascii="Symbol" w:hAnsi="Symbol" w:eastAsia="Symbol"/>
          <w:b w:val="0"/>
          <w:i w:val="0"/>
          <w:color w:val="000000"/>
          <w:sz w:val="16"/>
        </w:rPr>
        <w:t xml:space="preserve"> γ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-Hydroxybutyric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 (GHB ACID)</w:t>
      </w:r>
    </w:p>
    <w:p>
      <w:pPr>
        <w:autoSpaceDN w:val="0"/>
        <w:autoSpaceDE w:val="0"/>
        <w:widowControl/>
        <w:spacing w:line="235" w:lineRule="auto" w:before="96" w:after="0"/>
        <w:ind w:left="0" w:right="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55 JWH-018, AM-678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γ</w:t>
      </w:r>
      <w:r>
        <w:rPr>
          <w:rFonts w:ascii="Times" w:hAnsi="Times" w:eastAsia="Times"/>
          <w:b w:val="0"/>
          <w:i w:val="0"/>
          <w:color w:val="000000"/>
          <w:sz w:val="16"/>
        </w:rPr>
        <w:t>-Hydroxybutyric acid</w:t>
      </w:r>
    </w:p>
    <w:p>
      <w:pPr>
        <w:autoSpaceDN w:val="0"/>
        <w:autoSpaceDE w:val="0"/>
        <w:widowControl/>
        <w:spacing w:line="235" w:lineRule="auto" w:before="278" w:after="0"/>
        <w:ind w:left="1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Naphthalene-1-yl(1-pentyl-1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autoSpaceDE w:val="0"/>
        <w:widowControl/>
        <w:spacing w:line="238" w:lineRule="auto" w:before="16" w:after="94"/>
        <w:ind w:left="1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indol-3-yl)methanone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4822" w:val="left"/>
        </w:tabs>
        <w:autoSpaceDE w:val="0"/>
        <w:widowControl/>
        <w:spacing w:line="238" w:lineRule="auto" w:before="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56 Ketamine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2-(Methylamino)-2-(2-</w:t>
      </w:r>
    </w:p>
    <w:p>
      <w:pPr>
        <w:autoSpaceDN w:val="0"/>
        <w:autoSpaceDE w:val="0"/>
        <w:widowControl/>
        <w:spacing w:line="235" w:lineRule="auto" w:before="16" w:after="0"/>
        <w:ind w:left="0" w:right="2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chlorophenyl)cyclohexanone</w:t>
      </w:r>
    </w:p>
    <w:p>
      <w:pPr>
        <w:autoSpaceDN w:val="0"/>
        <w:tabs>
          <w:tab w:pos="4822" w:val="left"/>
        </w:tabs>
        <w:autoSpaceDE w:val="0"/>
        <w:widowControl/>
        <w:spacing w:line="208" w:lineRule="exact" w:before="52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57 Levamphetamine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(–)-(</w:t>
      </w:r>
      <w:r>
        <w:rPr>
          <w:rFonts w:ascii="Times" w:hAnsi="Times" w:eastAsia="Times"/>
          <w:b w:val="0"/>
          <w:i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autoSpaceDN w:val="0"/>
        <w:autoSpaceDE w:val="0"/>
        <w:widowControl/>
        <w:spacing w:line="235" w:lineRule="auto" w:before="2" w:after="0"/>
        <w:ind w:left="0" w:right="2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(amphetamine(-) isomer</w:t>
      </w:r>
    </w:p>
    <w:p>
      <w:pPr>
        <w:autoSpaceDN w:val="0"/>
        <w:tabs>
          <w:tab w:pos="4822" w:val="left"/>
        </w:tabs>
        <w:autoSpaceDE w:val="0"/>
        <w:widowControl/>
        <w:spacing w:line="208" w:lineRule="exact" w:before="52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58 Levometham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(–)-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autoSpaceDN w:val="0"/>
        <w:autoSpaceDE w:val="0"/>
        <w:widowControl/>
        <w:spacing w:line="238" w:lineRule="auto" w:before="4" w:after="0"/>
        <w:ind w:left="0" w:right="5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phetamine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94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59 Mecloqualone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-chlorophenyl)-2-methyl-</w:t>
      </w:r>
    </w:p>
    <w:p>
      <w:pPr>
        <w:autoSpaceDN w:val="0"/>
        <w:autoSpaceDE w:val="0"/>
        <w:widowControl/>
        <w:spacing w:line="235" w:lineRule="auto" w:before="16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)-quinazolinone</w:t>
      </w:r>
    </w:p>
    <w:p>
      <w:pPr>
        <w:autoSpaceDN w:val="0"/>
        <w:tabs>
          <w:tab w:pos="4822" w:val="left"/>
        </w:tabs>
        <w:autoSpaceDE w:val="0"/>
        <w:widowControl/>
        <w:spacing w:line="208" w:lineRule="exact" w:before="132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60 Methamphetamine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(+)-(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rPr>
          <w:rFonts w:ascii="Times" w:hAnsi="Times" w:eastAsia="Times"/>
          <w:b w:val="0"/>
          <w:i/>
          <w:color w:val="000000"/>
          <w:sz w:val="16"/>
        </w:rPr>
        <w:t>N,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6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(Methylamphetamine)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dimethylphenethylamine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54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61 Methaqualone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2-methyl-3-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-tolyl-4(3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</w:p>
    <w:p>
      <w:pPr>
        <w:autoSpaceDN w:val="0"/>
        <w:autoSpaceDE w:val="0"/>
        <w:widowControl/>
        <w:spacing w:line="235" w:lineRule="auto" w:before="16" w:after="0"/>
        <w:ind w:left="0" w:right="31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quinazolinone</w:t>
      </w:r>
    </w:p>
    <w:p>
      <w:pPr>
        <w:autoSpaceDN w:val="0"/>
        <w:tabs>
          <w:tab w:pos="4822" w:val="left"/>
        </w:tabs>
        <w:autoSpaceDE w:val="0"/>
        <w:widowControl/>
        <w:spacing w:line="208" w:lineRule="exact" w:before="50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62 Methylphenidate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-phenyl-2-piperidine </w:t>
      </w:r>
    </w:p>
    <w:p>
      <w:pPr>
        <w:autoSpaceDN w:val="0"/>
        <w:autoSpaceDE w:val="0"/>
        <w:widowControl/>
        <w:spacing w:line="238" w:lineRule="auto" w:before="2" w:after="96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acetate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142" w:val="left"/>
        </w:tabs>
        <w:autoSpaceDE w:val="0"/>
        <w:widowControl/>
        <w:spacing w:line="247" w:lineRule="auto" w:before="0" w:after="0"/>
        <w:ind w:left="284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63 Methamphetamine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racemate</w:t>
      </w:r>
    </w:p>
    <w:p>
      <w:pPr>
        <w:autoSpaceDN w:val="0"/>
        <w:autoSpaceDE w:val="0"/>
        <w:widowControl/>
        <w:spacing w:line="235" w:lineRule="auto" w:before="174" w:after="0"/>
        <w:ind w:left="0" w:right="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64 3,4-Methylenedioxy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(±)-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autoSpaceDN w:val="0"/>
        <w:autoSpaceDE w:val="0"/>
        <w:widowControl/>
        <w:spacing w:line="238" w:lineRule="auto" w:before="360" w:after="16"/>
        <w:ind w:left="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(RS)-1-(Benzo[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][1,3]dioxol-5-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4822" w:val="left"/>
        </w:tabs>
        <w:autoSpaceDE w:val="0"/>
        <w:widowControl/>
        <w:spacing w:line="238" w:lineRule="auto" w:before="0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pyrovalerone(MDPV)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yl)-2- (pyrrolidin-1-</w:t>
      </w:r>
    </w:p>
    <w:p>
      <w:pPr>
        <w:autoSpaceDN w:val="0"/>
        <w:autoSpaceDE w:val="0"/>
        <w:widowControl/>
        <w:spacing w:line="235" w:lineRule="auto" w:before="16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yl)pentan-1-one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114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65 Mephedrone, 4-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(RS)-2-methylamino-1-(4-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16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methylmethcathinone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methylphenyl)propan-1-one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54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66 Methylone,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(RS)-2-methylamino-1-(3,4-</w:t>
      </w:r>
    </w:p>
    <w:p>
      <w:pPr>
        <w:autoSpaceDN w:val="0"/>
        <w:tabs>
          <w:tab w:pos="4824" w:val="left"/>
        </w:tabs>
        <w:autoSpaceDE w:val="0"/>
        <w:widowControl/>
        <w:spacing w:line="235" w:lineRule="auto" w:before="16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(beta-keto-MDMA)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methylenedioxyphenyl) propan-</w:t>
      </w:r>
    </w:p>
    <w:p>
      <w:pPr>
        <w:autoSpaceDN w:val="0"/>
        <w:autoSpaceDE w:val="0"/>
        <w:widowControl/>
        <w:spacing w:line="235" w:lineRule="auto" w:before="14" w:after="0"/>
        <w:ind w:left="0" w:right="37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1-one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96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67 Methoxetamine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(RS)-2-(3-methoxyphenyl)-2-</w:t>
      </w:r>
    </w:p>
    <w:p>
      <w:pPr>
        <w:autoSpaceDN w:val="0"/>
        <w:tabs>
          <w:tab w:pos="4824" w:val="left"/>
        </w:tabs>
        <w:autoSpaceDE w:val="0"/>
        <w:widowControl/>
        <w:spacing w:line="238" w:lineRule="auto" w:before="16" w:after="94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(MXE)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(ethylamino)-cyclohexanone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68 MDMB-CHMICA</w:t>
      </w:r>
    </w:p>
    <w:p>
      <w:pPr>
        <w:autoSpaceDN w:val="0"/>
        <w:autoSpaceDE w:val="0"/>
        <w:widowControl/>
        <w:spacing w:line="235" w:lineRule="auto" w:before="486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69 Methiopropamine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20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methyl 2-[[1-(cyclohexylmethyl) </w:t>
      </w:r>
      <w:r>
        <w:rPr>
          <w:rFonts w:ascii="Times" w:hAnsi="Times" w:eastAsia="Times"/>
          <w:b w:val="0"/>
          <w:i w:val="0"/>
          <w:color w:val="000000"/>
          <w:sz w:val="16"/>
        </w:rPr>
        <w:t>indole-3-carbonyl]amino]-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3,3dimethylbutanoate</w:t>
      </w:r>
    </w:p>
    <w:p>
      <w:pPr>
        <w:autoSpaceDN w:val="0"/>
        <w:autoSpaceDE w:val="0"/>
        <w:widowControl/>
        <w:spacing w:line="235" w:lineRule="auto" w:before="96" w:after="16"/>
        <w:ind w:left="2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1-(thiophen-2-yl)-2-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4822" w:val="left"/>
        </w:tabs>
        <w:autoSpaceDE w:val="0"/>
        <w:widowControl/>
        <w:spacing w:line="238" w:lineRule="auto" w:before="0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(MPA)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methylaminopropane</w:t>
      </w:r>
    </w:p>
    <w:p>
      <w:pPr>
        <w:autoSpaceDN w:val="0"/>
        <w:tabs>
          <w:tab w:pos="4822" w:val="left"/>
        </w:tabs>
        <w:autoSpaceDE w:val="0"/>
        <w:widowControl/>
        <w:spacing w:line="238" w:lineRule="auto" w:before="94" w:after="0"/>
        <w:ind w:left="2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70 4-methylethcathinone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2-(Ethylamino)-1-(4-</w:t>
      </w:r>
    </w:p>
    <w:p>
      <w:pPr>
        <w:autoSpaceDN w:val="0"/>
        <w:tabs>
          <w:tab w:pos="4822" w:val="left"/>
        </w:tabs>
        <w:autoSpaceDE w:val="0"/>
        <w:widowControl/>
        <w:spacing w:line="235" w:lineRule="auto" w:before="16" w:after="174"/>
        <w:ind w:left="32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(4-MEC)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methylphenyl) propan-1-one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71 5F-MDMB-PICA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32" w:right="1872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Methyl(S)-2-(1-(5-fluoropentyl)-1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indole-3-carboxamido)-3,3-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0" w:after="246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72 4F-MDMB-BINACA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52"/>
        <w:ind w:left="110" w:right="3168" w:hanging="4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Methyl(S)-2-(1-(4-fluorobutyl)-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1H-indazole-3-carboxamido)-3,3-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18" w:val="left"/>
        </w:tabs>
        <w:autoSpaceDE w:val="0"/>
        <w:widowControl/>
        <w:spacing w:line="235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73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-Benzylpiperazine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1-benzylpiperazine</w:t>
      </w:r>
    </w:p>
    <w:p>
      <w:pPr>
        <w:autoSpaceDN w:val="0"/>
        <w:autoSpaceDE w:val="0"/>
        <w:widowControl/>
        <w:spacing w:line="238" w:lineRule="auto" w:before="52" w:after="90"/>
        <w:ind w:left="17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(BZP)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74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N-</w:t>
      </w:r>
      <w:r>
        <w:rPr>
          <w:rFonts w:ascii="Times" w:hAnsi="Times" w:eastAsia="Times"/>
          <w:b w:val="0"/>
          <w:i w:val="0"/>
          <w:color w:val="000000"/>
          <w:sz w:val="16"/>
        </w:rPr>
        <w:t>Ethylnorpentylone</w:t>
      </w:r>
    </w:p>
    <w:p>
      <w:pPr>
        <w:autoSpaceDN w:val="0"/>
        <w:autoSpaceDE w:val="0"/>
        <w:widowControl/>
        <w:spacing w:line="238" w:lineRule="auto" w:before="28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75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-Ethylhexedrone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10" w:val="left"/>
        </w:tabs>
        <w:autoSpaceDE w:val="0"/>
        <w:widowControl/>
        <w:spacing w:line="245" w:lineRule="auto" w:before="0" w:after="0"/>
        <w:ind w:left="9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1-(2H-1,3-benzodioxol-5-yl)-2-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(ethylamino)pentan-1-one</w:t>
      </w:r>
    </w:p>
    <w:p>
      <w:pPr>
        <w:autoSpaceDN w:val="0"/>
        <w:autoSpaceDE w:val="0"/>
        <w:widowControl/>
        <w:spacing w:line="245" w:lineRule="auto" w:before="90" w:after="92"/>
        <w:ind w:left="90" w:right="3456" w:firstLine="2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2-(Ethylamino)-1-phenyl-1-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hexanone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18" w:val="left"/>
          <w:tab w:pos="3538" w:val="left"/>
        </w:tabs>
        <w:autoSpaceDE w:val="0"/>
        <w:widowControl/>
        <w:spacing w:line="245" w:lineRule="auto" w:before="0" w:after="0"/>
        <w:ind w:left="1438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76 Phencyclidine (PCP)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1-(1-phenylcyclohexyl)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</w:t>
      </w:r>
    </w:p>
    <w:p>
      <w:pPr>
        <w:autoSpaceDN w:val="0"/>
        <w:tabs>
          <w:tab w:pos="3418" w:val="left"/>
        </w:tabs>
        <w:autoSpaceDE w:val="0"/>
        <w:widowControl/>
        <w:spacing w:line="235" w:lineRule="auto" w:before="9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77 Phenmetrazine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3-methyl-2-phenylmorpholine</w:t>
      </w:r>
    </w:p>
    <w:p>
      <w:pPr>
        <w:autoSpaceDN w:val="0"/>
        <w:tabs>
          <w:tab w:pos="1738" w:val="left"/>
          <w:tab w:pos="3418" w:val="left"/>
        </w:tabs>
        <w:autoSpaceDE w:val="0"/>
        <w:widowControl/>
        <w:spacing w:line="247" w:lineRule="auto" w:before="172" w:after="48"/>
        <w:ind w:left="143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78 5F-ADB, 5F-MDMB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Methyl(2S)-2-{[1-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-PINACA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(fluoropentyl)-1H-indazole-3-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carbonyl] amino}-3,3-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dimethylbutanoate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79 AB-PINACA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78"/>
        <w:ind w:left="382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N-[(2S)-1-Amino-3-methyl-1-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oxobutan-2-yl]-1-pentyl-1H-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indazole-3-carboxamide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18" w:val="left"/>
        </w:tabs>
        <w:autoSpaceDE w:val="0"/>
        <w:widowControl/>
        <w:spacing w:line="182" w:lineRule="exact" w:before="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-PVP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-pyrrolidinovalerophenone</w:t>
      </w:r>
    </w:p>
    <w:p>
      <w:pPr>
        <w:autoSpaceDN w:val="0"/>
        <w:tabs>
          <w:tab w:pos="1738" w:val="left"/>
          <w:tab w:pos="3418" w:val="left"/>
        </w:tabs>
        <w:autoSpaceDE w:val="0"/>
        <w:widowControl/>
        <w:spacing w:line="245" w:lineRule="auto" w:before="82" w:after="0"/>
        <w:ind w:left="1438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81 4,4’-dimethylaminorex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 para</w:t>
      </w:r>
      <w:r>
        <w:rPr>
          <w:rFonts w:ascii="Times" w:hAnsi="Times" w:eastAsia="Times"/>
          <w:b w:val="0"/>
          <w:i w:val="0"/>
          <w:color w:val="000000"/>
          <w:sz w:val="16"/>
        </w:rPr>
        <w:t>-methyl-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(4,4’-DMAR)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4-methylaminorex</w:t>
      </w:r>
    </w:p>
    <w:p>
      <w:pPr>
        <w:autoSpaceDN w:val="0"/>
        <w:tabs>
          <w:tab w:pos="3416" w:val="left"/>
          <w:tab w:pos="3418" w:val="left"/>
        </w:tabs>
        <w:autoSpaceDE w:val="0"/>
        <w:widowControl/>
        <w:spacing w:line="245" w:lineRule="auto" w:before="90" w:after="0"/>
        <w:ind w:left="1438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82 Pentedrone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(±)-2-(methylamino)-1-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phenylpentan-1-one</w:t>
      </w:r>
    </w:p>
    <w:p>
      <w:pPr>
        <w:autoSpaceDN w:val="0"/>
        <w:tabs>
          <w:tab w:pos="3414" w:val="left"/>
          <w:tab w:pos="3418" w:val="left"/>
        </w:tabs>
        <w:autoSpaceDE w:val="0"/>
        <w:widowControl/>
        <w:spacing w:line="245" w:lineRule="auto" w:before="90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83 5F-PB-22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Quinolin-8-yl 1-(5-fluoropentyl)-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-indole-3-carboxylate</w:t>
      </w:r>
    </w:p>
    <w:p>
      <w:pPr>
        <w:autoSpaceDN w:val="0"/>
        <w:tabs>
          <w:tab w:pos="3416" w:val="left"/>
          <w:tab w:pos="3418" w:val="left"/>
        </w:tabs>
        <w:autoSpaceDE w:val="0"/>
        <w:widowControl/>
        <w:spacing w:line="245" w:lineRule="auto" w:before="92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84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alpha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-PHP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(RS)-1-Phenyl-2-(pyrrolidine-1-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yl)hexan-1-one</w:t>
      </w:r>
    </w:p>
    <w:p>
      <w:pPr>
        <w:autoSpaceDN w:val="0"/>
        <w:tabs>
          <w:tab w:pos="3418" w:val="left"/>
        </w:tabs>
        <w:autoSpaceDE w:val="0"/>
        <w:widowControl/>
        <w:spacing w:line="245" w:lineRule="auto" w:before="90" w:after="0"/>
        <w:ind w:left="1438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85 Secobarbital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5-allyl-5-(1-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methylbutyl)barbituric acid</w:t>
      </w:r>
    </w:p>
    <w:p>
      <w:pPr>
        <w:autoSpaceDN w:val="0"/>
        <w:tabs>
          <w:tab w:pos="3418" w:val="left"/>
        </w:tabs>
        <w:autoSpaceDE w:val="0"/>
        <w:widowControl/>
        <w:spacing w:line="247" w:lineRule="auto" w:before="90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86 UR-144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(1-Pentyl-1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-indol-3-yl)(2,2,3,3-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tetramethylcyclopropoyl)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methanone</w:t>
      </w:r>
    </w:p>
    <w:p>
      <w:pPr>
        <w:autoSpaceDN w:val="0"/>
        <w:tabs>
          <w:tab w:pos="3418" w:val="left"/>
        </w:tabs>
        <w:autoSpaceDE w:val="0"/>
        <w:widowControl/>
        <w:spacing w:line="247" w:lineRule="auto" w:before="92" w:after="0"/>
        <w:ind w:left="1438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87 XLR-11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[1-(5-Fluoropentyl)-1H-indol-3-yl]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(2,2,3,3tetramethylcyclopropyl)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methanone</w:t>
      </w:r>
    </w:p>
    <w:p>
      <w:pPr>
        <w:autoSpaceDN w:val="0"/>
        <w:tabs>
          <w:tab w:pos="3416" w:val="left"/>
          <w:tab w:pos="3418" w:val="left"/>
        </w:tabs>
        <w:autoSpaceDE w:val="0"/>
        <w:widowControl/>
        <w:spacing w:line="202" w:lineRule="exact" w:before="54" w:after="0"/>
        <w:ind w:left="1438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88 Zipeprol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-methoxybenzyl)-4-(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methoxyphenethyl)-1-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piperazineethanol</w:t>
      </w:r>
    </w:p>
    <w:p>
      <w:pPr>
        <w:autoSpaceDN w:val="0"/>
        <w:tabs>
          <w:tab w:pos="3416" w:val="left"/>
        </w:tabs>
        <w:autoSpaceDE w:val="0"/>
        <w:widowControl/>
        <w:spacing w:line="235" w:lineRule="auto" w:before="9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89 Amobarbital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5-ethyl-5-isopentylbarbituric acid</w:t>
      </w:r>
    </w:p>
    <w:p>
      <w:pPr>
        <w:autoSpaceDN w:val="0"/>
        <w:tabs>
          <w:tab w:pos="3416" w:val="left"/>
        </w:tabs>
        <w:autoSpaceDE w:val="0"/>
        <w:widowControl/>
        <w:spacing w:line="238" w:lineRule="auto" w:before="9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90 Butalbital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5-allyl-5-isobutylbarbituric acid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17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 Buprenorphine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92" w:after="0"/>
              <w:ind w:left="322" w:right="864" w:firstLine="0"/>
              <w:jc w:val="left"/>
            </w:pP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2l-cyclopropyl-7-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-[(S)-1-hydroxy-</w:t>
            </w:r>
            <w:r>
              <w:rPr>
                <w:w w:val="97.46794104576111"/>
                <w:rFonts w:ascii="Times" w:hAnsi="Times" w:eastAsia="Times"/>
                <w:b w:val="0"/>
                <w:i w:val="0"/>
                <w:color w:val="000000"/>
                <w:sz w:val="16"/>
              </w:rPr>
              <w:t>1,2,2-trimethylpropyl]-6,14-endo-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4842" w:right="2736" w:firstLine="0"/>
        <w:jc w:val="left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ethano- </w:t>
      </w:r>
      <w:r>
        <w:rPr>
          <w:rFonts w:ascii="Times" w:hAnsi="Times" w:eastAsia="Times"/>
          <w:b w:val="0"/>
          <w:i w:val="0"/>
          <w:color w:val="000000"/>
          <w:sz w:val="16"/>
        </w:rPr>
        <w:t>6,7,8,14-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tetrahydrooripavine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42" w:after="0"/>
        <w:ind w:left="286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92 Cyclobarbital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5-(1-cyclohexen-1-yl)-5-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ethylbarbituric acid</w:t>
      </w:r>
    </w:p>
    <w:p>
      <w:pPr>
        <w:autoSpaceDN w:val="0"/>
        <w:tabs>
          <w:tab w:pos="3162" w:val="left"/>
          <w:tab w:pos="4840" w:val="left"/>
          <w:tab w:pos="4842" w:val="left"/>
        </w:tabs>
        <w:autoSpaceDE w:val="0"/>
        <w:widowControl/>
        <w:spacing w:line="245" w:lineRule="auto" w:before="162" w:after="0"/>
        <w:ind w:left="286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93 (+)-Norpseudoe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2-amino-1-hydroxy-1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phedrine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-phenylpropane</w:t>
      </w:r>
    </w:p>
    <w:p>
      <w:pPr>
        <w:autoSpaceDN w:val="0"/>
        <w:autoSpaceDE w:val="0"/>
        <w:widowControl/>
        <w:spacing w:line="238" w:lineRule="auto" w:before="42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(including Cathine)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42" w:after="0"/>
        <w:ind w:left="286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94 Flunitrazepam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-fluorophenyl)-1,3-dihydro-1-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methyl-7-nitro-2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tabs>
          <w:tab w:pos="4842" w:val="left"/>
        </w:tabs>
        <w:autoSpaceDE w:val="0"/>
        <w:widowControl/>
        <w:spacing w:line="235" w:lineRule="auto" w:before="84" w:after="0"/>
        <w:ind w:left="28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95 Glutethimide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2-ethyl-2-phenylglutarimide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4" w:after="0"/>
        <w:ind w:left="2862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96 Pentobarbital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5-ethyl-5-(1-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methylbutyl)barbituric acid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166" w:after="0"/>
        <w:ind w:left="286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97 Pentazocine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(2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*,6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*,11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R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*)-1,2,3,4,5,6-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hexahydro-6,11-dimethyl-3-(3-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methyl-2-butenyl)-2,6- </w:t>
      </w:r>
      <w:r>
        <w:rPr>
          <w:rFonts w:ascii="Times" w:hAnsi="Times" w:eastAsia="Times"/>
          <w:b w:val="0"/>
          <w:i w:val="0"/>
          <w:color w:val="000000"/>
          <w:sz w:val="16"/>
        </w:rPr>
        <w:t>methano-3-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benzazocin-8-ol</w:t>
      </w:r>
    </w:p>
    <w:p>
      <w:pPr>
        <w:autoSpaceDN w:val="0"/>
        <w:tabs>
          <w:tab w:pos="4842" w:val="left"/>
        </w:tabs>
        <w:autoSpaceDE w:val="0"/>
        <w:widowControl/>
        <w:spacing w:line="238" w:lineRule="auto" w:before="42" w:after="0"/>
        <w:ind w:left="28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98 diethylpropion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2-(diethylamino)propiophenone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82" w:after="54"/>
        <w:ind w:left="286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99 Alprazolam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8-chloro-1-methyl-6-phenyl-4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triazolo[4,3-a][1,4]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1472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52" w:after="0"/>
              <w:ind w:left="1404" w:right="288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100 Allobarbital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101 Aminorex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102 Barbital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Benzphetamine</w:t>
            </w:r>
          </w:p>
          <w:p>
            <w:pPr>
              <w:autoSpaceDN w:val="0"/>
              <w:autoSpaceDE w:val="0"/>
              <w:widowControl/>
              <w:spacing w:line="235" w:lineRule="auto" w:before="266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 Bromazepam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30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5,5-diallylbarbituric acid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2-amino-5-phenyl-2-oxazoline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5,5-diethylbarbituric acid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-benzyl-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dimethylphenethylamine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7-bromo-1,3-dihydro-5-(2-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484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pyridyl)-2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3162" w:val="left"/>
          <w:tab w:pos="4842" w:val="left"/>
        </w:tabs>
        <w:autoSpaceDE w:val="0"/>
        <w:widowControl/>
        <w:spacing w:line="245" w:lineRule="auto" w:before="84" w:after="0"/>
        <w:ind w:left="280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105 Butobarbitone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5-butyl-5-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(Butobarbital)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ethylbarbituricacid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166" w:after="0"/>
        <w:ind w:left="2804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106 Brotizolam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2-bromo-4-(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 chlorophenyl) -9-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methyl- 6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-thieno[3,2-f]-s-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triazolo[4,3- </w:t>
      </w:r>
      <w:r>
        <w:rPr>
          <w:rFonts w:ascii="Times" w:hAnsi="Times" w:eastAsia="Times"/>
          <w:b w:val="0"/>
          <w:i w:val="0"/>
          <w:color w:val="000000"/>
          <w:sz w:val="16"/>
        </w:rPr>
        <w:t>a][1,4]diazepine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102" w:after="46"/>
        <w:ind w:left="2804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107 Camazepam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methyl-5-phenyl- 2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benzodiazepin-2-one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dimethylcarbamate (ester)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108 Chlordiazepoxide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7-chloro-2-(methylamino)-5-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benzodiazepine-4-</w:t>
      </w:r>
      <w:r>
        <w:rPr>
          <w:rFonts w:ascii="Times" w:hAnsi="Times" w:eastAsia="Times"/>
          <w:b w:val="0"/>
          <w:i w:val="0"/>
          <w:color w:val="000000"/>
          <w:sz w:val="16"/>
        </w:rPr>
        <w:t>oxide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0" w:after="252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109 Clobazam</w:t>
      </w:r>
    </w:p>
    <w:p>
      <w:pPr>
        <w:autoSpaceDN w:val="0"/>
        <w:autoSpaceDE w:val="0"/>
        <w:widowControl/>
        <w:spacing w:line="235" w:lineRule="auto" w:before="494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110 Clonazepam</w:t>
      </w:r>
    </w:p>
    <w:p>
      <w:pPr>
        <w:autoSpaceDN w:val="0"/>
        <w:autoSpaceDE w:val="0"/>
        <w:widowControl/>
        <w:spacing w:line="238" w:lineRule="auto" w:before="294" w:after="0"/>
        <w:ind w:left="0" w:right="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111 Clorazepate</w:t>
      </w:r>
    </w:p>
    <w:p>
      <w:pPr>
        <w:autoSpaceDN w:val="0"/>
        <w:autoSpaceDE w:val="0"/>
        <w:widowControl/>
        <w:spacing w:line="238" w:lineRule="auto" w:before="572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112 Clotiazepam</w:t>
      </w:r>
    </w:p>
    <w:p>
      <w:pPr>
        <w:autoSpaceDN w:val="0"/>
        <w:autoSpaceDE w:val="0"/>
        <w:widowControl/>
        <w:spacing w:line="238" w:lineRule="auto" w:before="514" w:after="0"/>
        <w:ind w:left="0" w:right="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113 Cloxazolam</w:t>
      </w:r>
    </w:p>
    <w:p>
      <w:pPr>
        <w:autoSpaceDN w:val="0"/>
        <w:autoSpaceDE w:val="0"/>
        <w:widowControl/>
        <w:spacing w:line="238" w:lineRule="auto" w:before="648" w:after="0"/>
        <w:ind w:left="0" w:right="6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114 Delorazepam</w:t>
      </w:r>
    </w:p>
    <w:p>
      <w:pPr>
        <w:autoSpaceDN w:val="0"/>
        <w:autoSpaceDE w:val="0"/>
        <w:widowControl/>
        <w:spacing w:line="235" w:lineRule="auto" w:before="494" w:after="0"/>
        <w:ind w:left="0" w:right="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115 Diazepam</w:t>
      </w:r>
    </w:p>
    <w:p>
      <w:pPr>
        <w:autoSpaceDN w:val="0"/>
        <w:autoSpaceDE w:val="0"/>
        <w:widowControl/>
        <w:spacing w:line="235" w:lineRule="auto" w:before="494" w:after="0"/>
        <w:ind w:left="0" w:right="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116 Ethchlorvynol</w:t>
      </w:r>
    </w:p>
    <w:p>
      <w:pPr>
        <w:autoSpaceDN w:val="0"/>
        <w:autoSpaceDE w:val="0"/>
        <w:widowControl/>
        <w:spacing w:line="238" w:lineRule="auto" w:before="294" w:after="0"/>
        <w:ind w:left="0" w:right="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117 Ethinamate</w:t>
      </w:r>
    </w:p>
    <w:p>
      <w:pPr>
        <w:autoSpaceDN w:val="0"/>
        <w:autoSpaceDE w:val="0"/>
        <w:widowControl/>
        <w:spacing w:line="235" w:lineRule="auto" w:before="98" w:after="0"/>
        <w:ind w:left="0" w:right="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118 Estazolam</w:t>
      </w:r>
    </w:p>
    <w:p>
      <w:pPr>
        <w:autoSpaceDN w:val="0"/>
        <w:autoSpaceDE w:val="0"/>
        <w:widowControl/>
        <w:spacing w:line="238" w:lineRule="auto" w:before="376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119 Ethyl loflazepate</w:t>
      </w:r>
    </w:p>
    <w:p>
      <w:pPr>
        <w:autoSpaceDN w:val="0"/>
        <w:autoSpaceDE w:val="0"/>
        <w:widowControl/>
        <w:spacing w:line="235" w:lineRule="auto" w:before="45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120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-ethylamphetamine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0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7-chloro-1-methyl-5-phenyl-1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1,5-benzodiazepine- 2,4(3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,5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dione</w:t>
      </w:r>
    </w:p>
    <w:p>
      <w:pPr>
        <w:autoSpaceDN w:val="0"/>
        <w:autoSpaceDE w:val="0"/>
        <w:widowControl/>
        <w:spacing w:line="247" w:lineRule="auto" w:before="98" w:after="0"/>
        <w:ind w:left="104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o-</w:t>
      </w:r>
      <w:r>
        <w:rPr>
          <w:rFonts w:ascii="Times" w:hAnsi="Times" w:eastAsia="Times"/>
          <w:b w:val="0"/>
          <w:i w:val="0"/>
          <w:color w:val="000000"/>
          <w:sz w:val="16"/>
        </w:rPr>
        <w:t>chlorophenyl)-1,3-dihydro-7-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nitro-2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benzodiazepin-2-one</w:t>
      </w:r>
    </w:p>
    <w:p>
      <w:pPr>
        <w:autoSpaceDN w:val="0"/>
        <w:autoSpaceDE w:val="0"/>
        <w:widowControl/>
        <w:spacing w:line="252" w:lineRule="auto" w:before="96" w:after="0"/>
        <w:ind w:left="10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7-chloro-2,3-dihydro-2-oxo-5-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carboxylic acid</w:t>
      </w:r>
    </w:p>
    <w:p>
      <w:pPr>
        <w:autoSpaceDN w:val="0"/>
        <w:autoSpaceDE w:val="0"/>
        <w:widowControl/>
        <w:spacing w:line="252" w:lineRule="auto" w:before="176" w:after="0"/>
        <w:ind w:left="10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-chlorophenyl)-7-ethyl-1,3-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dihydro-1-methyl-2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thieno[2,3-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]-1,4-diazepin- 2-one</w:t>
      </w:r>
    </w:p>
    <w:p>
      <w:pPr>
        <w:autoSpaceDN w:val="0"/>
        <w:autoSpaceDE w:val="0"/>
        <w:widowControl/>
        <w:spacing w:line="252" w:lineRule="auto" w:before="118" w:after="0"/>
        <w:ind w:left="10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10-chloro-11b-(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2,3,7,11b-tetrahydro- oxazolo-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[3,2-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52" w:lineRule="auto" w:before="56" w:after="0"/>
        <w:ind w:left="10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50" w:lineRule="auto" w:before="98" w:after="0"/>
        <w:ind w:left="10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7-chloro-1,3-dihydro-1-methyl-5-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47" w:lineRule="auto" w:before="98" w:after="0"/>
        <w:ind w:left="104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1-chloro-3-ethyl-1-penten-4-yn-3-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ol</w:t>
      </w:r>
    </w:p>
    <w:p>
      <w:pPr>
        <w:autoSpaceDN w:val="0"/>
        <w:autoSpaceDE w:val="0"/>
        <w:widowControl/>
        <w:spacing w:line="238" w:lineRule="auto" w:before="96" w:after="0"/>
        <w:ind w:left="1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1-ethynylcyclohexanolcarbamate</w:t>
      </w:r>
    </w:p>
    <w:p>
      <w:pPr>
        <w:autoSpaceDN w:val="0"/>
        <w:autoSpaceDE w:val="0"/>
        <w:widowControl/>
        <w:spacing w:line="247" w:lineRule="auto" w:before="98" w:after="0"/>
        <w:ind w:left="104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-triazolo[4,3-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a][1,4]benzodiazepine</w:t>
      </w:r>
    </w:p>
    <w:p>
      <w:pPr>
        <w:autoSpaceDN w:val="0"/>
        <w:autoSpaceDE w:val="0"/>
        <w:widowControl/>
        <w:spacing w:line="252" w:lineRule="auto" w:before="176" w:after="0"/>
        <w:ind w:left="104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ethyl 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2,3-dihydro-2-oxo- 1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benzodiazepine-3- carboxylate</w:t>
      </w:r>
    </w:p>
    <w:p>
      <w:pPr>
        <w:autoSpaceDN w:val="0"/>
        <w:autoSpaceDE w:val="0"/>
        <w:widowControl/>
        <w:spacing w:line="208" w:lineRule="exact" w:before="40" w:after="46"/>
        <w:ind w:left="1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-methylphenethylamine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96" w:val="left"/>
        </w:tabs>
        <w:autoSpaceDE w:val="0"/>
        <w:widowControl/>
        <w:spacing w:line="235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121 Etizolam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4-(2-Chlorophenyl)-2-ethyl-9-methyl-</w:t>
      </w:r>
    </w:p>
    <w:p>
      <w:pPr>
        <w:autoSpaceDN w:val="0"/>
        <w:autoSpaceDE w:val="0"/>
        <w:widowControl/>
        <w:spacing w:line="238" w:lineRule="auto" w:before="18" w:after="0"/>
        <w:ind w:left="0" w:right="0" w:firstLine="0"/>
        <w:jc w:val="center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6H-thieno[3,2-</w:t>
      </w:r>
      <w:r>
        <w:rPr>
          <w:rFonts w:ascii="Times" w:hAnsi="Times" w:eastAsia="Times"/>
          <w:b w:val="0"/>
          <w:i w:val="0"/>
          <w:color w:val="000000"/>
          <w:sz w:val="16"/>
        </w:rPr>
        <w:t>f][1,2,4] triazolo</w:t>
      </w:r>
    </w:p>
    <w:p>
      <w:pPr>
        <w:autoSpaceDN w:val="0"/>
        <w:autoSpaceDE w:val="0"/>
        <w:widowControl/>
        <w:spacing w:line="235" w:lineRule="auto" w:before="16" w:after="56"/>
        <w:ind w:left="0" w:right="40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[4,3a][1,4] diazepine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122 Fludiazepam</w:t>
      </w:r>
    </w:p>
    <w:p>
      <w:pPr>
        <w:autoSpaceDN w:val="0"/>
        <w:autoSpaceDE w:val="0"/>
        <w:widowControl/>
        <w:spacing w:line="238" w:lineRule="auto" w:before="572" w:after="0"/>
        <w:ind w:left="0" w:right="4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123 Flurazepam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39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dihydro-1-methyl-2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autoSpaceDE w:val="0"/>
        <w:widowControl/>
        <w:spacing w:line="257" w:lineRule="auto" w:before="176" w:after="58"/>
        <w:ind w:left="390" w:right="3230" w:firstLine="0"/>
        <w:jc w:val="both"/>
      </w:pP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7-chloro-1-[2-(diethylamino)ethyl]-5-</w:t>
      </w:r>
      <w:r>
        <w:br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-fluorophenyl)- 1,3-dihydro-2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96" w:val="left"/>
        </w:tabs>
        <w:autoSpaceDE w:val="0"/>
        <w:widowControl/>
        <w:spacing w:line="238" w:lineRule="auto" w:before="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124 Fencamfamin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-ethyl-3-phenyl-2-</w:t>
      </w:r>
    </w:p>
    <w:p>
      <w:pPr>
        <w:autoSpaceDN w:val="0"/>
        <w:autoSpaceDE w:val="0"/>
        <w:widowControl/>
        <w:spacing w:line="235" w:lineRule="auto" w:before="16" w:after="0"/>
        <w:ind w:left="0" w:right="4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norbornanamine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17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 Fenproporex</w:t>
            </w:r>
          </w:p>
          <w:p>
            <w:pPr>
              <w:autoSpaceDN w:val="0"/>
              <w:autoSpaceDE w:val="0"/>
              <w:widowControl/>
              <w:spacing w:line="235" w:lineRule="auto" w:before="364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 Flualprazolam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6" w:after="0"/>
              <w:ind w:left="34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(±)-3-[(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-methylphenylethyl)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amino]propionitrile</w:t>
            </w:r>
          </w:p>
          <w:p>
            <w:pPr>
              <w:autoSpaceDN w:val="0"/>
              <w:autoSpaceDE w:val="0"/>
              <w:widowControl/>
              <w:spacing w:line="235" w:lineRule="auto" w:before="17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8-Chloro-6-(2-fluoro-phenyl)-1-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48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methyl-4h- benzo[f][1,2,4]triazolo[4,3-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a][1,4] diazepime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112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127 Halazepam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(2,2,2-trifluoroethyl)- 2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108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128 Haloxazolam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10-bromo-11b-(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o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-fluorophenyl)-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2,3,7,11b- tetrahydrooxazolo[3,2-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d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[1,4]benzodiazepin- 6(5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)-one</w:t>
      </w:r>
    </w:p>
    <w:p>
      <w:pPr>
        <w:autoSpaceDN w:val="0"/>
        <w:tabs>
          <w:tab w:pos="4840" w:val="left"/>
          <w:tab w:pos="4842" w:val="left"/>
        </w:tabs>
        <w:autoSpaceDE w:val="0"/>
        <w:widowControl/>
        <w:spacing w:line="247" w:lineRule="auto" w:before="112" w:after="0"/>
        <w:ind w:left="2802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129 Ketazolam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11-chloro-8,12b-dihydro-2,8-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dimethyl-12b-phenyl-4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[1,3]oxazino[3,2-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][1,4]benzodiazepin-4,7(6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dione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52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130 Lefetamine (SPA)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(–)-</w:t>
      </w:r>
      <w:r>
        <w:rPr>
          <w:rFonts w:ascii="Times" w:hAnsi="Times" w:eastAsia="Times"/>
          <w:b w:val="0"/>
          <w:i/>
          <w:color w:val="000000"/>
          <w:sz w:val="16"/>
        </w:rPr>
        <w:t>N,N</w:t>
      </w:r>
      <w:r>
        <w:rPr>
          <w:rFonts w:ascii="Times" w:hAnsi="Times" w:eastAsia="Times"/>
          <w:b w:val="0"/>
          <w:i w:val="0"/>
          <w:color w:val="000000"/>
          <w:sz w:val="16"/>
        </w:rPr>
        <w:t>-dimethyl-1,2-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diphenylethylamine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168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131 Loprazolam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6-(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-chlorophenyl)-2,4-dihydro-2-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[(4-methyl-1-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piperazinyl)methylene]-8-nitro-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-imidazo[1,2-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][1,4]benzodiazepin-1-one</w:t>
      </w:r>
    </w:p>
    <w:p>
      <w:pPr>
        <w:autoSpaceDN w:val="0"/>
        <w:tabs>
          <w:tab w:pos="4840" w:val="left"/>
          <w:tab w:pos="4842" w:val="left"/>
        </w:tabs>
        <w:autoSpaceDE w:val="0"/>
        <w:widowControl/>
        <w:spacing w:line="245" w:lineRule="auto" w:before="52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132 Lorazepam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dihydro-3-hydroxy-2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autoSpaceDN w:val="0"/>
        <w:tabs>
          <w:tab w:pos="4842" w:val="left"/>
        </w:tabs>
        <w:autoSpaceDE w:val="0"/>
        <w:widowControl/>
        <w:spacing w:line="247" w:lineRule="auto" w:before="172" w:after="0"/>
        <w:ind w:left="280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133 Lormetazepam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7-chloro-5-(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-chlorophenyl)-1,3-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dihydro-3-hydroxy-1- methyl-2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1,4- benzodiazepin-2-one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48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134 Mazindol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5-(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-chlorophenyl)-2,5-dihydro-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-imidazo[2,1-a]isoindol-5-ol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92" w:after="0"/>
        <w:ind w:left="28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135 Meprobamate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2-methyl-2-propyl-1,3-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propanedioldicarbamate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90" w:after="0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136 Methylphenobarbital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5-ethyl-1-methyl-5-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phenylbarbituric acid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90" w:after="0"/>
        <w:ind w:left="280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137 Methyprylon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3,3-diethyl-5-methyl-2,4-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piperidine-dione</w:t>
      </w:r>
    </w:p>
    <w:p>
      <w:pPr>
        <w:autoSpaceDN w:val="0"/>
        <w:tabs>
          <w:tab w:pos="4842" w:val="left"/>
        </w:tabs>
        <w:autoSpaceDE w:val="0"/>
        <w:widowControl/>
        <w:spacing w:line="245" w:lineRule="auto" w:before="92" w:after="38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138 Medazepam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7-chloro-2,3-dihydro-1-methyl-5-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phenyl-1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 benzodiazepine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404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Mefenorex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4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-(3-chloropropyl)-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methylphenethylamine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38" w:lineRule="auto" w:before="0" w:after="0"/>
        <w:ind w:left="228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38" w:lineRule="auto" w:before="20" w:after="246"/>
        <w:ind w:left="0" w:right="380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140 Midazolam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76"/>
        <w:ind w:left="442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8-chloro-6-(</w:t>
      </w:r>
      <w:r>
        <w:rPr>
          <w:rFonts w:ascii="Times" w:hAnsi="Times" w:eastAsia="Times"/>
          <w:b w:val="0"/>
          <w:i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-fluorophenyl)-1-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methyl-4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imidazo[1,5-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141 Mesocarb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6" w:after="0"/>
              <w:ind w:left="498" w:right="144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3-(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α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-methylphenethyl)-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(phenylcarbamoyl)sydnone imine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9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142 Nimetazepam</w:t>
      </w:r>
    </w:p>
    <w:p>
      <w:pPr>
        <w:autoSpaceDN w:val="0"/>
        <w:autoSpaceDE w:val="0"/>
        <w:widowControl/>
        <w:spacing w:line="238" w:lineRule="auto" w:before="474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143 Nitrazepam</w:t>
      </w:r>
    </w:p>
    <w:p>
      <w:pPr>
        <w:autoSpaceDN w:val="0"/>
        <w:autoSpaceDE w:val="0"/>
        <w:widowControl/>
        <w:spacing w:line="238" w:lineRule="auto" w:before="284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144 Nordazepam</w:t>
      </w:r>
    </w:p>
    <w:p>
      <w:pPr>
        <w:autoSpaceDN w:val="0"/>
        <w:autoSpaceDE w:val="0"/>
        <w:widowControl/>
        <w:spacing w:line="235" w:lineRule="auto" w:before="282" w:after="0"/>
        <w:ind w:left="0" w:right="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145 Oxazepam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6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1,3-dihydro-1-methyl-7-nitro-5-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45" w:lineRule="auto" w:before="90" w:after="0"/>
        <w:ind w:left="36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1,3-dihydro-7-nitro-5-phenyl-2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1,4-benzodiazepin-2-one</w:t>
      </w:r>
    </w:p>
    <w:p>
      <w:pPr>
        <w:autoSpaceDN w:val="0"/>
        <w:autoSpaceDE w:val="0"/>
        <w:widowControl/>
        <w:spacing w:line="245" w:lineRule="auto" w:before="92" w:after="0"/>
        <w:ind w:left="36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-1,4-benzodiazepin-2-one</w:t>
      </w:r>
    </w:p>
    <w:p>
      <w:pPr>
        <w:autoSpaceDN w:val="0"/>
        <w:autoSpaceDE w:val="0"/>
        <w:widowControl/>
        <w:spacing w:line="245" w:lineRule="auto" w:before="90" w:after="172"/>
        <w:ind w:left="36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5-phenyl-2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-1,4-benzodiazepin-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78" w:val="left"/>
          <w:tab w:pos="3480" w:val="left"/>
        </w:tabs>
        <w:autoSpaceDE w:val="0"/>
        <w:widowControl/>
        <w:spacing w:line="247" w:lineRule="auto" w:before="0" w:after="48"/>
        <w:ind w:left="143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146 Oxazolam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10-chloro-2,3,7,11b-tetrahydro-2-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methyl-11b-phenyloxazolo[3,2-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][1,4]benzodiazepin- 6(5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)-one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147 Phendimetrazine</w:t>
      </w:r>
    </w:p>
    <w:p>
      <w:pPr>
        <w:autoSpaceDN w:val="0"/>
        <w:autoSpaceDE w:val="0"/>
        <w:widowControl/>
        <w:spacing w:line="238" w:lineRule="auto" w:before="284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148 Phenobarbital</w:t>
      </w:r>
    </w:p>
    <w:p>
      <w:pPr>
        <w:autoSpaceDN w:val="0"/>
        <w:autoSpaceDE w:val="0"/>
        <w:widowControl/>
        <w:spacing w:line="235" w:lineRule="auto" w:before="282" w:after="0"/>
        <w:ind w:left="0" w:right="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149 Phentermine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48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(+)-(2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,3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)-3,4-dimethyl-2-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phenylmorpholine</w:t>
      </w:r>
    </w:p>
    <w:p>
      <w:pPr>
        <w:autoSpaceDN w:val="0"/>
        <w:autoSpaceDE w:val="0"/>
        <w:widowControl/>
        <w:spacing w:line="238" w:lineRule="auto" w:before="92" w:after="0"/>
        <w:ind w:left="2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5-ethyl-5-phenylbarbituric acid</w:t>
      </w:r>
    </w:p>
    <w:p>
      <w:pPr>
        <w:autoSpaceDN w:val="0"/>
        <w:autoSpaceDE w:val="0"/>
        <w:widowControl/>
        <w:spacing w:line="208" w:lineRule="exact" w:before="266" w:after="78"/>
        <w:ind w:left="2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Symbol" w:hAnsi="Symbol" w:eastAsia="Symbol"/>
          <w:b w:val="0"/>
          <w:i w:val="0"/>
          <w:color w:val="000000"/>
          <w:sz w:val="16"/>
        </w:rPr>
        <w:t>α</w:t>
      </w:r>
      <w:r>
        <w:rPr>
          <w:rFonts w:ascii="Times" w:hAnsi="Times" w:eastAsia="Times"/>
          <w:b w:val="0"/>
          <w:i w:val="0"/>
          <w:color w:val="000000"/>
          <w:sz w:val="16"/>
        </w:rPr>
        <w:t>-dimethylphenethylamine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76" w:val="left"/>
        </w:tabs>
        <w:autoSpaceDE w:val="0"/>
        <w:widowControl/>
        <w:spacing w:line="238" w:lineRule="auto" w:before="0" w:after="92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150 Pipradrol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1,1</w:t>
      </w:r>
      <w:r>
        <w:rPr>
          <w:rFonts w:ascii="Times" w:hAnsi="Times" w:eastAsia="Times"/>
          <w:b w:val="0"/>
          <w:i/>
          <w:color w:val="000000"/>
          <w:sz w:val="16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diphenyl-1-(2-piperidyl) methanol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151 Pinazepam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168"/>
        <w:ind w:left="458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7-chloro-1,3-dihydro-5-phenyl-1-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(2-propynyl)-2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- 1,4-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47" w:lineRule="auto" w:before="0" w:after="0"/>
        <w:ind w:left="1436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152 Prazepam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7-chloro-1-(cyclopropylmethyl)-1,3-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dihydro-5-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phenyl-2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benzodiazepin-2- 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52" w:after="0"/>
        <w:ind w:left="143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153 Pyrovalerone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4’-methyl-2-(1-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pyrrolidinyl) valerophenone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90" w:after="0"/>
        <w:ind w:left="1436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154 Pemoline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2-amino-5-phenyl-2-oxazolin-4-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1796" w:val="left"/>
          <w:tab w:pos="3476" w:val="left"/>
        </w:tabs>
        <w:autoSpaceDE w:val="0"/>
        <w:widowControl/>
        <w:spacing w:line="247" w:lineRule="auto" w:before="92" w:after="90"/>
        <w:ind w:left="143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155 Phenazepam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7-bromo-5-(2-chlorophenyl)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(Fenazepam)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-1,3-dihydro-2H-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1,4- benzodiazepin-2-one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95" w:lineRule="auto" w:before="0" w:after="0"/>
        <w:ind w:left="1436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156 Secbutabarbital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157 Temazepam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2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5-</w:t>
      </w:r>
      <w:r>
        <w:rPr>
          <w:rFonts w:ascii="Times" w:hAnsi="Times" w:eastAsia="Times"/>
          <w:b w:val="0"/>
          <w:i/>
          <w:color w:val="000000"/>
          <w:sz w:val="16"/>
        </w:rPr>
        <w:t>sec</w:t>
      </w:r>
      <w:r>
        <w:rPr>
          <w:rFonts w:ascii="Times" w:hAnsi="Times" w:eastAsia="Times"/>
          <w:b w:val="0"/>
          <w:i w:val="0"/>
          <w:color w:val="000000"/>
          <w:sz w:val="16"/>
        </w:rPr>
        <w:t>-butyl-5-ethylbarbituric acid</w:t>
      </w:r>
    </w:p>
    <w:p>
      <w:pPr>
        <w:autoSpaceDN w:val="0"/>
        <w:autoSpaceDE w:val="0"/>
        <w:widowControl/>
        <w:spacing w:line="247" w:lineRule="auto" w:before="90" w:after="0"/>
        <w:ind w:left="292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7-chloro-1,3-dihydro-3-hydroxy-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1-methyl-5-phenyl- 2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benzodiazepin-2-one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tabs>
          <w:tab w:pos="4822" w:val="left"/>
        </w:tabs>
        <w:autoSpaceDE w:val="0"/>
        <w:widowControl/>
        <w:spacing w:line="245" w:lineRule="auto" w:before="244" w:after="0"/>
        <w:ind w:left="2782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158 Tetrazepam </w:t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7-chloro-5-(1-cyclohexen-1-yl)-1,3-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dihydro-1-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methyl-2</w:t>
      </w:r>
      <w:r>
        <w:rPr>
          <w:w w:val="97.46794104576111"/>
          <w:rFonts w:ascii="Times" w:hAnsi="Times" w:eastAsia="Times"/>
          <w:b w:val="0"/>
          <w:i/>
          <w:color w:val="000000"/>
          <w:sz w:val="16"/>
        </w:rPr>
        <w:t>H</w:t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>-1,4-</w:t>
      </w:r>
      <w:r>
        <w:br/>
      </w:r>
      <w:r>
        <w:tab/>
      </w:r>
      <w:r>
        <w:rPr>
          <w:w w:val="97.46794104576111"/>
          <w:rFonts w:ascii="Times" w:hAnsi="Times" w:eastAsia="Times"/>
          <w:b w:val="0"/>
          <w:i w:val="0"/>
          <w:color w:val="000000"/>
          <w:sz w:val="16"/>
        </w:rPr>
        <w:t xml:space="preserve">benzodiazepin-2- 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tabs>
          <w:tab w:pos="4822" w:val="left"/>
          <w:tab w:pos="4824" w:val="left"/>
        </w:tabs>
        <w:autoSpaceDE w:val="0"/>
        <w:widowControl/>
        <w:spacing w:line="245" w:lineRule="auto" w:before="46" w:after="0"/>
        <w:ind w:left="2784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159 Triazolam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8-chloro-6-(</w:t>
      </w:r>
      <w:r>
        <w:rPr>
          <w:rFonts w:ascii="Times" w:hAnsi="Times" w:eastAsia="Times"/>
          <w:b w:val="0"/>
          <w:i/>
          <w:color w:val="000000"/>
          <w:sz w:val="16"/>
        </w:rPr>
        <w:t>o-</w:t>
      </w:r>
      <w:r>
        <w:rPr>
          <w:rFonts w:ascii="Times" w:hAnsi="Times" w:eastAsia="Times"/>
          <w:b w:val="0"/>
          <w:i w:val="0"/>
          <w:color w:val="000000"/>
          <w:sz w:val="16"/>
        </w:rPr>
        <w:t>chlorophenyl)-1-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methyl-4</w:t>
      </w:r>
      <w:r>
        <w:rPr>
          <w:rFonts w:ascii="Times" w:hAnsi="Times" w:eastAsia="Times"/>
          <w:b w:val="0"/>
          <w:i/>
          <w:color w:val="000000"/>
          <w:sz w:val="16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-</w:t>
      </w:r>
      <w:r>
        <w:rPr>
          <w:rFonts w:ascii="Times" w:hAnsi="Times" w:eastAsia="Times"/>
          <w:b w:val="0"/>
          <w:i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 triazolo[4,3- 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][1,4]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benzodiazepine</w:t>
      </w:r>
    </w:p>
    <w:p>
      <w:pPr>
        <w:autoSpaceDN w:val="0"/>
        <w:tabs>
          <w:tab w:pos="4822" w:val="left"/>
        </w:tabs>
        <w:autoSpaceDE w:val="0"/>
        <w:widowControl/>
        <w:spacing w:line="245" w:lineRule="auto" w:before="86" w:after="0"/>
        <w:ind w:left="278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160 Vinylbital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5-(1-methylbutyl)-5-vinylbarbituric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acid</w:t>
      </w:r>
    </w:p>
    <w:p>
      <w:pPr>
        <w:autoSpaceDN w:val="0"/>
        <w:tabs>
          <w:tab w:pos="4822" w:val="left"/>
          <w:tab w:pos="4824" w:val="left"/>
        </w:tabs>
        <w:autoSpaceDE w:val="0"/>
        <w:widowControl/>
        <w:spacing w:line="245" w:lineRule="auto" w:before="86" w:after="0"/>
        <w:ind w:left="2782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161 Zolpidem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  <w:r>
        <w:rPr>
          <w:rFonts w:ascii="Times" w:hAnsi="Times" w:eastAsia="Times"/>
          <w:b w:val="0"/>
          <w:i/>
          <w:color w:val="000000"/>
          <w:sz w:val="16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,6-trimethyl-2-</w:t>
      </w:r>
      <w:r>
        <w:rPr>
          <w:rFonts w:ascii="Times" w:hAnsi="Times" w:eastAsia="Times"/>
          <w:b w:val="0"/>
          <w:i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-tolylimidazo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[1,2-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]pyridine-3-acetamide</w:t>
      </w:r>
    </w:p>
    <w:p>
      <w:pPr>
        <w:autoSpaceDN w:val="0"/>
        <w:autoSpaceDE w:val="0"/>
        <w:widowControl/>
        <w:spacing w:line="245" w:lineRule="auto" w:before="238" w:after="0"/>
        <w:ind w:left="3262" w:right="143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isomers, unless specifically excepted, of the drugs in this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whenever the existence of such isomers is possible </w:t>
      </w:r>
      <w:r>
        <w:rPr>
          <w:rFonts w:ascii="Times" w:hAnsi="Times" w:eastAsia="Times"/>
          <w:b w:val="0"/>
          <w:i w:val="0"/>
          <w:color w:val="000000"/>
          <w:sz w:val="16"/>
        </w:rPr>
        <w:t>within the specific chemical designation.</w:t>
      </w:r>
    </w:p>
    <w:p>
      <w:pPr>
        <w:autoSpaceDN w:val="0"/>
        <w:autoSpaceDE w:val="0"/>
        <w:widowControl/>
        <w:spacing w:line="245" w:lineRule="auto" w:before="194" w:after="0"/>
        <w:ind w:left="3262" w:right="143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esters and ethers, unless appearing in another part,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drugs in this Section whenever the existence of such esters or </w:t>
      </w:r>
      <w:r>
        <w:rPr>
          <w:rFonts w:ascii="Times" w:hAnsi="Times" w:eastAsia="Times"/>
          <w:b w:val="0"/>
          <w:i w:val="0"/>
          <w:color w:val="000000"/>
          <w:sz w:val="16"/>
        </w:rPr>
        <w:t>ethers is possible.</w:t>
      </w:r>
    </w:p>
    <w:p>
      <w:pPr>
        <w:autoSpaceDN w:val="0"/>
        <w:autoSpaceDE w:val="0"/>
        <w:widowControl/>
        <w:spacing w:line="245" w:lineRule="auto" w:before="194" w:after="0"/>
        <w:ind w:left="3262" w:right="1438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salts of the dangerous drugs mentioned in this Section,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the salts of the isomers, whenever the formation of </w:t>
      </w:r>
      <w:r>
        <w:rPr>
          <w:rFonts w:ascii="Times" w:hAnsi="Times" w:eastAsia="Times"/>
          <w:b w:val="0"/>
          <w:i w:val="0"/>
          <w:color w:val="000000"/>
          <w:sz w:val="16"/>
        </w:rPr>
        <w:t>such salts is possible.</w:t>
      </w:r>
    </w:p>
    <w:p>
      <w:pPr>
        <w:autoSpaceDN w:val="0"/>
        <w:autoSpaceDE w:val="0"/>
        <w:widowControl/>
        <w:spacing w:line="245" w:lineRule="auto" w:before="194" w:after="0"/>
        <w:ind w:left="3264" w:right="1436" w:hanging="22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that are substantially similar to the parent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listed in this Section, which typically exhibiting </w:t>
      </w:r>
      <w:r>
        <w:rPr>
          <w:rFonts w:ascii="Times" w:hAnsi="Times" w:eastAsia="Times"/>
          <w:b w:val="0"/>
          <w:i w:val="0"/>
          <w:color w:val="221F1F"/>
          <w:sz w:val="16"/>
        </w:rPr>
        <w:t>high abuse potential.</w:t>
      </w:r>
    </w:p>
    <w:p>
      <w:pPr>
        <w:autoSpaceDN w:val="0"/>
        <w:autoSpaceDE w:val="0"/>
        <w:widowControl/>
        <w:spacing w:line="245" w:lineRule="auto" w:before="194" w:after="0"/>
        <w:ind w:left="3262" w:right="143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5.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 chemical analogue with modification in any of the atom </w:t>
      </w:r>
      <w:r>
        <w:rPr>
          <w:rFonts w:ascii="Times" w:hAnsi="Times" w:eastAsia="Times"/>
          <w:b w:val="0"/>
          <w:i w:val="0"/>
          <w:color w:val="000000"/>
          <w:sz w:val="16"/>
        </w:rPr>
        <w:t>of the parent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listed in this Section by any atom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specific group of atoms (functional group), which typically </w:t>
      </w:r>
      <w:r>
        <w:rPr>
          <w:rFonts w:ascii="Times" w:hAnsi="Times" w:eastAsia="Times"/>
          <w:b w:val="0"/>
          <w:i w:val="0"/>
          <w:color w:val="221F1F"/>
          <w:sz w:val="16"/>
        </w:rPr>
        <w:t>exhibiting high abuse potential.</w:t>
      </w:r>
    </w:p>
    <w:p>
      <w:pPr>
        <w:autoSpaceDN w:val="0"/>
        <w:autoSpaceDE w:val="0"/>
        <w:widowControl/>
        <w:spacing w:line="245" w:lineRule="auto" w:before="194" w:after="0"/>
        <w:ind w:left="3262" w:right="1436" w:hanging="22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6.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Substances, preparations or mixtures containing any proportion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drug/drugs in this Section and isomers, esters and salts as </w:t>
      </w:r>
      <w:r>
        <w:rPr>
          <w:rFonts w:ascii="Times" w:hAnsi="Times" w:eastAsia="Times"/>
          <w:b w:val="0"/>
          <w:i w:val="0"/>
          <w:color w:val="000000"/>
          <w:sz w:val="16"/>
        </w:rPr>
        <w:t>specified in the paragraphs 1, 2, 3, 4 and 5 above.</w:t>
      </w:r>
    </w:p>
    <w:p>
      <w:pPr>
        <w:autoSpaceDN w:val="0"/>
        <w:autoSpaceDE w:val="0"/>
        <w:widowControl/>
        <w:spacing w:line="238" w:lineRule="auto" w:before="194" w:after="0"/>
        <w:ind w:left="0" w:right="3506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/>
          <w:i w:val="0"/>
          <w:color w:val="000000"/>
          <w:sz w:val="11"/>
        </w:rPr>
        <w:t>ECTION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3</w:t>
      </w:r>
    </w:p>
    <w:p>
      <w:pPr>
        <w:autoSpaceDN w:val="0"/>
        <w:autoSpaceDE w:val="0"/>
        <w:widowControl/>
        <w:spacing w:line="245" w:lineRule="auto" w:before="194" w:after="0"/>
        <w:ind w:left="2784" w:right="1438" w:hanging="2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The groups of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 substances, including any salt or sterioisomeric form </w:t>
      </w:r>
      <w:r>
        <w:rPr>
          <w:rFonts w:ascii="Times" w:hAnsi="Times" w:eastAsia="Times"/>
          <w:b/>
          <w:i w:val="0"/>
          <w:color w:val="221F1F"/>
          <w:sz w:val="16"/>
        </w:rPr>
        <w:t xml:space="preserve">of such substances and any preparation, mixture or a product </w:t>
      </w:r>
      <w:r>
        <w:rPr>
          <w:rFonts w:ascii="Times" w:hAnsi="Times" w:eastAsia="Times"/>
          <w:b/>
          <w:i w:val="0"/>
          <w:color w:val="221F1F"/>
          <w:sz w:val="16"/>
        </w:rPr>
        <w:t>containing such substances as indicated below:–</w:t>
      </w:r>
    </w:p>
    <w:p>
      <w:pPr>
        <w:autoSpaceDN w:val="0"/>
        <w:autoSpaceDE w:val="0"/>
        <w:widowControl/>
        <w:spacing w:line="245" w:lineRule="auto" w:before="194" w:after="0"/>
        <w:ind w:left="3262" w:right="1436" w:hanging="25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1.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 Amphetamine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other than listed in the above Section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2, in which the 1-amino-2- phenylethane nucleus carries any </w:t>
      </w:r>
      <w:r>
        <w:rPr>
          <w:rFonts w:ascii="Times" w:hAnsi="Times" w:eastAsia="Times"/>
          <w:b w:val="0"/>
          <w:i w:val="0"/>
          <w:color w:val="000000"/>
          <w:sz w:val="16"/>
        </w:rPr>
        <w:t>of the following substituent, either alone or in combination:–</w:t>
      </w:r>
    </w:p>
    <w:p>
      <w:pPr>
        <w:autoSpaceDN w:val="0"/>
        <w:tabs>
          <w:tab w:pos="3742" w:val="left"/>
        </w:tabs>
        <w:autoSpaceDE w:val="0"/>
        <w:widowControl/>
        <w:spacing w:line="245" w:lineRule="auto" w:before="196" w:after="0"/>
        <w:ind w:left="341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1 or 2 alkyl substituents, each with up to 6 carbon atoms,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attached to the nitrogen atom;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074" w:val="left"/>
        </w:tabs>
        <w:autoSpaceDE w:val="0"/>
        <w:widowControl/>
        <w:spacing w:line="247" w:lineRule="auto" w:before="0" w:after="0"/>
        <w:ind w:left="230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45" w:lineRule="auto" w:before="246" w:after="0"/>
        <w:ind w:left="2438" w:right="2740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1 or 2 methyl substituents or an ethyl substituent,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attached to the carbon atom adjacent to the nitrogen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atom;</w:t>
      </w:r>
    </w:p>
    <w:p>
      <w:pPr>
        <w:autoSpaceDN w:val="0"/>
        <w:tabs>
          <w:tab w:pos="2438" w:val="left"/>
        </w:tabs>
        <w:autoSpaceDE w:val="0"/>
        <w:widowControl/>
        <w:spacing w:line="245" w:lineRule="auto" w:before="200" w:after="0"/>
        <w:ind w:left="212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 hydroxy substituent attached to the carbon atom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adjacent to the benzene ring;</w:t>
      </w:r>
    </w:p>
    <w:p>
      <w:pPr>
        <w:autoSpaceDN w:val="0"/>
        <w:autoSpaceDE w:val="0"/>
        <w:widowControl/>
        <w:spacing w:line="247" w:lineRule="auto" w:before="198" w:after="0"/>
        <w:ind w:left="2438" w:right="274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combination of up to 5 alkyl substituent and/or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alkoxy substituent and/or alkylamino substituent and/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alkylthio substituent (each with up to 6 carbon atoms,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cyclic substituent) and/or halogen substituent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and/or nitro substituent and/or amino substituent,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attached to the benzene ring.</w:t>
      </w:r>
    </w:p>
    <w:p>
      <w:pPr>
        <w:autoSpaceDN w:val="0"/>
        <w:autoSpaceDE w:val="0"/>
        <w:widowControl/>
        <w:spacing w:line="247" w:lineRule="auto" w:before="198" w:after="0"/>
        <w:ind w:left="1958" w:right="2742" w:hanging="25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2. Pethidine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in which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listed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above Section 1) structurally derived from pethidine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(4-phenylpiperidine nucleus) by modification in any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by any atom or specific group of atoms (functional group)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stereoisomeric form of any such substance, any preparation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product containing any such substance and thereof, any of </w:t>
      </w:r>
      <w:r>
        <w:rPr>
          <w:rFonts w:ascii="Times" w:hAnsi="Times" w:eastAsia="Times"/>
          <w:b w:val="0"/>
          <w:i w:val="0"/>
          <w:color w:val="221F1F"/>
          <w:sz w:val="16"/>
        </w:rPr>
        <w:t>the following ways:-</w:t>
      </w:r>
    </w:p>
    <w:p>
      <w:pPr>
        <w:autoSpaceDN w:val="0"/>
        <w:autoSpaceDE w:val="0"/>
        <w:widowControl/>
        <w:spacing w:line="245" w:lineRule="auto" w:before="200" w:after="0"/>
        <w:ind w:left="2438" w:right="274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1-methyl group by an acyl, 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whether or not unsaturated, benzyl or phenethyl group,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whether or not further substituted;</w:t>
      </w:r>
    </w:p>
    <w:p>
      <w:pPr>
        <w:autoSpaceDN w:val="0"/>
        <w:autoSpaceDE w:val="0"/>
        <w:widowControl/>
        <w:spacing w:line="245" w:lineRule="auto" w:before="198" w:after="0"/>
        <w:ind w:left="2438" w:right="2742" w:hanging="33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piperidine ring with alkyl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alkenyl groups or with a propano bridge, whether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not further substituted;</w:t>
      </w:r>
    </w:p>
    <w:p>
      <w:pPr>
        <w:autoSpaceDN w:val="0"/>
        <w:tabs>
          <w:tab w:pos="2438" w:val="left"/>
        </w:tabs>
        <w:autoSpaceDE w:val="0"/>
        <w:widowControl/>
        <w:spacing w:line="245" w:lineRule="auto" w:before="200" w:after="0"/>
        <w:ind w:left="212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4-phenyl ring with alkyl, alkoxy,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aryloxy, halogen or haloalkyl groups;</w:t>
      </w:r>
    </w:p>
    <w:p>
      <w:pPr>
        <w:autoSpaceDN w:val="0"/>
        <w:autoSpaceDE w:val="0"/>
        <w:widowControl/>
        <w:spacing w:line="245" w:lineRule="auto" w:before="198" w:after="0"/>
        <w:ind w:left="2438" w:right="2736" w:hanging="332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4-ethoxycarbonyl by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alkoxycarbonyl or any alkoxyalkyl or acyloxy group;</w:t>
      </w:r>
    </w:p>
    <w:p>
      <w:pPr>
        <w:autoSpaceDN w:val="0"/>
        <w:autoSpaceDE w:val="0"/>
        <w:widowControl/>
        <w:spacing w:line="238" w:lineRule="auto" w:before="200" w:after="0"/>
        <w:ind w:left="212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>) by formation of an N-oxide or of a quaternary base.</w:t>
      </w:r>
    </w:p>
    <w:p>
      <w:pPr>
        <w:autoSpaceDN w:val="0"/>
        <w:tabs>
          <w:tab w:pos="1958" w:val="left"/>
        </w:tabs>
        <w:autoSpaceDE w:val="0"/>
        <w:widowControl/>
        <w:spacing w:line="245" w:lineRule="auto" w:before="198" w:after="0"/>
        <w:ind w:left="1682" w:right="2736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Phencyclidine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above Section 2, being chemical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1-alkylamino-1-arylcyclohexane (arylcycloalkylamines)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structure, with any combination of the followings:-</w:t>
      </w:r>
    </w:p>
    <w:p>
      <w:pPr>
        <w:autoSpaceDN w:val="0"/>
        <w:autoSpaceDE w:val="0"/>
        <w:widowControl/>
        <w:spacing w:line="247" w:lineRule="auto" w:before="198" w:after="0"/>
        <w:ind w:left="2438" w:right="2742" w:hanging="33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alkylamino  substituent  is 1-piperidinyl,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1-pyrrolidinyl, 4-morpholinyl, or any other substituent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with up to 6 carbon atoms in the alkyl portion;</w:t>
      </w:r>
    </w:p>
    <w:p>
      <w:pPr>
        <w:autoSpaceDN w:val="0"/>
        <w:tabs>
          <w:tab w:pos="2438" w:val="left"/>
        </w:tabs>
        <w:autoSpaceDE w:val="0"/>
        <w:widowControl/>
        <w:spacing w:line="245" w:lineRule="auto" w:before="200" w:after="0"/>
        <w:ind w:left="2106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aryl substituent is phenyl, thienyl, pyridinyl,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pyrrolidinyl;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52" w:lineRule="auto" w:before="252" w:after="0"/>
        <w:ind w:left="3762" w:right="1414" w:hanging="314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aryl substituent, carries any combination of up to 5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 substituents and/or alkoxy substituent (each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 to 6 carbon atoms, including cyclic substituents)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and/or halogen substituents;</w:t>
      </w:r>
    </w:p>
    <w:p>
      <w:pPr>
        <w:autoSpaceDN w:val="0"/>
        <w:autoSpaceDE w:val="0"/>
        <w:widowControl/>
        <w:spacing w:line="252" w:lineRule="auto" w:before="214" w:after="0"/>
        <w:ind w:left="3762" w:right="1418" w:hanging="32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) any related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substances,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of such substances,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preparation or product containing such substances.</w:t>
      </w:r>
    </w:p>
    <w:p>
      <w:pPr>
        <w:autoSpaceDN w:val="0"/>
        <w:autoSpaceDE w:val="0"/>
        <w:widowControl/>
        <w:spacing w:line="252" w:lineRule="auto" w:before="214" w:after="0"/>
        <w:ind w:left="3282" w:right="1416" w:hanging="25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4. Fentanyl analogues, </w:t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1, in which the N-[1-(2- phenethyl)-4-piperidyl]aniline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nucleus has additional substituents, either alone or in </w:t>
      </w:r>
      <w:r>
        <w:rPr>
          <w:rFonts w:ascii="Times" w:hAnsi="Times" w:eastAsia="Times"/>
          <w:b w:val="0"/>
          <w:i w:val="0"/>
          <w:color w:val="221F1F"/>
          <w:sz w:val="16"/>
        </w:rPr>
        <w:t>combination or by any modification attached as follows:-</w:t>
      </w:r>
    </w:p>
    <w:p>
      <w:pPr>
        <w:autoSpaceDN w:val="0"/>
        <w:autoSpaceDE w:val="0"/>
        <w:widowControl/>
        <w:spacing w:line="250" w:lineRule="auto" w:before="216" w:after="0"/>
        <w:ind w:left="3762" w:right="1416" w:hanging="32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phenyl portion of the phenethyl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group by any heteromonocycle whether or not further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substituted in the heterocycle;</w:t>
      </w:r>
    </w:p>
    <w:p>
      <w:pPr>
        <w:autoSpaceDN w:val="0"/>
        <w:autoSpaceDE w:val="0"/>
        <w:widowControl/>
        <w:spacing w:line="250" w:lineRule="auto" w:before="216" w:after="0"/>
        <w:ind w:left="3762" w:right="1418" w:hanging="328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phenethyl group with alkyl,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alkenyl, alkoxy, hydroxy, halogen, haloalkyl, amino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nitro groups;</w:t>
      </w:r>
    </w:p>
    <w:p>
      <w:pPr>
        <w:autoSpaceDN w:val="0"/>
        <w:tabs>
          <w:tab w:pos="3762" w:val="left"/>
        </w:tabs>
        <w:autoSpaceDE w:val="0"/>
        <w:widowControl/>
        <w:spacing w:line="247" w:lineRule="auto" w:before="216" w:after="0"/>
        <w:ind w:left="3448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piperidine ring with alkyl or alkenyl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groups;</w:t>
      </w:r>
    </w:p>
    <w:p>
      <w:pPr>
        <w:autoSpaceDN w:val="0"/>
        <w:tabs>
          <w:tab w:pos="3762" w:val="left"/>
        </w:tabs>
        <w:autoSpaceDE w:val="0"/>
        <w:widowControl/>
        <w:spacing w:line="247" w:lineRule="auto" w:before="214" w:after="0"/>
        <w:ind w:left="3434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aniline ring with alkyl, alkoxy,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alkylenedioxy, halogen or haloalkyl groups;</w:t>
      </w:r>
    </w:p>
    <w:p>
      <w:pPr>
        <w:autoSpaceDN w:val="0"/>
        <w:autoSpaceDE w:val="0"/>
        <w:widowControl/>
        <w:spacing w:line="250" w:lineRule="auto" w:before="216" w:after="0"/>
        <w:ind w:left="3762" w:right="1418" w:hanging="314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4-position of the piperidine 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anyalkoxycarbonyl or alkoxyalkyl or acyloxy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group;</w:t>
      </w:r>
    </w:p>
    <w:p>
      <w:pPr>
        <w:autoSpaceDN w:val="0"/>
        <w:tabs>
          <w:tab w:pos="3762" w:val="left"/>
        </w:tabs>
        <w:autoSpaceDE w:val="0"/>
        <w:widowControl/>
        <w:spacing w:line="247" w:lineRule="auto" w:before="216" w:after="0"/>
        <w:ind w:left="3480" w:right="1296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(f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replacement of the N-propionyl group by another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acyl group; or</w:t>
      </w:r>
    </w:p>
    <w:p>
      <w:pPr>
        <w:autoSpaceDN w:val="0"/>
        <w:autoSpaceDE w:val="0"/>
        <w:widowControl/>
        <w:spacing w:line="252" w:lineRule="auto" w:before="214" w:after="0"/>
        <w:ind w:left="3762" w:right="1418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 (other than a substance listed in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1), structurally derived from (1-Methyl- 4-piperidyl)-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N-phenylformamide by any substitution and thereof.</w:t>
      </w:r>
    </w:p>
    <w:p>
      <w:pPr>
        <w:autoSpaceDN w:val="0"/>
        <w:autoSpaceDE w:val="0"/>
        <w:widowControl/>
        <w:spacing w:line="252" w:lineRule="auto" w:before="412" w:after="0"/>
        <w:ind w:left="3282" w:right="1416" w:hanging="25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5. Methaqualone analogues</w:t>
      </w:r>
      <w:r>
        <w:rPr>
          <w:rFonts w:ascii="Times" w:hAnsi="Times" w:eastAsia="Times"/>
          <w:b w:val="0"/>
          <w:i w:val="0"/>
          <w:color w:val="000000"/>
          <w:sz w:val="16"/>
        </w:rPr>
        <w:t>,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above Section 2, in which the 3- arylquinazolin-4-one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nucleus has additional substituents, either alone or in </w:t>
      </w:r>
      <w:r>
        <w:rPr>
          <w:rFonts w:ascii="Times" w:hAnsi="Times" w:eastAsia="Times"/>
          <w:b w:val="0"/>
          <w:i w:val="0"/>
          <w:color w:val="221F1F"/>
          <w:sz w:val="16"/>
        </w:rPr>
        <w:t>combination, attached as follows:–</w:t>
      </w:r>
    </w:p>
    <w:p>
      <w:pPr>
        <w:autoSpaceDN w:val="0"/>
        <w:tabs>
          <w:tab w:pos="3762" w:val="left"/>
        </w:tabs>
        <w:autoSpaceDE w:val="0"/>
        <w:widowControl/>
        <w:spacing w:line="247" w:lineRule="auto" w:before="214" w:after="0"/>
        <w:ind w:left="3434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 alkyl substituent, with up to 6 carbon atoms, attached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 the 2 position;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074" w:val="left"/>
        </w:tabs>
        <w:autoSpaceDE w:val="0"/>
        <w:widowControl/>
        <w:spacing w:line="247" w:lineRule="auto" w:before="0" w:after="0"/>
        <w:ind w:left="230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57" w:lineRule="auto" w:before="254" w:after="0"/>
        <w:ind w:left="2476" w:right="2704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combination of up to 5 alkyl substituents and/or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alkoxy substituents (each with up to 6 carbon atoms,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cyclic substituents) and/or halogen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substituents, attached to each of the aryl rings.</w:t>
      </w:r>
    </w:p>
    <w:p>
      <w:pPr>
        <w:autoSpaceDN w:val="0"/>
        <w:autoSpaceDE w:val="0"/>
        <w:widowControl/>
        <w:spacing w:line="259" w:lineRule="auto" w:before="222" w:after="0"/>
        <w:ind w:left="1996" w:right="2702" w:hanging="25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6. Tryptamines analogues, </w:t>
      </w:r>
      <w:r>
        <w:rPr>
          <w:rFonts w:ascii="Times" w:hAnsi="Times" w:eastAsia="Times"/>
          <w:b w:val="0"/>
          <w:i w:val="0"/>
          <w:color w:val="000000"/>
          <w:sz w:val="16"/>
        </w:rPr>
        <w:t>which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listed in the above Section 2 or serotonin) structurally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derived from 2-(1Hindol-3-yl) ethanamine (tryptamine)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from a ring- hydroxy by modification in any of the atom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atom or specific group of atoms (functional group),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ether, salt or stereoisomeric form of any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substance, any preparation or product containing any such </w:t>
      </w:r>
      <w:r>
        <w:rPr>
          <w:rFonts w:ascii="Times" w:hAnsi="Times" w:eastAsia="Times"/>
          <w:b w:val="0"/>
          <w:i w:val="0"/>
          <w:color w:val="221F1F"/>
          <w:sz w:val="16"/>
        </w:rPr>
        <w:t>substance and thereof, such as-</w:t>
      </w:r>
    </w:p>
    <w:p>
      <w:pPr>
        <w:autoSpaceDN w:val="0"/>
        <w:autoSpaceDE w:val="0"/>
        <w:widowControl/>
        <w:spacing w:line="257" w:lineRule="auto" w:before="226" w:after="0"/>
        <w:ind w:left="2476" w:right="2704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nitrogen atom of the side chain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extent with alkyl or alkenyl substituents or by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inclusion of the nitrogen atom of the side chain (and 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other atoms of the side chain) in acyclic structure;</w:t>
      </w:r>
    </w:p>
    <w:p>
      <w:pPr>
        <w:autoSpaceDN w:val="0"/>
        <w:autoSpaceDE w:val="0"/>
        <w:widowControl/>
        <w:spacing w:line="254" w:lineRule="auto" w:before="224" w:after="0"/>
        <w:ind w:left="2476" w:right="2704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carbon atom adjacent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nitrogen atom of the side chain with alkyl or alkenyl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substituents;</w:t>
      </w:r>
    </w:p>
    <w:p>
      <w:pPr>
        <w:autoSpaceDN w:val="0"/>
        <w:autoSpaceDE w:val="0"/>
        <w:widowControl/>
        <w:spacing w:line="254" w:lineRule="auto" w:before="222" w:after="0"/>
        <w:ind w:left="2476" w:right="2704" w:hanging="31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6-membered ring to any extent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alkyl, alkoxy, haloalkyl, thioalkyl, alkylenedioxy,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or halide substituents;</w:t>
      </w:r>
    </w:p>
    <w:p>
      <w:pPr>
        <w:autoSpaceDN w:val="0"/>
        <w:tabs>
          <w:tab w:pos="2476" w:val="left"/>
        </w:tabs>
        <w:autoSpaceDE w:val="0"/>
        <w:widowControl/>
        <w:spacing w:line="250" w:lineRule="auto" w:before="224" w:after="0"/>
        <w:ind w:left="214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2-position of the tryptamine 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system with an alkyl substituent.</w:t>
      </w:r>
    </w:p>
    <w:p>
      <w:pPr>
        <w:autoSpaceDN w:val="0"/>
        <w:autoSpaceDE w:val="0"/>
        <w:widowControl/>
        <w:spacing w:line="235" w:lineRule="auto" w:before="222" w:after="0"/>
        <w:ind w:left="174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7. Synthetic Cathinones and their analogues.</w:t>
      </w:r>
    </w:p>
    <w:p>
      <w:pPr>
        <w:autoSpaceDN w:val="0"/>
        <w:autoSpaceDE w:val="0"/>
        <w:widowControl/>
        <w:spacing w:line="259" w:lineRule="auto" w:before="226" w:after="0"/>
        <w:ind w:left="1996" w:right="27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(other than a substance listed in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2 or bupropion) that is structurally derived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2- amino-1-phenylpropan-1-one by modification in any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atom by any substitution by an atom or a specific group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atoms (functional group) or substituent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thereof, and any 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thereof.</w:t>
      </w:r>
    </w:p>
    <w:p>
      <w:pPr>
        <w:autoSpaceDN w:val="0"/>
        <w:autoSpaceDE w:val="0"/>
        <w:widowControl/>
        <w:spacing w:line="238" w:lineRule="auto" w:before="222" w:after="0"/>
        <w:ind w:left="174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8. Aminodanes and their analogues.</w:t>
      </w:r>
    </w:p>
    <w:p>
      <w:pPr>
        <w:autoSpaceDN w:val="0"/>
        <w:autoSpaceDE w:val="0"/>
        <w:widowControl/>
        <w:spacing w:line="257" w:lineRule="auto" w:before="222" w:after="0"/>
        <w:ind w:left="1996" w:right="27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aminodane (other than listed in the above Sections)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substance, including any salt or stereoisomeric form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substances,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such</w:t>
      </w:r>
      <w:r>
        <w:rPr>
          <w:rFonts w:ascii="Times" w:hAnsi="Times" w:eastAsia="Times"/>
          <w:b w:val="0"/>
          <w:i w:val="0"/>
          <w:color w:val="221F1F"/>
          <w:sz w:val="16"/>
        </w:rPr>
        <w:t>substances.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38" w:lineRule="auto" w:before="248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16"/>
        </w:rPr>
        <w:t>9. Phenethylamines and their analogues.</w:t>
      </w:r>
    </w:p>
    <w:p>
      <w:pPr>
        <w:autoSpaceDN w:val="0"/>
        <w:autoSpaceDE w:val="0"/>
        <w:widowControl/>
        <w:spacing w:line="252" w:lineRule="auto" w:before="208" w:after="0"/>
        <w:ind w:left="3264" w:right="1436" w:hanging="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Any phenethylamine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substance listed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above Section 2), including any type of positional isomer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phenyl ring by modification in any of the atom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by an atom or a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substituted substances such as the ‘2C series’, 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 amphetamines such as the ‘D series’,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benzodifurans or its substituent and any others substance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thereof, including any salt or stereoisomeric form thereof,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any preparation or product containing thereof.</w:t>
      </w:r>
    </w:p>
    <w:p>
      <w:pPr>
        <w:autoSpaceDN w:val="0"/>
        <w:autoSpaceDE w:val="0"/>
        <w:widowControl/>
        <w:spacing w:line="250" w:lineRule="auto" w:before="206" w:after="0"/>
        <w:ind w:left="3264" w:right="1436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10.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bupropion, cathinone, diethylpropion,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pyrovalerone or not being listed for the time being specified in </w:t>
      </w:r>
      <w:r>
        <w:rPr>
          <w:rFonts w:ascii="Times" w:hAnsi="Times" w:eastAsia="Times"/>
          <w:b w:val="0"/>
          <w:i w:val="0"/>
          <w:color w:val="221F1F"/>
          <w:sz w:val="16"/>
        </w:rPr>
        <w:t>above Sections) structurally derived from 2–amino–1–phenyl–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1– propanone by modification in any of the following ways, </w:t>
      </w:r>
      <w:r>
        <w:rPr>
          <w:rFonts w:ascii="Times" w:hAnsi="Times" w:eastAsia="Times"/>
          <w:b w:val="0"/>
          <w:i w:val="0"/>
          <w:color w:val="221F1F"/>
          <w:sz w:val="16"/>
        </w:rPr>
        <w:t>that is to say-</w:t>
      </w:r>
    </w:p>
    <w:p>
      <w:pPr>
        <w:autoSpaceDN w:val="0"/>
        <w:autoSpaceDE w:val="0"/>
        <w:widowControl/>
        <w:spacing w:line="250" w:lineRule="auto" w:before="206" w:after="0"/>
        <w:ind w:left="3744" w:right="1436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phenyl ring to any extent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alkyl, alkoxy, alkylenedioxy, haloalkyl or halide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substituents, whether or not further substituted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phenyl ring by one or more other univalent substituents;</w:t>
      </w:r>
    </w:p>
    <w:p>
      <w:pPr>
        <w:autoSpaceDN w:val="0"/>
        <w:autoSpaceDE w:val="0"/>
        <w:widowControl/>
        <w:spacing w:line="238" w:lineRule="auto" w:before="208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by substitution at the 3–position with an alkyl substituent;</w:t>
      </w:r>
    </w:p>
    <w:p>
      <w:pPr>
        <w:autoSpaceDN w:val="0"/>
        <w:autoSpaceDE w:val="0"/>
        <w:widowControl/>
        <w:spacing w:line="247" w:lineRule="auto" w:before="208" w:after="0"/>
        <w:ind w:left="3744" w:right="1436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nitrogen atom with alkyl or dialkyl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groups, or by inclusion of the nitrogen atom in a cyclic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structure.</w:t>
      </w:r>
    </w:p>
    <w:p>
      <w:pPr>
        <w:autoSpaceDN w:val="0"/>
        <w:autoSpaceDE w:val="0"/>
        <w:widowControl/>
        <w:spacing w:line="252" w:lineRule="auto" w:before="208" w:after="0"/>
        <w:ind w:left="3264" w:right="1436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11.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(other than a substance listed in above Sections)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structurally derived from 2– aminopropan–1–one by </w:t>
      </w:r>
      <w:r>
        <w:rPr>
          <w:rFonts w:ascii="Times" w:hAnsi="Times" w:eastAsia="Times"/>
          <w:b w:val="0"/>
          <w:i w:val="0"/>
          <w:color w:val="221F1F"/>
          <w:sz w:val="16"/>
        </w:rPr>
        <w:t>substitution at the 1-position with any monocyclic or fused-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polycyclic ring system or not being listed for the time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specified in above Sections or not being a phenyl ring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alkylenedioxyphenyl ring system), whether or not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is further modified in any of the following ways, </w:t>
      </w:r>
      <w:r>
        <w:rPr>
          <w:rFonts w:ascii="Times" w:hAnsi="Times" w:eastAsia="Times"/>
          <w:b w:val="0"/>
          <w:i w:val="0"/>
          <w:color w:val="221F1F"/>
          <w:sz w:val="16"/>
        </w:rPr>
        <w:t>that is to say-</w:t>
      </w:r>
    </w:p>
    <w:p>
      <w:pPr>
        <w:autoSpaceDN w:val="0"/>
        <w:autoSpaceDE w:val="0"/>
        <w:widowControl/>
        <w:spacing w:line="250" w:lineRule="auto" w:before="206" w:after="0"/>
        <w:ind w:left="3744" w:right="1436" w:hanging="33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the ring system to any extent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alkyl, alkoxy, alkylenedioxy haloalkyl or halide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substituents, whether or not further substituted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ring system by one or more other univalent substituents;</w:t>
      </w:r>
    </w:p>
    <w:p>
      <w:pPr>
        <w:autoSpaceDN w:val="0"/>
        <w:autoSpaceDE w:val="0"/>
        <w:widowControl/>
        <w:spacing w:line="235" w:lineRule="auto" w:before="208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by substitution at the 3–position with an alkyl substituent;</w:t>
      </w:r>
    </w:p>
    <w:p>
      <w:pPr>
        <w:autoSpaceDN w:val="0"/>
        <w:autoSpaceDE w:val="0"/>
        <w:widowControl/>
        <w:spacing w:line="247" w:lineRule="auto" w:before="206" w:after="0"/>
        <w:ind w:left="3744" w:right="1436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2-amino nitrogen atom with alkyl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dialkyl groups, or by inclusion of the 2-amino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nitrogen atom in a cyclic structure.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074" w:val="left"/>
        </w:tabs>
        <w:autoSpaceDE w:val="0"/>
        <w:widowControl/>
        <w:spacing w:line="247" w:lineRule="auto" w:before="0" w:after="0"/>
        <w:ind w:left="230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50" w:lineRule="auto" w:before="248" w:after="0"/>
        <w:ind w:left="1978" w:right="2722" w:hanging="346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(not being listed in above Sections or not being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pipradrol) structurally derived from piperidine, pyrrolidine,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azepane, morpholine or pyridine by substitution at a ring carbon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with a diphenylmethyl group, whether or not the substance </w:t>
      </w:r>
      <w:r>
        <w:rPr>
          <w:rFonts w:ascii="Times" w:hAnsi="Times" w:eastAsia="Times"/>
          <w:b w:val="0"/>
          <w:i w:val="0"/>
          <w:color w:val="221F1F"/>
          <w:sz w:val="16"/>
        </w:rPr>
        <w:t>is further modified in any of the following ways, that is to say-</w:t>
      </w:r>
    </w:p>
    <w:p>
      <w:pPr>
        <w:autoSpaceDN w:val="0"/>
        <w:tabs>
          <w:tab w:pos="2456" w:val="left"/>
        </w:tabs>
        <w:autoSpaceDE w:val="0"/>
        <w:widowControl/>
        <w:spacing w:line="245" w:lineRule="auto" w:before="206" w:after="0"/>
        <w:ind w:left="212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in any of the phenyl rings to any extent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 alkyl, alkoxy, haloalkyl or halide groups;</w:t>
      </w:r>
    </w:p>
    <w:p>
      <w:pPr>
        <w:autoSpaceDN w:val="0"/>
        <w:tabs>
          <w:tab w:pos="2456" w:val="left"/>
        </w:tabs>
        <w:autoSpaceDE w:val="0"/>
        <w:widowControl/>
        <w:spacing w:line="245" w:lineRule="auto" w:before="206" w:after="0"/>
        <w:ind w:left="212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methyl carbon atom with an alkyl,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hydroxyalkyl or hydroxy group;</w:t>
      </w:r>
    </w:p>
    <w:p>
      <w:pPr>
        <w:autoSpaceDN w:val="0"/>
        <w:tabs>
          <w:tab w:pos="2456" w:val="left"/>
        </w:tabs>
        <w:autoSpaceDE w:val="0"/>
        <w:widowControl/>
        <w:spacing w:line="245" w:lineRule="auto" w:before="206" w:after="0"/>
        <w:ind w:left="214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by substitution at the ring nitrogen atom with an alkyl,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alkenyl, haloalkyl or hydroxyalkyl group.</w:t>
      </w:r>
    </w:p>
    <w:p>
      <w:pPr>
        <w:autoSpaceDN w:val="0"/>
        <w:autoSpaceDE w:val="0"/>
        <w:widowControl/>
        <w:spacing w:line="250" w:lineRule="auto" w:before="206" w:after="0"/>
        <w:ind w:left="1976" w:right="2722" w:hanging="344"/>
        <w:jc w:val="both"/>
      </w:pPr>
      <w:r>
        <w:rPr>
          <w:rFonts w:ascii="Times" w:hAnsi="Times" w:eastAsia="Times"/>
          <w:b/>
          <w:i w:val="0"/>
          <w:color w:val="000000"/>
          <w:sz w:val="16"/>
        </w:rPr>
        <w:t>13.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Any substance falls into the category of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“Synthetic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Cannabinoids”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(other than listed in above Section 2), any salt </w:t>
      </w:r>
      <w:r>
        <w:rPr>
          <w:rFonts w:ascii="Times" w:hAnsi="Times" w:eastAsia="Times"/>
          <w:b w:val="0"/>
          <w:i w:val="0"/>
          <w:color w:val="000000"/>
          <w:sz w:val="16"/>
        </w:rPr>
        <w:t>or stereoisomeric form of such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substances, and any preparation </w:t>
      </w:r>
      <w:r>
        <w:rPr>
          <w:rFonts w:ascii="Times" w:hAnsi="Times" w:eastAsia="Times"/>
          <w:b w:val="0"/>
          <w:i w:val="0"/>
          <w:color w:val="221F1F"/>
          <w:sz w:val="16"/>
        </w:rPr>
        <w:t>or product containing such substances:–</w:t>
      </w:r>
    </w:p>
    <w:p>
      <w:pPr>
        <w:autoSpaceDN w:val="0"/>
        <w:autoSpaceDE w:val="0"/>
        <w:widowControl/>
        <w:spacing w:line="250" w:lineRule="auto" w:before="208" w:after="0"/>
        <w:ind w:left="2458" w:right="27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3-(1-naphthylmethyl)indole structure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the nitrogen atom of the indole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salt or stereoisomeric form of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or derivatives, and any 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 above substances or derivatives;</w:t>
      </w:r>
    </w:p>
    <w:p>
      <w:pPr>
        <w:autoSpaceDN w:val="0"/>
        <w:autoSpaceDE w:val="0"/>
        <w:widowControl/>
        <w:spacing w:line="252" w:lineRule="auto" w:before="208" w:after="0"/>
        <w:ind w:left="2458" w:right="27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3-(1-naphthoyl)pyrrole structure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the nitrogen atom of the pyrrole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functional groups, including any salt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stereoisomeric form of the above substances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derivatives,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above substances or derivative;</w:t>
      </w:r>
    </w:p>
    <w:p>
      <w:pPr>
        <w:autoSpaceDN w:val="0"/>
        <w:autoSpaceDE w:val="0"/>
        <w:widowControl/>
        <w:spacing w:line="252" w:lineRule="auto" w:before="206" w:after="0"/>
        <w:ind w:left="2458" w:right="2722" w:hanging="31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naphthylideneindene structure with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substitution at any position of the indene ring by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atom or any specific group of atoms (functional group),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any derivatives of the above substances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hydroxy and/or carboxylic acid groups, including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salt or stereoisomeric form of the above substances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derivatives, and any preparation or product containing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above substances or derivatives;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  <w:tab w:pos="3846" w:val="left"/>
        </w:tabs>
        <w:autoSpaceDE w:val="0"/>
        <w:widowControl/>
        <w:spacing w:line="247" w:lineRule="auto" w:before="0" w:after="0"/>
        <w:ind w:left="280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57" w:lineRule="auto" w:before="252" w:after="0"/>
        <w:ind w:left="3742" w:right="1436" w:hanging="328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Any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substance other than listed in above Section 2,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a 2-(3-hydroxycyclohexyl)phenol 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 substitution at any position of the phenolic ring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atom or any specific group of atoms (functional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group), and any derivatives of the above substances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containing hydroxy and/or carboxylic acid groups,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including any salt or stereoisomeric form of the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substances or derivatives, and any preparation or product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containing the above substances or derivatives.</w:t>
      </w:r>
    </w:p>
    <w:p>
      <w:pPr>
        <w:autoSpaceDN w:val="0"/>
        <w:tabs>
          <w:tab w:pos="3414" w:val="left"/>
          <w:tab w:pos="3428" w:val="left"/>
          <w:tab w:pos="3744" w:val="left"/>
          <w:tab w:pos="3848" w:val="left"/>
          <w:tab w:pos="3894" w:val="left"/>
          <w:tab w:pos="3938" w:val="left"/>
        </w:tabs>
        <w:autoSpaceDE w:val="0"/>
        <w:widowControl/>
        <w:spacing w:line="403" w:lineRule="auto" w:before="216" w:after="0"/>
        <w:ind w:left="2918" w:right="1296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14.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The analogues </w:t>
      </w:r>
      <w:r>
        <w:rPr>
          <w:rFonts w:ascii="Times" w:hAnsi="Times" w:eastAsia="Times"/>
          <w:b/>
          <w:i w:val="0"/>
          <w:color w:val="000000"/>
          <w:sz w:val="16"/>
        </w:rPr>
        <w:t xml:space="preserve">gamma-Hydroxybutyrate (GHB) </w:t>
      </w:r>
      <w:r>
        <w:rPr>
          <w:rFonts w:ascii="Times" w:hAnsi="Times" w:eastAsia="Times"/>
          <w:b w:val="0"/>
          <w:i w:val="0"/>
          <w:color w:val="000000"/>
          <w:sz w:val="16"/>
        </w:rPr>
        <w:t>and—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esters, ethers, and amides of GHB;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all substances from which GHB can be derived,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(without limitation)—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(i) 1,4-butanediol;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(ii) gamma-aminobutyric acid;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(iii) gamma-butyrolactone;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(iv) gamma-hydroxybutyraldehyde;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the salts of GHB (including sodium oxybate)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salts of any substance referred to in paragraph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paragraph 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any substance, preparation, or mixture containing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proportion of GHB or any substance referred to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 paragraphs 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to 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).</w:t>
      </w:r>
    </w:p>
    <w:p>
      <w:pPr>
        <w:autoSpaceDN w:val="0"/>
        <w:tabs>
          <w:tab w:pos="3264" w:val="left"/>
          <w:tab w:pos="3414" w:val="left"/>
          <w:tab w:pos="3428" w:val="left"/>
        </w:tabs>
        <w:autoSpaceDE w:val="0"/>
        <w:widowControl/>
        <w:spacing w:line="449" w:lineRule="auto" w:before="214" w:after="0"/>
        <w:ind w:left="2918" w:right="1296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 xml:space="preserve">15. Plant based substances causing a psychoactive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part of the plant other than listed in above Sections 1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2, any extract or preparation thereof of the following plants:–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) Khat (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Catha edulis);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) Kratom (</w:t>
      </w:r>
      <w:r>
        <w:rPr>
          <w:rFonts w:ascii="Times" w:hAnsi="Times" w:eastAsia="Times"/>
          <w:b w:val="0"/>
          <w:i/>
          <w:color w:val="000000"/>
          <w:sz w:val="16"/>
        </w:rPr>
        <w:t>Mitragyna speciosa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Salvia (</w:t>
      </w:r>
      <w:r>
        <w:rPr>
          <w:rFonts w:ascii="Times" w:hAnsi="Times" w:eastAsia="Times"/>
          <w:b w:val="0"/>
          <w:i/>
          <w:color w:val="000000"/>
          <w:sz w:val="16"/>
        </w:rPr>
        <w:t>Salvia divinorum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Chacruna (</w:t>
      </w:r>
      <w:r>
        <w:rPr>
          <w:rFonts w:ascii="Times" w:hAnsi="Times" w:eastAsia="Times"/>
          <w:b w:val="0"/>
          <w:i/>
          <w:color w:val="000000"/>
          <w:sz w:val="16"/>
        </w:rPr>
        <w:t>Psychiotria viridis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) Mimosa hostilis (</w:t>
      </w:r>
      <w:r>
        <w:rPr>
          <w:rFonts w:ascii="Times" w:hAnsi="Times" w:eastAsia="Times"/>
          <w:b w:val="0"/>
          <w:i/>
          <w:color w:val="000000"/>
          <w:sz w:val="16"/>
        </w:rPr>
        <w:t>Mimosa tenuiflora</w:t>
      </w:r>
      <w:r>
        <w:rPr>
          <w:rFonts w:ascii="Times" w:hAnsi="Times" w:eastAsia="Times"/>
          <w:b w:val="0"/>
          <w:i w:val="0"/>
          <w:color w:val="000000"/>
          <w:sz w:val="16"/>
        </w:rPr>
        <w:t>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520" w:val="left"/>
          <w:tab w:pos="6074" w:val="left"/>
        </w:tabs>
        <w:autoSpaceDE w:val="0"/>
        <w:widowControl/>
        <w:spacing w:line="247" w:lineRule="auto" w:before="0" w:after="0"/>
        <w:ind w:left="2302" w:right="2736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38" w:lineRule="auto" w:before="246" w:after="0"/>
        <w:ind w:left="21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) Hawaiian Baby Woodrose (</w:t>
      </w:r>
      <w:r>
        <w:rPr>
          <w:rFonts w:ascii="Times" w:hAnsi="Times" w:eastAsia="Times"/>
          <w:b w:val="0"/>
          <w:i/>
          <w:color w:val="000000"/>
          <w:sz w:val="16"/>
        </w:rPr>
        <w:t>Argyreia nervosa</w:t>
      </w:r>
      <w:r>
        <w:rPr>
          <w:rFonts w:ascii="Times" w:hAnsi="Times" w:eastAsia="Times"/>
          <w:b w:val="0"/>
          <w:i w:val="0"/>
          <w:color w:val="000000"/>
          <w:sz w:val="16"/>
        </w:rPr>
        <w:t>);</w:t>
      </w:r>
    </w:p>
    <w:p>
      <w:pPr>
        <w:autoSpaceDN w:val="0"/>
        <w:autoSpaceDE w:val="0"/>
        <w:widowControl/>
        <w:spacing w:line="238" w:lineRule="auto" w:before="202" w:after="0"/>
        <w:ind w:left="20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" w:hAnsi="Times" w:eastAsia="Times"/>
          <w:b w:val="0"/>
          <w:i/>
          <w:color w:val="000000"/>
          <w:sz w:val="16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) Iboga (</w:t>
      </w:r>
      <w:r>
        <w:rPr>
          <w:rFonts w:ascii="Times" w:hAnsi="Times" w:eastAsia="Times"/>
          <w:b w:val="0"/>
          <w:i/>
          <w:color w:val="000000"/>
          <w:sz w:val="16"/>
        </w:rPr>
        <w:t>Tabernanthe iboga</w:t>
      </w:r>
      <w:r>
        <w:rPr>
          <w:rFonts w:ascii="Times" w:hAnsi="Times" w:eastAsia="Times"/>
          <w:b w:val="0"/>
          <w:i w:val="0"/>
          <w:color w:val="000000"/>
          <w:sz w:val="16"/>
        </w:rPr>
        <w:t>),</w:t>
      </w:r>
    </w:p>
    <w:p>
      <w:pPr>
        <w:autoSpaceDN w:val="0"/>
        <w:autoSpaceDE w:val="0"/>
        <w:widowControl/>
        <w:spacing w:line="247" w:lineRule="auto" w:before="202" w:after="0"/>
        <w:ind w:left="2416" w:right="27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any other plant containing any dangerous drug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substance substantially similar to dangerous drugs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 analogue of a dangerous drug listed in above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Sections 1 and 2, which typically exhibiting high abuse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potential.”.</w:t>
      </w:r>
    </w:p>
    <w:p>
      <w:pPr>
        <w:autoSpaceDN w:val="0"/>
        <w:tabs>
          <w:tab w:pos="2176" w:val="left"/>
          <w:tab w:pos="2236" w:val="left"/>
        </w:tabs>
        <w:autoSpaceDE w:val="0"/>
        <w:widowControl/>
        <w:spacing w:line="245" w:lineRule="auto" w:before="20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the repeal of Part III of that Schedule and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therefor of the following Part:-</w:t>
      </w:r>
    </w:p>
    <w:p>
      <w:pPr>
        <w:autoSpaceDN w:val="0"/>
        <w:tabs>
          <w:tab w:pos="5314" w:val="left"/>
        </w:tabs>
        <w:autoSpaceDE w:val="0"/>
        <w:widowControl/>
        <w:spacing w:line="245" w:lineRule="auto" w:before="202" w:after="112"/>
        <w:ind w:left="3446" w:right="2736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 “PART III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 54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4800"/>
            <w:gridSpan w:val="3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PART III</w:t>
            </w:r>
          </w:p>
        </w:tc>
      </w:tr>
      <w:tr>
        <w:trPr>
          <w:trHeight w:hRule="exact" w:val="86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" w:val="left"/>
                <w:tab w:pos="96" w:val="left"/>
              </w:tabs>
              <w:autoSpaceDE w:val="0"/>
              <w:widowControl/>
              <w:spacing w:line="271" w:lineRule="auto" w:before="136" w:after="0"/>
              <w:ind w:left="10" w:right="0" w:firstLine="0"/>
              <w:jc w:val="left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 </w:t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Nature of </w:t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Offences</w:t>
            </w:r>
          </w:p>
        </w:tc>
        <w:tc>
          <w:tcPr>
            <w:tcW w:type="dxa" w:w="128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II </w:t>
            </w:r>
            <w:r>
              <w:br/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Pure Quantities</w:t>
            </w:r>
          </w:p>
        </w:tc>
        <w:tc>
          <w:tcPr>
            <w:tcW w:type="dxa" w:w="2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36" w:after="0"/>
              <w:ind w:left="576" w:right="1152" w:firstLine="0"/>
              <w:jc w:val="center"/>
            </w:pP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 xml:space="preserve">Column III </w:t>
            </w:r>
            <w:r>
              <w:br/>
            </w:r>
            <w:r>
              <w:rPr>
                <w:rFonts w:ascii="Times" w:hAnsi="Times" w:eastAsia="Times"/>
                <w:b/>
                <w:i/>
                <w:color w:val="221F1F"/>
                <w:sz w:val="16"/>
              </w:rPr>
              <w:t>Penalty</w:t>
            </w:r>
          </w:p>
        </w:tc>
      </w:tr>
      <w:tr>
        <w:trPr>
          <w:trHeight w:hRule="exact" w:val="1042"/>
        </w:trPr>
        <w:tc>
          <w:tcPr>
            <w:tcW w:type="dxa" w:w="84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Traffics,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possess,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imports or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exports</w:t>
            </w:r>
          </w:p>
          <w:p>
            <w:pPr>
              <w:autoSpaceDN w:val="0"/>
              <w:autoSpaceDE w:val="0"/>
              <w:widowControl/>
              <w:spacing w:line="235" w:lineRule="auto" w:before="96" w:after="0"/>
              <w:ind w:left="0" w:right="3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5" w:lineRule="auto" w:before="434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62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232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396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Opium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52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 kilogramme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above</w:t>
            </w:r>
          </w:p>
        </w:tc>
        <w:tc>
          <w:tcPr>
            <w:tcW w:type="dxa" w:w="2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Death or life imprisonment.</w:t>
            </w:r>
          </w:p>
        </w:tc>
      </w:tr>
      <w:tr>
        <w:trPr>
          <w:trHeight w:hRule="exact" w:val="82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9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 kilogramme</w:t>
            </w:r>
          </w:p>
        </w:tc>
        <w:tc>
          <w:tcPr>
            <w:tcW w:type="dxa" w:w="2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 imprisonment.</w:t>
            </w:r>
          </w:p>
        </w:tc>
      </w:tr>
      <w:tr>
        <w:trPr>
          <w:trHeight w:hRule="exact" w:val="148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76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 grammes</w:t>
            </w:r>
          </w:p>
        </w:tc>
        <w:tc>
          <w:tcPr>
            <w:tcW w:type="dxa" w:w="2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50" w:right="3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ten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fifteen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38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8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0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 grammes</w:t>
            </w:r>
          </w:p>
        </w:tc>
        <w:tc>
          <w:tcPr>
            <w:tcW w:type="dxa" w:w="267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2" w:after="0"/>
              <w:ind w:left="30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28" w:val="left"/>
        </w:tabs>
        <w:autoSpaceDE w:val="0"/>
        <w:widowControl/>
        <w:spacing w:line="238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Poisons, Opium and Dangerous Drugs</w:t>
      </w:r>
    </w:p>
    <w:p>
      <w:pPr>
        <w:autoSpaceDN w:val="0"/>
        <w:autoSpaceDE w:val="0"/>
        <w:widowControl/>
        <w:spacing w:line="238" w:lineRule="auto" w:before="20" w:after="266"/>
        <w:ind w:left="0" w:right="246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8.0" w:type="dxa"/>
      </w:tblPr>
      <w:tblGrid>
        <w:gridCol w:w="3007"/>
        <w:gridCol w:w="3007"/>
        <w:gridCol w:w="3007"/>
      </w:tblGrid>
      <w:tr>
        <w:trPr>
          <w:trHeight w:hRule="exact" w:val="1228"/>
        </w:trPr>
        <w:tc>
          <w:tcPr>
            <w:tcW w:type="dxa" w:w="830"/>
            <w:vMerge w:val="restart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54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35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37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37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  <w:p>
            <w:pPr>
              <w:autoSpaceDN w:val="0"/>
              <w:autoSpaceDE w:val="0"/>
              <w:widowControl/>
              <w:spacing w:line="238" w:lineRule="auto" w:before="173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exceeding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description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two years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imprisonment.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09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4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Morphine, Cocaine, Heroin and Methamphetamine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0" w:val="left"/>
              </w:tabs>
              <w:autoSpaceDE w:val="0"/>
              <w:widowControl/>
              <w:spacing w:line="238" w:lineRule="auto" w:before="80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grammes or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above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Death or life imprisonment.</w:t>
            </w:r>
          </w:p>
        </w:tc>
      </w:tr>
      <w:tr>
        <w:trPr>
          <w:trHeight w:hRule="exact" w:val="158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4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8" w:after="0"/>
              <w:ind w:left="28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ten years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twenty years or to both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 and imprisonment.</w:t>
            </w:r>
          </w:p>
        </w:tc>
      </w:tr>
      <w:tr>
        <w:trPr>
          <w:trHeight w:hRule="exact" w:val="151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4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 grammes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70" w:after="0"/>
              <w:ind w:left="28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seven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or to both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 and imprisonment.</w:t>
            </w:r>
          </w:p>
        </w:tc>
      </w:tr>
      <w:tr>
        <w:trPr>
          <w:trHeight w:hRule="exact" w:val="159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4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 grammes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16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Twenty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 and not exceeding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7726" w:type="dxa"/>
            </w:tblPr>
            <w:tblGrid>
              <w:gridCol w:w="699"/>
              <w:gridCol w:w="699"/>
              <w:gridCol w:w="699"/>
              <w:gridCol w:w="699"/>
            </w:tblGrid>
            <w:tr>
              <w:trPr>
                <w:trHeight w:hRule="exact" w:val="214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Fifty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</w:p>
              </w:tc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Rupees </w:t>
                  </w:r>
                </w:p>
              </w:tc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69" w:lineRule="auto" w:before="16" w:after="0"/>
              <w:ind w:left="28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three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five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4090"/>
            <w:gridSpan w:val="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4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Cannabis</w:t>
            </w:r>
          </w:p>
        </w:tc>
      </w:tr>
      <w:tr>
        <w:trPr>
          <w:trHeight w:hRule="exact" w:val="1558"/>
        </w:trPr>
        <w:tc>
          <w:tcPr>
            <w:tcW w:type="dxa" w:w="3007"/>
            <w:vMerge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</w:tcPr>
          <w:p/>
        </w:tc>
        <w:tc>
          <w:tcPr>
            <w:tcW w:type="dxa" w:w="129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100 kilogrammes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above</w:t>
            </w:r>
          </w:p>
        </w:tc>
        <w:tc>
          <w:tcPr>
            <w:tcW w:type="dxa" w:w="279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4" w:after="0"/>
              <w:ind w:left="28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ten years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fifteen years or to both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 and imprisonment.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74" w:val="left"/>
        </w:tabs>
        <w:autoSpaceDE w:val="0"/>
        <w:widowControl/>
        <w:spacing w:line="238" w:lineRule="auto" w:before="0" w:after="0"/>
        <w:ind w:left="23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Poisons, Opium and Dangerous Drugs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38" w:lineRule="auto" w:before="20" w:after="266"/>
        <w:ind w:left="0" w:right="3786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2.0" w:type="dxa"/>
      </w:tblPr>
      <w:tblGrid>
        <w:gridCol w:w="3007"/>
        <w:gridCol w:w="3007"/>
        <w:gridCol w:w="3007"/>
      </w:tblGrid>
      <w:tr>
        <w:trPr>
          <w:trHeight w:hRule="exact" w:val="142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5 kilogrammes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less than 100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kilogrammes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five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ten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0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 kilogramme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 kilogrammes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exceeding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Thousand Rupees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either 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period not less than two years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exceeding five years or to both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fine and imprisonment.</w:t>
            </w:r>
          </w:p>
        </w:tc>
      </w:tr>
      <w:tr>
        <w:trPr>
          <w:trHeight w:hRule="exact" w:val="1580"/>
        </w:trPr>
        <w:tc>
          <w:tcPr>
            <w:tcW w:type="dxa" w:w="84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-do-</w:t>
            </w:r>
          </w:p>
        </w:tc>
        <w:tc>
          <w:tcPr>
            <w:tcW w:type="dxa" w:w="13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 kilogramme</w:t>
            </w:r>
          </w:p>
        </w:tc>
        <w:tc>
          <w:tcPr>
            <w:tcW w:type="dxa" w:w="27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50" w:after="0"/>
              <w:ind w:left="30" w:right="12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than 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exceeding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Rupees and 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description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 than one year and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imprisonment.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it is hereby declared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6 shall not apply in respect of an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5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Avoidance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offence which was committed prior to the date of coming</w:t>
      </w:r>
    </w:p>
    <w:p>
      <w:pPr>
        <w:autoSpaceDN w:val="0"/>
        <w:autoSpaceDE w:val="0"/>
        <w:widowControl/>
        <w:spacing w:line="235" w:lineRule="auto" w:before="14" w:after="194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into operation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58" w:right="7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3184" w:space="0"/>
            <w:col w:w="5836" w:space="0"/>
            <w:col w:w="9020" w:space="0"/>
            <w:col w:w="3018" w:space="0"/>
            <w:col w:w="6002" w:space="0"/>
            <w:col w:w="9020" w:space="0"/>
            <w:col w:w="3230" w:space="0"/>
            <w:col w:w="5790" w:space="0"/>
            <w:col w:w="9020" w:space="0"/>
            <w:col w:w="3118" w:space="0"/>
            <w:col w:w="5902" w:space="0"/>
            <w:col w:w="9020" w:space="0"/>
            <w:col w:w="3036" w:space="0"/>
            <w:col w:w="5984" w:space="0"/>
            <w:col w:w="9020" w:space="0"/>
            <w:col w:w="9020" w:space="0"/>
            <w:col w:w="9020" w:space="0"/>
            <w:col w:w="3106" w:space="0"/>
            <w:col w:w="5914" w:space="0"/>
            <w:col w:w="9020" w:space="0"/>
            <w:col w:w="3392" w:space="0"/>
            <w:col w:w="5628" w:space="0"/>
            <w:col w:w="9020" w:space="0"/>
            <w:col w:w="4632" w:space="0"/>
            <w:col w:w="4388" w:space="0"/>
            <w:col w:w="9020" w:space="0"/>
            <w:col w:w="9020" w:space="0"/>
            <w:col w:w="3036" w:space="0"/>
            <w:col w:w="5984" w:space="0"/>
            <w:col w:w="9020" w:space="0"/>
            <w:col w:w="3328" w:space="0"/>
            <w:col w:w="5692" w:space="0"/>
            <w:col w:w="9020" w:space="0"/>
            <w:col w:w="3308" w:space="0"/>
            <w:col w:w="5712" w:space="0"/>
            <w:col w:w="9020" w:space="0"/>
            <w:col w:w="4590" w:space="0"/>
            <w:col w:w="4430" w:space="0"/>
            <w:col w:w="9020" w:space="0"/>
            <w:col w:w="4620" w:space="0"/>
            <w:col w:w="4400" w:space="0"/>
            <w:col w:w="9020" w:space="0"/>
            <w:col w:w="4680" w:space="0"/>
            <w:col w:w="4340" w:space="0"/>
            <w:col w:w="9020" w:space="0"/>
            <w:col w:w="4674" w:space="0"/>
            <w:col w:w="4346" w:space="0"/>
            <w:col w:w="9020" w:space="0"/>
            <w:col w:w="3226" w:space="0"/>
            <w:col w:w="5794" w:space="0"/>
            <w:col w:w="9020" w:space="0"/>
            <w:col w:w="3236" w:space="0"/>
            <w:col w:w="5784" w:space="0"/>
            <w:col w:w="9020" w:space="0"/>
            <w:col w:w="9020" w:space="0"/>
            <w:col w:w="4738" w:space="0"/>
            <w:col w:w="4282" w:space="0"/>
            <w:col w:w="9020" w:space="0"/>
            <w:col w:w="9020" w:space="0"/>
            <w:col w:w="3060" w:space="0"/>
            <w:col w:w="5960" w:space="0"/>
            <w:col w:w="9020" w:space="0"/>
            <w:col w:w="3264" w:space="0"/>
            <w:col w:w="5756" w:space="0"/>
            <w:col w:w="9020" w:space="0"/>
            <w:col w:w="9020" w:space="0"/>
            <w:col w:w="9020" w:space="0"/>
            <w:col w:w="3016" w:space="0"/>
            <w:col w:w="6004" w:space="0"/>
            <w:col w:w="9020" w:space="0"/>
            <w:col w:w="9020" w:space="0"/>
            <w:col w:w="3336" w:space="0"/>
            <w:col w:w="5684" w:space="0"/>
            <w:col w:w="9020" w:space="0"/>
            <w:col w:w="3152" w:space="0"/>
            <w:col w:w="5868" w:space="0"/>
            <w:col w:w="9020" w:space="0"/>
            <w:col w:w="3162" w:space="0"/>
            <w:col w:w="5858" w:space="0"/>
            <w:col w:w="9020" w:space="0"/>
            <w:col w:w="9020" w:space="0"/>
            <w:col w:w="9020" w:space="0"/>
            <w:col w:w="3178" w:space="0"/>
            <w:col w:w="5842" w:space="0"/>
            <w:col w:w="9020" w:space="0"/>
            <w:col w:w="3096" w:space="0"/>
            <w:col w:w="5924" w:space="0"/>
            <w:col w:w="9020" w:space="0"/>
            <w:col w:w="4642" w:space="0"/>
            <w:col w:w="4378" w:space="0"/>
            <w:col w:w="9020" w:space="0"/>
            <w:col w:w="4628" w:space="0"/>
            <w:col w:w="4392" w:space="0"/>
            <w:col w:w="9020" w:space="0"/>
            <w:col w:w="4628" w:space="0"/>
            <w:col w:w="4392" w:space="0"/>
            <w:col w:w="9020" w:space="0"/>
            <w:col w:w="9020" w:space="0"/>
            <w:col w:w="3362" w:space="0"/>
            <w:col w:w="5658" w:space="0"/>
            <w:col w:w="9020" w:space="0"/>
            <w:col w:w="3220" w:space="0"/>
            <w:col w:w="580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2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2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Poisons, Opium and Dangerous Drugs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46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(Amendment) Act, No. 41 of 2022</w:t>
      </w:r>
    </w:p>
    <w:p>
      <w:pPr>
        <w:autoSpaceDN w:val="0"/>
        <w:autoSpaceDE w:val="0"/>
        <w:widowControl/>
        <w:spacing w:line="245" w:lineRule="auto" w:before="880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3184" w:space="0"/>
        <w:col w:w="5836" w:space="0"/>
        <w:col w:w="9020" w:space="0"/>
        <w:col w:w="3018" w:space="0"/>
        <w:col w:w="6002" w:space="0"/>
        <w:col w:w="9020" w:space="0"/>
        <w:col w:w="3230" w:space="0"/>
        <w:col w:w="5790" w:space="0"/>
        <w:col w:w="9020" w:space="0"/>
        <w:col w:w="3118" w:space="0"/>
        <w:col w:w="5902" w:space="0"/>
        <w:col w:w="9020" w:space="0"/>
        <w:col w:w="3036" w:space="0"/>
        <w:col w:w="5984" w:space="0"/>
        <w:col w:w="9020" w:space="0"/>
        <w:col w:w="9020" w:space="0"/>
        <w:col w:w="9020" w:space="0"/>
        <w:col w:w="3106" w:space="0"/>
        <w:col w:w="5914" w:space="0"/>
        <w:col w:w="9020" w:space="0"/>
        <w:col w:w="3392" w:space="0"/>
        <w:col w:w="5628" w:space="0"/>
        <w:col w:w="9020" w:space="0"/>
        <w:col w:w="4632" w:space="0"/>
        <w:col w:w="4388" w:space="0"/>
        <w:col w:w="9020" w:space="0"/>
        <w:col w:w="9020" w:space="0"/>
        <w:col w:w="3036" w:space="0"/>
        <w:col w:w="5984" w:space="0"/>
        <w:col w:w="9020" w:space="0"/>
        <w:col w:w="3328" w:space="0"/>
        <w:col w:w="5692" w:space="0"/>
        <w:col w:w="9020" w:space="0"/>
        <w:col w:w="3308" w:space="0"/>
        <w:col w:w="5712" w:space="0"/>
        <w:col w:w="9020" w:space="0"/>
        <w:col w:w="4590" w:space="0"/>
        <w:col w:w="4430" w:space="0"/>
        <w:col w:w="9020" w:space="0"/>
        <w:col w:w="4620" w:space="0"/>
        <w:col w:w="4400" w:space="0"/>
        <w:col w:w="9020" w:space="0"/>
        <w:col w:w="4680" w:space="0"/>
        <w:col w:w="4340" w:space="0"/>
        <w:col w:w="9020" w:space="0"/>
        <w:col w:w="4674" w:space="0"/>
        <w:col w:w="4346" w:space="0"/>
        <w:col w:w="9020" w:space="0"/>
        <w:col w:w="3226" w:space="0"/>
        <w:col w:w="5794" w:space="0"/>
        <w:col w:w="9020" w:space="0"/>
        <w:col w:w="3236" w:space="0"/>
        <w:col w:w="5784" w:space="0"/>
        <w:col w:w="9020" w:space="0"/>
        <w:col w:w="9020" w:space="0"/>
        <w:col w:w="4738" w:space="0"/>
        <w:col w:w="4282" w:space="0"/>
        <w:col w:w="9020" w:space="0"/>
        <w:col w:w="9020" w:space="0"/>
        <w:col w:w="3060" w:space="0"/>
        <w:col w:w="5960" w:space="0"/>
        <w:col w:w="9020" w:space="0"/>
        <w:col w:w="3264" w:space="0"/>
        <w:col w:w="5756" w:space="0"/>
        <w:col w:w="9020" w:space="0"/>
        <w:col w:w="9020" w:space="0"/>
        <w:col w:w="9020" w:space="0"/>
        <w:col w:w="3016" w:space="0"/>
        <w:col w:w="6004" w:space="0"/>
        <w:col w:w="9020" w:space="0"/>
        <w:col w:w="9020" w:space="0"/>
        <w:col w:w="3336" w:space="0"/>
        <w:col w:w="5684" w:space="0"/>
        <w:col w:w="9020" w:space="0"/>
        <w:col w:w="3152" w:space="0"/>
        <w:col w:w="5868" w:space="0"/>
        <w:col w:w="9020" w:space="0"/>
        <w:col w:w="3162" w:space="0"/>
        <w:col w:w="5858" w:space="0"/>
        <w:col w:w="9020" w:space="0"/>
        <w:col w:w="9020" w:space="0"/>
        <w:col w:w="9020" w:space="0"/>
        <w:col w:w="3178" w:space="0"/>
        <w:col w:w="5842" w:space="0"/>
        <w:col w:w="9020" w:space="0"/>
        <w:col w:w="3096" w:space="0"/>
        <w:col w:w="5924" w:space="0"/>
        <w:col w:w="9020" w:space="0"/>
        <w:col w:w="4642" w:space="0"/>
        <w:col w:w="4378" w:space="0"/>
        <w:col w:w="9020" w:space="0"/>
        <w:col w:w="4628" w:space="0"/>
        <w:col w:w="4392" w:space="0"/>
        <w:col w:w="9020" w:space="0"/>
        <w:col w:w="4628" w:space="0"/>
        <w:col w:w="4392" w:space="0"/>
        <w:col w:w="9020" w:space="0"/>
        <w:col w:w="9020" w:space="0"/>
        <w:col w:w="3362" w:space="0"/>
        <w:col w:w="5658" w:space="0"/>
        <w:col w:w="9020" w:space="0"/>
        <w:col w:w="3220" w:space="0"/>
        <w:col w:w="580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