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8" w:lineRule="exact" w:before="430" w:after="0"/>
        <w:ind w:left="1872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tabs>
          <w:tab w:pos="3410" w:val="left"/>
        </w:tabs>
        <w:autoSpaceDE w:val="0"/>
        <w:widowControl/>
        <w:spacing w:line="288" w:lineRule="exact" w:before="694" w:after="0"/>
        <w:ind w:left="2502" w:right="216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ANTI - CORRUPTION (AMENDMENT)</w:t>
      </w:r>
      <w:r>
        <w:br/>
      </w:r>
      <w:r>
        <w:tab/>
      </w:r>
      <w:r>
        <w:rPr>
          <w:rFonts w:ascii="Times" w:hAnsi="Times" w:eastAsia="Times"/>
          <w:b/>
          <w:i w:val="0"/>
          <w:color w:val="221F1F"/>
          <w:sz w:val="24"/>
        </w:rPr>
        <w:t xml:space="preserve"> ACT, No. 28 OF 2023</w:t>
      </w:r>
    </w:p>
    <w:p>
      <w:pPr>
        <w:autoSpaceDN w:val="0"/>
        <w:autoSpaceDE w:val="0"/>
        <w:widowControl/>
        <w:spacing w:line="276" w:lineRule="exact" w:before="1018" w:after="0"/>
        <w:ind w:left="0" w:right="282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17th of  November, 2023]</w:t>
      </w:r>
    </w:p>
    <w:p>
      <w:pPr>
        <w:autoSpaceDN w:val="0"/>
        <w:autoSpaceDE w:val="0"/>
        <w:widowControl/>
        <w:spacing w:line="244" w:lineRule="exact" w:before="352" w:after="0"/>
        <w:ind w:left="0" w:right="295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40" w:lineRule="exact" w:before="8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17, 2023</w:t>
      </w:r>
    </w:p>
    <w:p>
      <w:pPr>
        <w:autoSpaceDN w:val="0"/>
        <w:autoSpaceDE w:val="0"/>
        <w:widowControl/>
        <w:spacing w:line="192" w:lineRule="exact" w:before="384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76" w:lineRule="exact" w:before="176" w:after="0"/>
        <w:ind w:left="145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0" w:after="0"/>
        <w:ind w:left="145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 - Corruption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1796" w:val="left"/>
          <w:tab w:pos="2258" w:val="left"/>
          <w:tab w:pos="2370" w:val="left"/>
          <w:tab w:pos="3082" w:val="left"/>
          <w:tab w:pos="3146" w:val="left"/>
          <w:tab w:pos="6478" w:val="left"/>
        </w:tabs>
        <w:autoSpaceDE w:val="0"/>
        <w:widowControl/>
        <w:spacing w:line="370" w:lineRule="exact" w:before="0" w:after="200"/>
        <w:ind w:left="1436" w:right="1728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Act, No. 28 of 2023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[Certified on 17th of November, 2023]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L.D.-O. 65/2023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NTI</w:t>
      </w:r>
      <w:r>
        <w:rPr>
          <w:rFonts w:ascii="Times" w:hAnsi="Times" w:eastAsia="Times"/>
          <w:b w:val="0"/>
          <w:i w:val="0"/>
          <w:color w:val="221F1F"/>
          <w:sz w:val="20"/>
        </w:rPr>
        <w:t>-C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ORRUPTION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9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Republic of Sri Lanka as follows: -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>1.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This Act may be cited as the Anti-Corruption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Short title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(Amendment) Act, No.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28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42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0" w:after="0"/>
              <w:ind w:left="736" w:right="112" w:firstLine="36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The sections of the Anti-Corruption Act, No. 9 of 2023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specified in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of the Schedule hereto are hereby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amended by the substitution for the words specified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corresponding entry in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, of the words specified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corresponding entry in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III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of that Schedule.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3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of certain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sections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the Act,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No. 9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2023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specified in</w:t>
            </w:r>
          </w:p>
        </w:tc>
      </w:tr>
    </w:tbl>
    <w:p>
      <w:pPr>
        <w:autoSpaceDN w:val="0"/>
        <w:autoSpaceDE w:val="0"/>
        <w:widowControl/>
        <w:spacing w:line="233" w:lineRule="auto" w:before="8" w:after="312"/>
        <w:ind w:left="0" w:right="167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the Schedule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7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6" w:val="left"/>
              </w:tabs>
              <w:autoSpaceDE w:val="0"/>
              <w:widowControl/>
              <w:spacing w:line="240" w:lineRule="exact" w:before="42" w:after="0"/>
              <w:ind w:left="736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3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0" w:lineRule="auto" w:before="22" w:after="0"/>
        <w:ind w:left="0" w:right="158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4022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 - Corruption (Amendment)</w:t>
      </w:r>
    </w:p>
    <w:p>
      <w:pPr>
        <w:autoSpaceDN w:val="0"/>
        <w:autoSpaceDE w:val="0"/>
        <w:widowControl/>
        <w:spacing w:line="244" w:lineRule="exact" w:before="32" w:after="0"/>
        <w:ind w:left="0" w:right="290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Act, No. 28 of 2023</w:t>
      </w:r>
    </w:p>
    <w:p>
      <w:pPr>
        <w:autoSpaceDN w:val="0"/>
        <w:autoSpaceDE w:val="0"/>
        <w:widowControl/>
        <w:spacing w:line="222" w:lineRule="exact" w:before="392" w:after="0"/>
        <w:ind w:left="0" w:right="3940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SCHEDULE</w:t>
      </w:r>
    </w:p>
    <w:p>
      <w:pPr>
        <w:autoSpaceDN w:val="0"/>
        <w:autoSpaceDE w:val="0"/>
        <w:widowControl/>
        <w:spacing w:line="222" w:lineRule="exact" w:before="18" w:after="374"/>
        <w:ind w:left="0" w:right="158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[Section 2]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582"/>
            <w:tcBorders>
              <w:start w:sz="15.359999656677246" w:val="single" w:color="#221F1F"/>
              <w:top w:sz="15.359999656677246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" w:after="0"/>
              <w:ind w:left="28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Column I</w:t>
            </w:r>
          </w:p>
        </w:tc>
        <w:tc>
          <w:tcPr>
            <w:tcW w:type="dxa" w:w="2068"/>
            <w:tcBorders>
              <w:start w:sz="7.679999828338623" w:val="single" w:color="#221F1F"/>
              <w:top w:sz="15.359999656677246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" w:after="0"/>
              <w:ind w:left="44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Column II</w:t>
            </w:r>
          </w:p>
        </w:tc>
        <w:tc>
          <w:tcPr>
            <w:tcW w:type="dxa" w:w="2226"/>
            <w:tcBorders>
              <w:start w:sz="7.679999828338623" w:val="single" w:color="#221F1F"/>
              <w:top w:sz="15.359999656677246" w:val="single" w:color="#221F1F"/>
              <w:end w:sz="15.359999656677246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0" w:after="0"/>
              <w:ind w:left="51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Column III</w:t>
            </w:r>
          </w:p>
        </w:tc>
      </w:tr>
      <w:tr>
        <w:trPr>
          <w:trHeight w:hRule="exact" w:val="430"/>
        </w:trPr>
        <w:tc>
          <w:tcPr>
            <w:tcW w:type="dxa" w:w="1582"/>
            <w:tcBorders>
              <w:start w:sz="15.359999656677246" w:val="single" w:color="#221F1F"/>
              <w:top w:sz="7.679999828338623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Sections Amended</w:t>
            </w:r>
          </w:p>
        </w:tc>
        <w:tc>
          <w:tcPr>
            <w:tcW w:type="dxa" w:w="2068"/>
            <w:tcBorders>
              <w:start w:sz="7.679999828338623" w:val="single" w:color="#221F1F"/>
              <w:top w:sz="7.679999828338623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0" w:right="88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Repeal</w:t>
            </w:r>
          </w:p>
        </w:tc>
        <w:tc>
          <w:tcPr>
            <w:tcW w:type="dxa" w:w="2226"/>
            <w:tcBorders>
              <w:start w:sz="7.679999828338623" w:val="single" w:color="#221F1F"/>
              <w:top w:sz="7.679999828338623" w:val="single" w:color="#221F1F"/>
              <w:end w:sz="15.359999656677246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0" w:right="100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 xml:space="preserve"> Insert</w:t>
            </w:r>
          </w:p>
        </w:tc>
      </w:tr>
      <w:tr>
        <w:trPr>
          <w:trHeight w:hRule="exact" w:val="492"/>
        </w:trPr>
        <w:tc>
          <w:tcPr>
            <w:tcW w:type="dxa" w:w="1582"/>
            <w:tcBorders>
              <w:start w:sz="15.359999656677246" w:val="single" w:color="#221F1F"/>
              <w:top w:sz="7.679999828338623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0" w:right="6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 (1)</w:t>
            </w:r>
          </w:p>
        </w:tc>
        <w:tc>
          <w:tcPr>
            <w:tcW w:type="dxa" w:w="2068"/>
            <w:tcBorders>
              <w:start w:sz="7.679999828338623" w:val="single" w:color="#221F1F"/>
              <w:top w:sz="7.679999828338623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Constitutional Council</w:t>
            </w:r>
          </w:p>
        </w:tc>
        <w:tc>
          <w:tcPr>
            <w:tcW w:type="dxa" w:w="2226"/>
            <w:tcBorders>
              <w:start w:sz="7.679999828338623" w:val="single" w:color="#221F1F"/>
              <w:top w:sz="7.679999828338623" w:val="single" w:color="#221F1F"/>
              <w:end w:sz="15.359999656677246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Constitutional Council</w:t>
            </w:r>
          </w:p>
        </w:tc>
      </w:tr>
      <w:tr>
        <w:trPr>
          <w:trHeight w:hRule="exact" w:val="504"/>
        </w:trPr>
        <w:tc>
          <w:tcPr>
            <w:tcW w:type="dxa" w:w="1582"/>
            <w:tcBorders>
              <w:start w:sz="15.359999656677246" w:val="single" w:color="#221F1F"/>
              <w:top w:sz="7.679999828338623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0" w:after="0"/>
              <w:ind w:left="0" w:right="5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 (2) (g)</w:t>
            </w:r>
          </w:p>
        </w:tc>
        <w:tc>
          <w:tcPr>
            <w:tcW w:type="dxa" w:w="2068"/>
            <w:tcBorders>
              <w:start w:sz="7.679999828338623" w:val="single" w:color="#221F1F"/>
              <w:top w:sz="7.679999828338623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Constitutional Council</w:t>
            </w:r>
          </w:p>
        </w:tc>
        <w:tc>
          <w:tcPr>
            <w:tcW w:type="dxa" w:w="2226"/>
            <w:tcBorders>
              <w:start w:sz="7.679999828338623" w:val="single" w:color="#221F1F"/>
              <w:top w:sz="7.679999828338623" w:val="single" w:color="#221F1F"/>
              <w:end w:sz="15.359999656677246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0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Constitutional Council</w:t>
            </w:r>
          </w:p>
        </w:tc>
      </w:tr>
      <w:tr>
        <w:trPr>
          <w:trHeight w:hRule="exact" w:val="490"/>
        </w:trPr>
        <w:tc>
          <w:tcPr>
            <w:tcW w:type="dxa" w:w="1582"/>
            <w:tcBorders>
              <w:start w:sz="15.359999656677246" w:val="single" w:color="#221F1F"/>
              <w:top w:sz="7.679999828338623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0" w:after="0"/>
              <w:ind w:left="0" w:right="6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 (3)</w:t>
            </w:r>
          </w:p>
        </w:tc>
        <w:tc>
          <w:tcPr>
            <w:tcW w:type="dxa" w:w="2068"/>
            <w:tcBorders>
              <w:start w:sz="7.679999828338623" w:val="single" w:color="#221F1F"/>
              <w:top w:sz="7.679999828338623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Constitutional Council</w:t>
            </w:r>
          </w:p>
        </w:tc>
        <w:tc>
          <w:tcPr>
            <w:tcW w:type="dxa" w:w="2226"/>
            <w:tcBorders>
              <w:start w:sz="7.679999828338623" w:val="single" w:color="#221F1F"/>
              <w:top w:sz="7.679999828338623" w:val="single" w:color="#221F1F"/>
              <w:end w:sz="15.359999656677246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0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Constitutional Council</w:t>
            </w:r>
          </w:p>
        </w:tc>
      </w:tr>
      <w:tr>
        <w:trPr>
          <w:trHeight w:hRule="exact" w:val="554"/>
        </w:trPr>
        <w:tc>
          <w:tcPr>
            <w:tcW w:type="dxa" w:w="1582"/>
            <w:tcBorders>
              <w:start w:sz="15.359999656677246" w:val="single" w:color="#221F1F"/>
              <w:top w:sz="7.679999828338623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4" w:after="0"/>
              <w:ind w:left="0" w:right="6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 (2)</w:t>
            </w:r>
          </w:p>
        </w:tc>
        <w:tc>
          <w:tcPr>
            <w:tcW w:type="dxa" w:w="2068"/>
            <w:tcBorders>
              <w:start w:sz="7.679999828338623" w:val="single" w:color="#221F1F"/>
              <w:top w:sz="7.679999828338623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Constitutional Council</w:t>
            </w:r>
          </w:p>
        </w:tc>
        <w:tc>
          <w:tcPr>
            <w:tcW w:type="dxa" w:w="2226"/>
            <w:tcBorders>
              <w:start w:sz="7.679999828338623" w:val="single" w:color="#221F1F"/>
              <w:top w:sz="7.679999828338623" w:val="single" w:color="#221F1F"/>
              <w:end w:sz="15.359999656677246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4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Constitutional Council</w:t>
            </w:r>
          </w:p>
        </w:tc>
      </w:tr>
      <w:tr>
        <w:trPr>
          <w:trHeight w:hRule="exact" w:val="508"/>
        </w:trPr>
        <w:tc>
          <w:tcPr>
            <w:tcW w:type="dxa" w:w="1582"/>
            <w:tcBorders>
              <w:start w:sz="15.359999656677246" w:val="single" w:color="#221F1F"/>
              <w:top w:sz="7.679999828338623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0" w:right="6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8 (2)</w:t>
            </w:r>
          </w:p>
        </w:tc>
        <w:tc>
          <w:tcPr>
            <w:tcW w:type="dxa" w:w="2068"/>
            <w:tcBorders>
              <w:start w:sz="7.679999828338623" w:val="single" w:color="#221F1F"/>
              <w:top w:sz="7.679999828338623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Constitutional Council</w:t>
            </w:r>
          </w:p>
        </w:tc>
        <w:tc>
          <w:tcPr>
            <w:tcW w:type="dxa" w:w="2226"/>
            <w:tcBorders>
              <w:start w:sz="7.679999828338623" w:val="single" w:color="#221F1F"/>
              <w:top w:sz="7.679999828338623" w:val="single" w:color="#221F1F"/>
              <w:end w:sz="15.359999656677246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Constitutional Council</w:t>
            </w:r>
          </w:p>
        </w:tc>
      </w:tr>
      <w:tr>
        <w:trPr>
          <w:trHeight w:hRule="exact" w:val="498"/>
        </w:trPr>
        <w:tc>
          <w:tcPr>
            <w:tcW w:type="dxa" w:w="1582"/>
            <w:tcBorders>
              <w:start w:sz="15.359999656677246" w:val="single" w:color="#221F1F"/>
              <w:top w:sz="7.679999828338623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8" w:after="0"/>
              <w:ind w:left="0" w:right="6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 (1)</w:t>
            </w:r>
          </w:p>
        </w:tc>
        <w:tc>
          <w:tcPr>
            <w:tcW w:type="dxa" w:w="2068"/>
            <w:tcBorders>
              <w:start w:sz="7.679999828338623" w:val="single" w:color="#221F1F"/>
              <w:top w:sz="7.679999828338623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Constitutional Council</w:t>
            </w:r>
          </w:p>
        </w:tc>
        <w:tc>
          <w:tcPr>
            <w:tcW w:type="dxa" w:w="2226"/>
            <w:tcBorders>
              <w:start w:sz="7.679999828338623" w:val="single" w:color="#221F1F"/>
              <w:top w:sz="7.679999828338623" w:val="single" w:color="#221F1F"/>
              <w:end w:sz="15.359999656677246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8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Constitutional Council</w:t>
            </w:r>
          </w:p>
        </w:tc>
      </w:tr>
      <w:tr>
        <w:trPr>
          <w:trHeight w:hRule="exact" w:val="522"/>
        </w:trPr>
        <w:tc>
          <w:tcPr>
            <w:tcW w:type="dxa" w:w="1582"/>
            <w:tcBorders>
              <w:start w:sz="15.359999656677246" w:val="single" w:color="#221F1F"/>
              <w:top w:sz="7.679999828338623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6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17 (1)</w:t>
            </w:r>
          </w:p>
        </w:tc>
        <w:tc>
          <w:tcPr>
            <w:tcW w:type="dxa" w:w="2068"/>
            <w:tcBorders>
              <w:start w:sz="7.679999828338623" w:val="single" w:color="#221F1F"/>
              <w:top w:sz="7.679999828338623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Constitutional Council</w:t>
            </w:r>
          </w:p>
        </w:tc>
        <w:tc>
          <w:tcPr>
            <w:tcW w:type="dxa" w:w="2226"/>
            <w:tcBorders>
              <w:start w:sz="7.679999828338623" w:val="single" w:color="#221F1F"/>
              <w:top w:sz="7.679999828338623" w:val="single" w:color="#221F1F"/>
              <w:end w:sz="15.359999656677246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6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Constitutional Council</w:t>
            </w:r>
          </w:p>
        </w:tc>
      </w:tr>
      <w:tr>
        <w:trPr>
          <w:trHeight w:hRule="exact" w:val="572"/>
        </w:trPr>
        <w:tc>
          <w:tcPr>
            <w:tcW w:type="dxa" w:w="1582"/>
            <w:tcBorders>
              <w:start w:sz="15.359999656677246" w:val="single" w:color="#221F1F"/>
              <w:top w:sz="7.679999828338623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0" w:right="6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17 (2)</w:t>
            </w:r>
          </w:p>
        </w:tc>
        <w:tc>
          <w:tcPr>
            <w:tcW w:type="dxa" w:w="2068"/>
            <w:tcBorders>
              <w:start w:sz="7.679999828338623" w:val="single" w:color="#221F1F"/>
              <w:top w:sz="7.679999828338623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Constitutional Council</w:t>
            </w:r>
          </w:p>
        </w:tc>
        <w:tc>
          <w:tcPr>
            <w:tcW w:type="dxa" w:w="2226"/>
            <w:tcBorders>
              <w:start w:sz="7.679999828338623" w:val="single" w:color="#221F1F"/>
              <w:top w:sz="7.679999828338623" w:val="single" w:color="#221F1F"/>
              <w:end w:sz="15.359999656677246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Constitutional Council</w:t>
            </w:r>
          </w:p>
        </w:tc>
      </w:tr>
      <w:tr>
        <w:trPr>
          <w:trHeight w:hRule="exact" w:val="508"/>
        </w:trPr>
        <w:tc>
          <w:tcPr>
            <w:tcW w:type="dxa" w:w="1582"/>
            <w:tcBorders>
              <w:start w:sz="15.359999656677246" w:val="single" w:color="#221F1F"/>
              <w:top w:sz="7.679999828338623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0" w:right="7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21</w:t>
            </w:r>
          </w:p>
        </w:tc>
        <w:tc>
          <w:tcPr>
            <w:tcW w:type="dxa" w:w="2068"/>
            <w:tcBorders>
              <w:start w:sz="7.679999828338623" w:val="single" w:color="#221F1F"/>
              <w:top w:sz="7.679999828338623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Constitutional Council</w:t>
            </w:r>
          </w:p>
        </w:tc>
        <w:tc>
          <w:tcPr>
            <w:tcW w:type="dxa" w:w="2226"/>
            <w:tcBorders>
              <w:start w:sz="7.679999828338623" w:val="single" w:color="#221F1F"/>
              <w:top w:sz="7.679999828338623" w:val="single" w:color="#221F1F"/>
              <w:end w:sz="15.359999656677246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Constitutional Council</w:t>
            </w:r>
          </w:p>
        </w:tc>
      </w:tr>
      <w:tr>
        <w:trPr>
          <w:trHeight w:hRule="exact" w:val="512"/>
        </w:trPr>
        <w:tc>
          <w:tcPr>
            <w:tcW w:type="dxa" w:w="1582"/>
            <w:tcBorders>
              <w:start w:sz="15.359999656677246" w:val="single" w:color="#221F1F"/>
              <w:top w:sz="7.679999828338623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0" w:right="6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23 (3)</w:t>
            </w:r>
          </w:p>
        </w:tc>
        <w:tc>
          <w:tcPr>
            <w:tcW w:type="dxa" w:w="2068"/>
            <w:tcBorders>
              <w:start w:sz="7.679999828338623" w:val="single" w:color="#221F1F"/>
              <w:top w:sz="7.679999828338623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Constitutional Council</w:t>
            </w:r>
          </w:p>
        </w:tc>
        <w:tc>
          <w:tcPr>
            <w:tcW w:type="dxa" w:w="2226"/>
            <w:tcBorders>
              <w:start w:sz="7.679999828338623" w:val="single" w:color="#221F1F"/>
              <w:top w:sz="7.679999828338623" w:val="single" w:color="#221F1F"/>
              <w:end w:sz="15.359999656677246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Constitutional Council</w:t>
            </w:r>
          </w:p>
        </w:tc>
      </w:tr>
      <w:tr>
        <w:trPr>
          <w:trHeight w:hRule="exact" w:val="442"/>
        </w:trPr>
        <w:tc>
          <w:tcPr>
            <w:tcW w:type="dxa" w:w="1582"/>
            <w:tcBorders>
              <w:start w:sz="15.359999656677246" w:val="single" w:color="#221F1F"/>
              <w:top w:sz="7.679999828338623" w:val="single" w:color="#221F1F"/>
              <w:end w:sz="7.679999828338623" w:val="single" w:color="#221F1F"/>
              <w:bottom w:sz="15.35999965667724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3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80 (1) (k)</w:t>
            </w:r>
          </w:p>
        </w:tc>
        <w:tc>
          <w:tcPr>
            <w:tcW w:type="dxa" w:w="2068"/>
            <w:tcBorders>
              <w:start w:sz="7.679999828338623" w:val="single" w:color="#221F1F"/>
              <w:top w:sz="7.679999828338623" w:val="single" w:color="#221F1F"/>
              <w:end w:sz="7.679999828338623" w:val="single" w:color="#221F1F"/>
              <w:bottom w:sz="15.35999965667724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Constitutional Council</w:t>
            </w:r>
          </w:p>
        </w:tc>
        <w:tc>
          <w:tcPr>
            <w:tcW w:type="dxa" w:w="2226"/>
            <w:tcBorders>
              <w:start w:sz="7.679999828338623" w:val="single" w:color="#221F1F"/>
              <w:top w:sz="7.679999828338623" w:val="single" w:color="#221F1F"/>
              <w:end w:sz="15.359999656677246" w:val="single" w:color="#221F1F"/>
              <w:bottom w:sz="15.359999656677246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Constitutional Council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2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 - Corruption (Amendment)</w:t>
            </w:r>
          </w:p>
        </w:tc>
        <w:tc>
          <w:tcPr>
            <w:tcW w:type="dxa" w:w="1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4" w:lineRule="exact" w:before="16" w:after="0"/>
        <w:ind w:left="0" w:right="425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Act, No. 28 of 2023</w:t>
      </w:r>
    </w:p>
    <w:p>
      <w:pPr>
        <w:autoSpaceDN w:val="0"/>
        <w:autoSpaceDE w:val="0"/>
        <w:widowControl/>
        <w:spacing w:line="150" w:lineRule="exact" w:before="8818" w:after="0"/>
        <w:ind w:left="0" w:right="333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p>
      <w:pPr>
        <w:autoSpaceDN w:val="0"/>
        <w:autoSpaceDE w:val="0"/>
        <w:widowControl/>
        <w:spacing w:line="192" w:lineRule="exact" w:before="220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