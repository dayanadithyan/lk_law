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24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CODE OF CRIMINAL PROCEDURE (AMENDMENT) </w:t>
      </w:r>
      <w:r>
        <w:rPr>
          <w:rFonts w:ascii="Times" w:hAnsi="Times" w:eastAsia="Times"/>
          <w:b/>
          <w:i w:val="0"/>
          <w:color w:val="000000"/>
          <w:sz w:val="24"/>
        </w:rPr>
        <w:t>ACT, No. 38 OF 2022</w:t>
      </w:r>
    </w:p>
    <w:p>
      <w:pPr>
        <w:autoSpaceDN w:val="0"/>
        <w:autoSpaceDE w:val="0"/>
        <w:widowControl/>
        <w:spacing w:line="238" w:lineRule="auto" w:before="882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38 of 2022</w:t>
      </w:r>
    </w:p>
    <w:p>
      <w:pPr>
        <w:autoSpaceDN w:val="0"/>
        <w:autoSpaceDE w:val="0"/>
        <w:widowControl/>
        <w:spacing w:line="238" w:lineRule="auto" w:before="284" w:after="0"/>
        <w:ind w:left="0" w:right="35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30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80/2021</w:t>
      </w:r>
    </w:p>
    <w:p>
      <w:pPr>
        <w:autoSpaceDN w:val="0"/>
        <w:autoSpaceDE w:val="0"/>
        <w:widowControl/>
        <w:spacing w:line="250" w:lineRule="auto" w:before="278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50" w:lineRule="auto" w:before="27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496" w:val="left"/>
        </w:tabs>
        <w:autoSpaceDE w:val="0"/>
        <w:widowControl/>
        <w:spacing w:line="235" w:lineRule="auto" w:before="278" w:after="0"/>
        <w:ind w:left="169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26" w:after="186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38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281 of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15 of 1979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substitution for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281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8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words, “appears to the court to be under the age of eighteen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years,” of the words “is under the age of eighteen years,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the commission of such offence by such </w:t>
      </w:r>
      <w:r>
        <w:rPr>
          <w:rFonts w:ascii="Times" w:hAnsi="Times" w:eastAsia="Times"/>
          <w:b w:val="0"/>
          <w:i w:val="0"/>
          <w:color w:val="000000"/>
          <w:sz w:val="20"/>
        </w:rPr>
        <w:t>person,”.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736" w:right="100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 and figures, “In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and in section 288 the expression” of the words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286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9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“In this section the expression”.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therefor:–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288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6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“Execution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sentences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19)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116" w:right="1362" w:firstLine="2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288. When any person has been sentenced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53 of the Penal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19), such person shall be detained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institution established under any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detention of persons under the age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59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years, for a period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and subject to the provisions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law.”.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86" w:val="left"/>
        </w:tabs>
        <w:autoSpaceDE w:val="0"/>
        <w:widowControl/>
        <w:spacing w:line="235" w:lineRule="auto" w:before="0" w:after="0"/>
        <w:ind w:left="28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35" w:lineRule="auto" w:before="14" w:after="194"/>
        <w:ind w:left="0" w:right="30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38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4" w:right="576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38 of 2022</w:t>
      </w:r>
    </w:p>
    <w:p>
      <w:pPr>
        <w:autoSpaceDN w:val="0"/>
        <w:autoSpaceDE w:val="0"/>
        <w:widowControl/>
        <w:spacing w:line="245" w:lineRule="auto" w:before="900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