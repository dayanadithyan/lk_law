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68" w:lineRule="exact" w:before="430" w:after="0"/>
        <w:ind w:left="1872" w:right="1728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12" w:lineRule="exact" w:before="794" w:after="0"/>
        <w:ind w:left="1296" w:right="1296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 xml:space="preserve">PREVENTION OF OFFENCES RELATING TO SPORTS </w:t>
      </w: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>ACT,  No.  24  OF  2019</w:t>
      </w:r>
    </w:p>
    <w:p>
      <w:pPr>
        <w:autoSpaceDN w:val="0"/>
        <w:autoSpaceDE w:val="0"/>
        <w:widowControl/>
        <w:spacing w:line="276" w:lineRule="exact" w:before="870" w:after="0"/>
        <w:ind w:left="0" w:right="282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[Certified on 18th of  November, 2019]</w:t>
      </w:r>
    </w:p>
    <w:p>
      <w:pPr>
        <w:autoSpaceDN w:val="0"/>
        <w:autoSpaceDE w:val="0"/>
        <w:widowControl/>
        <w:spacing w:line="244" w:lineRule="exact" w:before="352" w:after="0"/>
        <w:ind w:left="0" w:right="2952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40" w:lineRule="exact" w:before="872" w:after="0"/>
        <w:ind w:left="1728" w:right="1584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of November 22, 2019</w:t>
      </w:r>
    </w:p>
    <w:p>
      <w:pPr>
        <w:autoSpaceDN w:val="0"/>
        <w:autoSpaceDE w:val="0"/>
        <w:widowControl/>
        <w:spacing w:line="192" w:lineRule="exact" w:before="384" w:after="116"/>
        <w:ind w:left="2448" w:right="2304" w:firstLine="0"/>
        <w:jc w:val="center"/>
      </w:pP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PRINTING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BUREAU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COLOMBO</w:t>
      </w:r>
      <w:r>
        <w:rPr>
          <w:rFonts w:ascii="TimesNewRoman" w:hAnsi="TimesNewRoman" w:eastAsia="TimesNewRoman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48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73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Price : Rs. 36.00</w:t>
            </w:r>
          </w:p>
          <w:p>
            <w:pPr>
              <w:autoSpaceDN w:val="0"/>
              <w:autoSpaceDE w:val="0"/>
              <w:widowControl/>
              <w:spacing w:line="212" w:lineRule="exact" w:before="734" w:after="0"/>
              <w:ind w:left="73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33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Postage : Rs. 35.00</w:t>
            </w:r>
          </w:p>
          <w:p>
            <w:pPr>
              <w:autoSpaceDN w:val="0"/>
              <w:autoSpaceDE w:val="0"/>
              <w:widowControl/>
              <w:spacing w:line="240" w:lineRule="auto" w:before="214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580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1008" w:right="14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Prevention of Offences relating to Sports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24 of 2019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2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1696" w:val="left"/>
          <w:tab w:pos="2282" w:val="left"/>
        </w:tabs>
        <w:autoSpaceDE w:val="0"/>
        <w:widowControl/>
        <w:spacing w:line="328" w:lineRule="exact" w:before="96" w:after="0"/>
        <w:ind w:left="1456" w:right="273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[Certified on 18th of November, 2019]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L.D.—O. 17/2014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N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CT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TO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PROVIDE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FOR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PREVENTION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OF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MATCH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FIXING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, 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CORRUPTION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,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ILLEGAL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MANIPULATION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AND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ILLEGAL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BETTING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IN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SPORTS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AND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FOR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 xml:space="preserve">THE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APPOINTMENT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OF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SPECIAL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INVESTIGATIONS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UNIT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FOR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 xml:space="preserve">INVESTIGATION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OF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OFFENCES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AND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TO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PROVIDE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FOR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MATTERS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CONNECTED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 xml:space="preserve">THEREWITH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OR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INCIDENTAL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THERETO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48" w:lineRule="exact" w:before="244" w:after="164"/>
        <w:ind w:left="145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3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28" w:val="left"/>
              </w:tabs>
              <w:autoSpaceDE w:val="0"/>
              <w:widowControl/>
              <w:spacing w:line="280" w:lineRule="exact" w:before="58" w:after="0"/>
              <w:ind w:left="97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This Act may be cited as the Prevention of Offences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relating to Sports Act,   No. 24 of 2019.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462" w:lineRule="exact" w:before="0" w:after="166"/>
        <w:ind w:left="1584" w:right="288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PART  I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BJECTS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AND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PPLICATION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OF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P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ROVISIONS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OF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30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2" w:after="0"/>
              <w:ind w:left="0" w:right="9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objects  of the Act shall be—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2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Objects of the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prevent match fixing, corruption, illegal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Act.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manipulation and illegal betting in sports;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strengthen national and international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co-operation among sports organizations, law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enforcement agencies and  betting operators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exchange information relating to match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fixing, corruption, illegal manipulation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illegal betting in sports and promote best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practices in sports;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conduct programs in order to promote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awareness on issues relating to match fixing,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corruption, illegal manipulation and illegal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betting in sports and improve coordination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amongst stake holders;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690" w:after="0"/>
              <w:ind w:left="6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Secretary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enter into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agreements, &amp;c.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20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220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24 of 2019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protect and maintain the integrity of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national sports;</w:t>
            </w:r>
          </w:p>
        </w:tc>
      </w:tr>
      <w:tr>
        <w:trPr>
          <w:trHeight w:hRule="exact" w:val="1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6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14" w:after="0"/>
              <w:ind w:left="10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introduce and promote preventive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measures in collaboration with law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enforcement agencies  against match fixing,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corruption, illegal manipulation and illegal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betting in sports;</w:t>
            </w:r>
          </w:p>
        </w:tc>
      </w:tr>
      <w:tr>
        <w:trPr>
          <w:trHeight w:hRule="exact" w:val="620"/>
        </w:trPr>
        <w:tc>
          <w:tcPr>
            <w:tcW w:type="dxa" w:w="2255"/>
            <w:vMerge/>
            <w:tcBorders/>
          </w:tcPr>
          <w:p/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4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2" w:after="0"/>
              <w:ind w:left="10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protect the goodwill and livelihood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professional sports personnel; and</w:t>
            </w:r>
          </w:p>
        </w:tc>
      </w:tr>
      <w:tr>
        <w:trPr>
          <w:trHeight w:hRule="exact" w:val="1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4" w:after="0"/>
              <w:ind w:left="10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appoint an independent, impartial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Special Investigations Unit to carry out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investigations into offences of  match fixing,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corruption, illegal manipulation and illegal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betting in sports.</w:t>
            </w:r>
          </w:p>
        </w:tc>
      </w:tr>
      <w:tr>
        <w:trPr>
          <w:trHeight w:hRule="exact" w:val="6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36" w:val="left"/>
              </w:tabs>
              <w:autoSpaceDE w:val="0"/>
              <w:widowControl/>
              <w:spacing w:line="280" w:lineRule="exact" w:before="104" w:after="0"/>
              <w:ind w:left="38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For the purpose of achieving the objects of this Act,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Secretary may, with the concurrence of the Minister-</w:t>
            </w:r>
          </w:p>
        </w:tc>
      </w:tr>
      <w:tr>
        <w:trPr>
          <w:trHeight w:hRule="exact" w:val="1540"/>
        </w:trPr>
        <w:tc>
          <w:tcPr>
            <w:tcW w:type="dxa" w:w="225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2" w:after="0"/>
              <w:ind w:left="10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enter into any agreement or memorandum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understanding under this Act with any sports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organization or law enforcement  agency, whether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national or international,  to promote  best practices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sports and maintaining and upgrading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professional standards of sports; and</w:t>
            </w:r>
          </w:p>
        </w:tc>
      </w:tr>
      <w:tr>
        <w:trPr>
          <w:trHeight w:hRule="exact" w:val="1082"/>
        </w:trPr>
        <w:tc>
          <w:tcPr>
            <w:tcW w:type="dxa" w:w="225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2" w:after="0"/>
              <w:ind w:left="10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exchange information relating to match fixing,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corruption, illegal manipulation and illegal betting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sports with any national or international sports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organization or law enforcement agency.</w:t>
            </w:r>
          </w:p>
        </w:tc>
      </w:tr>
    </w:tbl>
    <w:p>
      <w:pPr>
        <w:autoSpaceDN w:val="0"/>
        <w:autoSpaceDE w:val="0"/>
        <w:widowControl/>
        <w:spacing w:line="336" w:lineRule="exact" w:before="64" w:after="64"/>
        <w:ind w:left="3312" w:right="2016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PART  II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C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HAPTER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 I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FFENCES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ATCH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FIXING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CORRUPTION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 xml:space="preserve">ILLEGAL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MANIPULATION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AND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ILLEGAL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BETTING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IN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S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PORTS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74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6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Offence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match fixing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sports.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78" w:lineRule="exact" w:before="60" w:after="0"/>
              <w:ind w:left="42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Any person or any person connected to a sport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who, directly or indirectly, alone or in conjunction with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another or others gets involved in any arrangement on an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008" w:right="14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Prevention of Offences relating to Sports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24 of 2019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6" w:lineRule="exact" w:before="178" w:after="166"/>
        <w:ind w:left="1438" w:right="278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irregular alteration of the course or the result of any sport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sporting event for money or any other reward or benefit,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including any arrangement where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person or any person connected to a sport—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engages in betting, gambling or  any other</w:t>
            </w:r>
          </w:p>
        </w:tc>
      </w:tr>
      <w:tr>
        <w:trPr>
          <w:trHeight w:hRule="exact" w:val="1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" w:after="0"/>
              <w:ind w:left="818" w:right="138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activity involving financial or any other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advantage to himself or another person,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causes a financial disadvantage or loss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another person knowing that it would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corrupt any sport or sporting event;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acts in a manner that ensures the</w:t>
            </w:r>
          </w:p>
        </w:tc>
      </w:tr>
      <w:tr>
        <w:trPr>
          <w:trHeight w:hRule="exact" w:val="1100"/>
        </w:trPr>
        <w:tc>
          <w:tcPr>
            <w:tcW w:type="dxa" w:w="3007"/>
            <w:vMerge/>
            <w:tcBorders/>
          </w:tcPr>
          <w:p/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818" w:right="138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occurrence of any improper performance,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act, omission or an outcome, which is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subject of an illegal bet relating to a sport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any sporting event;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provides for financial or any other</w:t>
            </w:r>
          </w:p>
        </w:tc>
      </w:tr>
      <w:tr>
        <w:trPr>
          <w:trHeight w:hRule="exact" w:val="1600"/>
        </w:trPr>
        <w:tc>
          <w:tcPr>
            <w:tcW w:type="dxa" w:w="3007"/>
            <w:vMerge/>
            <w:tcBorders/>
          </w:tcPr>
          <w:p/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818" w:right="138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advantage, reward or benefit, any inside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information relating to a sport,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sporting event  or any person, to any person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including a betting operator, other than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connection with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bona fide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media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interviews and commitments;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provides or receives any gift, payment,</w:t>
            </w:r>
          </w:p>
        </w:tc>
      </w:tr>
      <w:tr>
        <w:trPr>
          <w:trHeight w:hRule="exact" w:val="1106"/>
        </w:trPr>
        <w:tc>
          <w:tcPr>
            <w:tcW w:type="dxa" w:w="3007"/>
            <w:vMerge/>
            <w:tcBorders/>
          </w:tcPr>
          <w:p/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818" w:right="138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reward or benefit, financial or otherwise,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that might reasonably be expected to bring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person or any sport or sporting event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into disrepute;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engages in any act or omission that is</w:t>
            </w:r>
          </w:p>
        </w:tc>
      </w:tr>
      <w:tr>
        <w:trPr>
          <w:trHeight w:hRule="exact" w:val="984"/>
        </w:trPr>
        <w:tc>
          <w:tcPr>
            <w:tcW w:type="dxa" w:w="3007"/>
            <w:vMerge/>
            <w:tcBorders/>
          </w:tcPr>
          <w:p/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818" w:right="138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directly or indirectly related to any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conduct specified in the preceding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paragraphs and is prejudicial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interests of any sport or sporting event;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20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110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24 of 2019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individual player or a group of players—</w:t>
            </w:r>
          </w:p>
        </w:tc>
      </w:tr>
      <w:tr>
        <w:trPr>
          <w:trHeight w:hRule="exact" w:val="1418"/>
        </w:trPr>
        <w:tc>
          <w:tcPr>
            <w:tcW w:type="dxa" w:w="1804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8" w:after="0"/>
              <w:ind w:left="102" w:right="716" w:firstLine="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receives money or any other reward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benefit individually or collectively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underperform or to withdraw from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sport or sporting event for non-genuine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reasons; or</w:t>
            </w:r>
          </w:p>
        </w:tc>
      </w:tr>
      <w:tr>
        <w:trPr>
          <w:trHeight w:hRule="exact" w:val="93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10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bets on such sport or sporting event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which such player or group of players plays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undermining the performance;</w:t>
            </w:r>
          </w:p>
        </w:tc>
      </w:tr>
      <w:tr>
        <w:trPr>
          <w:trHeight w:hRule="exact" w:val="116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10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umpire, match adjudicator or match referee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deliberately misapplies the rules of the sport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sporting event for money or any other reward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benefit;</w:t>
            </w:r>
          </w:p>
        </w:tc>
      </w:tr>
      <w:tr>
        <w:trPr>
          <w:trHeight w:hRule="exact" w:val="940"/>
        </w:trPr>
        <w:tc>
          <w:tcPr>
            <w:tcW w:type="dxa" w:w="1804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8" w:after="0"/>
              <w:ind w:left="10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curator or any member of any venue staff,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ground staff or support staff  receives money or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other reward or benefit—</w:t>
            </w:r>
          </w:p>
        </w:tc>
      </w:tr>
      <w:tr>
        <w:trPr>
          <w:trHeight w:hRule="exact" w:val="1170"/>
        </w:trPr>
        <w:tc>
          <w:tcPr>
            <w:tcW w:type="dxa" w:w="1804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0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182" w:right="716" w:firstLine="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prepare any turf, ground or playing surface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any sport or sporting event  in a way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agreeable to any person including a betting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operator; or</w:t>
            </w:r>
          </w:p>
        </w:tc>
      </w:tr>
      <w:tr>
        <w:trPr>
          <w:trHeight w:hRule="exact" w:val="93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184" w:right="716" w:firstLine="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disclose information of the preparation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condition of the turf, ground or playing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surface of any sport or sporting event; or</w:t>
            </w:r>
          </w:p>
        </w:tc>
      </w:tr>
      <w:tr>
        <w:trPr>
          <w:trHeight w:hRule="exact" w:val="136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104" w:right="716" w:hanging="2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person including a retired player or any person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connected to a sport is utilized by any other person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gain access to local or foreign players in order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influence their performance for money or any other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reward or benefit,</w:t>
            </w:r>
          </w:p>
        </w:tc>
      </w:tr>
    </w:tbl>
    <w:p>
      <w:pPr>
        <w:autoSpaceDN w:val="0"/>
        <w:autoSpaceDE w:val="0"/>
        <w:widowControl/>
        <w:spacing w:line="268" w:lineRule="exact" w:before="140" w:after="0"/>
        <w:ind w:left="0" w:right="248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commits the offence of match fixing in sports.</w:t>
      </w:r>
    </w:p>
    <w:p>
      <w:pPr>
        <w:autoSpaceDN w:val="0"/>
        <w:autoSpaceDE w:val="0"/>
        <w:widowControl/>
        <w:spacing w:line="234" w:lineRule="exact" w:before="234" w:after="0"/>
        <w:ind w:left="2784" w:right="1296" w:firstLine="24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Any person or any person connected to a sport who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directly or indirectly, alone or in conjunction with another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008" w:right="14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Prevention of Offences relating to Sports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24 of 2019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4" w:lineRule="exact" w:before="184" w:after="140"/>
        <w:ind w:left="1438" w:right="278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others gets involved in any arrangement on an irregular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alteration of the course or the result of any sporting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tournament by any of the acts specified in paragraphs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of subsection (1) commits the offence of tournament fixing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 sports.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430"/>
        </w:trPr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85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5. 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person or any person connected to a sport who—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2" w:after="0"/>
              <w:ind w:left="13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Offence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corruption in</w:t>
            </w:r>
          </w:p>
          <w:p>
            <w:pPr>
              <w:autoSpaceDN w:val="0"/>
              <w:autoSpaceDE w:val="0"/>
              <w:widowControl/>
              <w:spacing w:line="212" w:lineRule="exact" w:before="10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sports.</w:t>
            </w:r>
          </w:p>
        </w:tc>
      </w:tr>
      <w:tr>
        <w:trPr>
          <w:trHeight w:hRule="exact" w:val="700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2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solicits or accepts or  agrees to accept or offers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money  or  any other reward or benefit;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20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98" w:right="10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controls any other person or thing for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person’s own advantage or to the advantage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another dishonestly or fraudulently;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12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0" w:after="0"/>
              <w:ind w:left="98" w:right="10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solicits, entices, persuades, induces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instructs any person directly or indirectly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perform or refrain from performing an act,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4" w:lineRule="exact" w:before="174" w:after="142"/>
        <w:ind w:left="1438" w:right="278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influence the result, progress, conduct or any other aspect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any sport or sporting event commits the offence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corruption in sports.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29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330" w:val="left"/>
              </w:tabs>
              <w:autoSpaceDE w:val="0"/>
              <w:widowControl/>
              <w:spacing w:line="230" w:lineRule="exact" w:before="106" w:after="0"/>
              <w:ind w:left="73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6.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person or any person connected to a sport who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influences improperly, unfairly or dishonestly the result,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progress, conduct   or any other aspect of any sport or sporting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event commits the offence of illegal manipulation in sports.</w:t>
            </w:r>
          </w:p>
          <w:p>
            <w:pPr>
              <w:autoSpaceDN w:val="0"/>
              <w:tabs>
                <w:tab w:pos="978" w:val="left"/>
                <w:tab w:pos="1330" w:val="left"/>
              </w:tabs>
              <w:autoSpaceDE w:val="0"/>
              <w:widowControl/>
              <w:spacing w:line="230" w:lineRule="exact" w:before="248" w:after="0"/>
              <w:ind w:left="73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7.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person or any person connected to a sport who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possesses information in connection with any sport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sporting event knowing such information to be inside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information or information on illegal, corrupt conduct and—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0" w:after="0"/>
              <w:ind w:left="13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Offence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illegal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manipulation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sports.</w:t>
            </w:r>
          </w:p>
          <w:p>
            <w:pPr>
              <w:autoSpaceDN w:val="0"/>
              <w:autoSpaceDE w:val="0"/>
              <w:widowControl/>
              <w:spacing w:line="192" w:lineRule="exact" w:before="394" w:after="0"/>
              <w:ind w:left="13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Offence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illegal betting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sports.</w:t>
            </w:r>
          </w:p>
        </w:tc>
      </w:tr>
      <w:tr>
        <w:trPr>
          <w:trHeight w:hRule="exact" w:val="4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bets on that sport or sporting event;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encourages another person to bet on that sport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sporting  event in a particular way;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communicates such information to another person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who the first person knows, or ought reasonably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288" w:right="86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Prevention of Offences relating to Sports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24 of 2019</w:t>
            </w:r>
          </w:p>
        </w:tc>
      </w:tr>
    </w:tbl>
    <w:p>
      <w:pPr>
        <w:autoSpaceDN w:val="0"/>
        <w:autoSpaceDE w:val="0"/>
        <w:widowControl/>
        <w:spacing w:line="230" w:lineRule="exact" w:before="184" w:after="0"/>
        <w:ind w:left="3502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know, would or would be likely to bet on that sport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or sporting event,</w:t>
      </w:r>
    </w:p>
    <w:p>
      <w:pPr>
        <w:autoSpaceDN w:val="0"/>
        <w:autoSpaceDE w:val="0"/>
        <w:widowControl/>
        <w:spacing w:line="266" w:lineRule="exact" w:before="164" w:after="134"/>
        <w:ind w:left="0" w:right="236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commits the offence of illegal betting in sports.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8" w:after="0"/>
              <w:ind w:left="576" w:right="144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Aiding, abetting,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attempting, &amp;c.,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to be an offence.</w:t>
            </w:r>
          </w:p>
        </w:tc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24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  Any person who—</w:t>
            </w:r>
          </w:p>
        </w:tc>
      </w:tr>
      <w:tr>
        <w:trPr>
          <w:trHeight w:hRule="exact" w:val="90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0" w:after="0"/>
              <w:ind w:left="10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aids, abets, attempts or conspires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commission of any offence specified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section 4, 5, 6 or 7; or</w:t>
            </w:r>
          </w:p>
        </w:tc>
      </w:tr>
      <w:tr>
        <w:trPr>
          <w:trHeight w:hRule="exact" w:val="1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2" w:after="0"/>
              <w:ind w:left="10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approaches, induces, influences, encourages,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enables or facilitates any person connected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a sport to commit any offence specified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section 4, 5, 6 or 7,</w:t>
            </w:r>
          </w:p>
        </w:tc>
      </w:tr>
    </w:tbl>
    <w:p>
      <w:pPr>
        <w:autoSpaceDN w:val="0"/>
        <w:autoSpaceDE w:val="0"/>
        <w:widowControl/>
        <w:spacing w:line="268" w:lineRule="exact" w:before="102" w:after="102"/>
        <w:ind w:left="0" w:right="460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commits 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30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6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Penalty for an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offence under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section 4, 5, 6, 7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or 8.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  <w:tab w:pos="738" w:val="left"/>
              </w:tabs>
              <w:autoSpaceDE w:val="0"/>
              <w:widowControl/>
              <w:spacing w:line="226" w:lineRule="exact" w:before="114" w:after="0"/>
              <w:ind w:left="142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9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person who commits an offence specified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section 4, 5, 6, 7 or 8 shall on conviction be liable to a fine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not exceeding rupees one hundred  million or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imprisonment for a period not exceeding ten years or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both such fine and imprisonment.</w:t>
            </w:r>
          </w:p>
        </w:tc>
      </w:tr>
    </w:tbl>
    <w:p>
      <w:pPr>
        <w:autoSpaceDN w:val="0"/>
        <w:autoSpaceDE w:val="0"/>
        <w:widowControl/>
        <w:spacing w:line="416" w:lineRule="exact" w:before="0" w:after="104"/>
        <w:ind w:left="4464" w:right="3168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C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HAPTER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  II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FFENCES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56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Failure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disclose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information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be an offence.</w:t>
            </w:r>
          </w:p>
          <w:p>
            <w:pPr>
              <w:autoSpaceDN w:val="0"/>
              <w:autoSpaceDE w:val="0"/>
              <w:widowControl/>
              <w:spacing w:line="192" w:lineRule="exact" w:before="832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Failure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co-operate etc.,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 relation to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investigation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be an offence.</w:t>
            </w:r>
          </w:p>
        </w:tc>
        <w:tc>
          <w:tcPr>
            <w:tcW w:type="dxa" w:w="5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  <w:tab w:pos="856" w:val="left"/>
              </w:tabs>
              <w:autoSpaceDE w:val="0"/>
              <w:widowControl/>
              <w:spacing w:line="228" w:lineRule="exact" w:before="108" w:after="0"/>
              <w:ind w:left="162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10.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person or any person connected to a sport who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fails to comply with the provisions of section 16 or 18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commits an offence under this Act and shall, on conviction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a Magistrate, be liable to a fine not exceeding rupees two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hundred thousand or to imprisonment for a period not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exceeding three years or to both such fine and imprisonment.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0" w:right="84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1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person who—</w:t>
            </w:r>
          </w:p>
        </w:tc>
      </w:tr>
      <w:tr>
        <w:trPr>
          <w:trHeight w:hRule="exact" w:val="1260"/>
        </w:trPr>
        <w:tc>
          <w:tcPr>
            <w:tcW w:type="dxa" w:w="2255"/>
            <w:vMerge/>
            <w:tcBorders/>
          </w:tcPr>
          <w:p/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0" w:after="0"/>
              <w:ind w:left="10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willfully obstructs, hinders or fails to co-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operate with  the Secretary, the Director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Sports, the Unit or any person authorized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Unit in the investigation of any offence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under this Act;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36" w:val="left"/>
        </w:tabs>
        <w:autoSpaceDE w:val="0"/>
        <w:widowControl/>
        <w:spacing w:line="244" w:lineRule="exact" w:before="0" w:after="0"/>
        <w:ind w:left="226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Prevention of Offences relating to Sports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44" w:lineRule="exact" w:before="0" w:after="0"/>
        <w:ind w:left="0" w:right="4268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Act, No. 24 of 2019</w:t>
      </w:r>
    </w:p>
    <w:p>
      <w:pPr>
        <w:autoSpaceDN w:val="0"/>
        <w:tabs>
          <w:tab w:pos="2638" w:val="left"/>
        </w:tabs>
        <w:autoSpaceDE w:val="0"/>
        <w:widowControl/>
        <w:spacing w:line="234" w:lineRule="exact" w:before="248" w:after="0"/>
        <w:ind w:left="223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fails, without reasonable cause, to appear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before the Unit when such person is required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do so by the Unit for the purpose of any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investigation conducted under this Act;</w:t>
      </w:r>
    </w:p>
    <w:p>
      <w:pPr>
        <w:autoSpaceDN w:val="0"/>
        <w:tabs>
          <w:tab w:pos="2638" w:val="left"/>
        </w:tabs>
        <w:autoSpaceDE w:val="0"/>
        <w:widowControl/>
        <w:spacing w:line="234" w:lineRule="exact" w:before="234" w:after="0"/>
        <w:ind w:left="224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refuses or fails without reasonable cause, to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answer any question put to him by the Unit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relation to any matter under investigation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by the Unit;</w:t>
      </w:r>
    </w:p>
    <w:p>
      <w:pPr>
        <w:autoSpaceDN w:val="0"/>
        <w:tabs>
          <w:tab w:pos="2638" w:val="left"/>
        </w:tabs>
        <w:autoSpaceDE w:val="0"/>
        <w:widowControl/>
        <w:spacing w:line="234" w:lineRule="exact" w:before="234" w:after="0"/>
        <w:ind w:left="223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refuses or fails without reasonable cause, to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comply with the requirements of a notice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issued to such person by the Unit under this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Act;</w:t>
      </w:r>
    </w:p>
    <w:p>
      <w:pPr>
        <w:autoSpaceDN w:val="0"/>
        <w:tabs>
          <w:tab w:pos="2638" w:val="left"/>
        </w:tabs>
        <w:autoSpaceDE w:val="0"/>
        <w:widowControl/>
        <w:spacing w:line="234" w:lineRule="exact" w:before="234" w:after="0"/>
        <w:ind w:left="224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fails to provide any information, report or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document when requested to do so by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Unit for the purpose of any investigation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conducted under this Act;</w:t>
      </w:r>
    </w:p>
    <w:p>
      <w:pPr>
        <w:autoSpaceDN w:val="0"/>
        <w:tabs>
          <w:tab w:pos="2638" w:val="left"/>
        </w:tabs>
        <w:autoSpaceDE w:val="0"/>
        <w:widowControl/>
        <w:spacing w:line="234" w:lineRule="exact" w:before="234" w:after="0"/>
        <w:ind w:left="227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provides any information, report or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document or  makes any statement when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required to do so by the Unit for the purpose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any investigation conducted under this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Act, knowing it to be false, incomplete or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misleading; or</w:t>
      </w:r>
    </w:p>
    <w:p>
      <w:pPr>
        <w:autoSpaceDN w:val="0"/>
        <w:tabs>
          <w:tab w:pos="2638" w:val="left"/>
        </w:tabs>
        <w:autoSpaceDE w:val="0"/>
        <w:widowControl/>
        <w:spacing w:line="234" w:lineRule="exact" w:before="234" w:after="0"/>
        <w:ind w:left="223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conceals, falsifies, destroys or otherwise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disposes of, or causes or permits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concealment, falsification, destruction or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disposal of, any information, report,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document or material knowing or having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reasons to believe that  such information,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report, document or material is relevant to an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investigation conducted under this Act,</w:t>
      </w:r>
    </w:p>
    <w:p>
      <w:pPr>
        <w:autoSpaceDN w:val="0"/>
        <w:autoSpaceDE w:val="0"/>
        <w:widowControl/>
        <w:spacing w:line="240" w:lineRule="exact" w:before="228" w:after="0"/>
        <w:ind w:left="1438" w:right="278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commits an offence under this Act and shall on conviction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by a Magistrate, be liable to a fine not exceeding rupees two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hundred thousand or to imprisonment for a period not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exceeding three years or to both such fine and imprisonment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0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Failure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maintain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confidentiality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by a service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provider to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an offence.</w:t>
            </w:r>
          </w:p>
          <w:p>
            <w:pPr>
              <w:autoSpaceDN w:val="0"/>
              <w:autoSpaceDE w:val="0"/>
              <w:widowControl/>
              <w:spacing w:line="192" w:lineRule="exact" w:before="768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Making false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allegations to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an offence.</w:t>
            </w:r>
          </w:p>
          <w:p>
            <w:pPr>
              <w:autoSpaceDN w:val="0"/>
              <w:autoSpaceDE w:val="0"/>
              <w:widowControl/>
              <w:spacing w:line="192" w:lineRule="exact" w:before="1604" w:after="0"/>
              <w:ind w:left="6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Offences by a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body of persons.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20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</w:tr>
      <w:tr>
        <w:trPr>
          <w:trHeight w:hRule="exact" w:val="51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220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24 of 2019</w:t>
            </w:r>
          </w:p>
          <w:p>
            <w:pPr>
              <w:autoSpaceDN w:val="0"/>
              <w:tabs>
                <w:tab w:pos="362" w:val="left"/>
                <w:tab w:pos="816" w:val="left"/>
              </w:tabs>
              <w:autoSpaceDE w:val="0"/>
              <w:widowControl/>
              <w:spacing w:line="238" w:lineRule="exact" w:before="256" w:after="0"/>
              <w:ind w:left="122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12.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person who acts in contravention of the duty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imposed on such person by section 32 to maintain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confidentiality, commits an offence under this Act and shall,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on conviction by a Magistrate, be liable to a fine not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exceeding rupees five hundred thousand or to imprisonment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 a period not exceeding ten years or to both such fine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imprisonment.</w:t>
            </w:r>
          </w:p>
          <w:p>
            <w:pPr>
              <w:autoSpaceDN w:val="0"/>
              <w:tabs>
                <w:tab w:pos="362" w:val="left"/>
                <w:tab w:pos="816" w:val="left"/>
              </w:tabs>
              <w:autoSpaceDE w:val="0"/>
              <w:widowControl/>
              <w:spacing w:line="238" w:lineRule="exact" w:before="254" w:after="0"/>
              <w:ind w:left="122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13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person who makes any false allegation in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information disclosed by such person under section 16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this Act, knowing the content of such allegation to be false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having reasons to believe that such allegation is not true,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commits an offence under this Act and shall, on conviction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a Magistrate, be liable to a fine not exceeding rupees one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hundred thousand or to imprisonment for a period not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exceeding three years or to both such fine and imprisonment.</w:t>
            </w:r>
          </w:p>
          <w:p>
            <w:pPr>
              <w:autoSpaceDN w:val="0"/>
              <w:tabs>
                <w:tab w:pos="362" w:val="left"/>
                <w:tab w:pos="816" w:val="left"/>
              </w:tabs>
              <w:autoSpaceDE w:val="0"/>
              <w:widowControl/>
              <w:spacing w:line="228" w:lineRule="exact" w:before="264" w:after="0"/>
              <w:ind w:left="122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14.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Where an offence under this Act is committed by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body of persons, then, if that body of persons is—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body corporate, then every person who, at the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84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time of the commission of the offence, was a director,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manager, officer or servant of such body corporate;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firm, then every person who, at the time  of the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84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commission of the offence, was a partner of that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firm; or</w:t>
            </w:r>
          </w:p>
        </w:tc>
      </w:tr>
      <w:tr>
        <w:trPr>
          <w:trHeight w:hRule="exact" w:val="141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34" w:after="0"/>
              <w:ind w:left="10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 unincorporated body other than a firm, every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individual who was a member of such body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every officer who was responsible for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management and control of such body, at the time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commission of the offence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40" w:lineRule="exact" w:before="168" w:after="0"/>
        <w:ind w:left="2782" w:right="143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be deemed to have committed that offence, unless such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person, individual or officer, as the case may be, proves that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offence was committed without his knowledge or that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such person exercised all due diligence to prevent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commission of that offence.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8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16" w:after="0"/>
              <w:ind w:left="0" w:right="9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8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Interpretation.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160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24 of 2019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4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For the purposes of this Part—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80"/>
        </w:trPr>
        <w:tc>
          <w:tcPr>
            <w:tcW w:type="dxa" w:w="1804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8" w:after="0"/>
              <w:ind w:left="96" w:right="10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“information on corrupt conduct”  means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information relating to  conduct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proposed conduct  that corrupts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outcome of any sport or sporting event;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00"/>
        </w:trPr>
        <w:tc>
          <w:tcPr>
            <w:tcW w:type="dxa" w:w="1804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8" w:after="0"/>
              <w:ind w:left="96" w:right="10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“inside information” means information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which is not generally available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which, if it were generally available, would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would be likely to influence any person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who commonly bets on any sport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sporting event in deciding whether or not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bet on such sport or sporting event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making any other betting decision;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06"/>
        </w:trPr>
        <w:tc>
          <w:tcPr>
            <w:tcW w:type="dxa" w:w="1804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4" w:after="0"/>
              <w:ind w:left="96" w:right="10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“aiding”, “abetting”, “attempting” and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“conspiring” shall have the same meaning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in the Penal Code (Chapter 19).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140" w:after="0"/>
        <w:ind w:left="0" w:right="477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PART  III</w:t>
      </w:r>
    </w:p>
    <w:p>
      <w:pPr>
        <w:autoSpaceDN w:val="0"/>
        <w:autoSpaceDE w:val="0"/>
        <w:widowControl/>
        <w:spacing w:line="268" w:lineRule="exact" w:before="200" w:after="140"/>
        <w:ind w:left="0" w:right="414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ISCLOSURE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NFORMATION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2" w:after="0"/>
              <w:ind w:left="0" w:right="15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16.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sport—</w:t>
            </w:r>
          </w:p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Where any person or any person connected to a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Disclosing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information to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Secretary,</w:t>
            </w:r>
          </w:p>
        </w:tc>
      </w:tr>
      <w:tr>
        <w:trPr>
          <w:trHeight w:hRule="exact" w:val="1131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0" w:right="1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8" w:after="0"/>
              <w:ind w:left="76" w:right="10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is approached, induced or threatened by any person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engage in or perform any act or omission that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constitutes an offence under section 4, 5, 6, 7 or 8;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&amp;c.</w:t>
            </w:r>
          </w:p>
        </w:tc>
      </w:tr>
      <w:tr>
        <w:trPr>
          <w:trHeight w:hRule="exact" w:val="94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0" w:right="1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8" w:after="0"/>
              <w:ind w:left="76" w:right="10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becomes aware of, or has reasons to believe,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reasonably suspects that any person or any person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connected to a sport has—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been engaged in or performed;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2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50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been approached, induced or threatened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engage in or perform;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3007"/>
        <w:gridCol w:w="3007"/>
        <w:gridCol w:w="3007"/>
      </w:tblGrid>
      <w:tr>
        <w:trPr>
          <w:trHeight w:hRule="exact" w:val="608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288" w:right="1296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Prevention of Offences relating to Sports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24 of 2019</w:t>
            </w:r>
          </w:p>
        </w:tc>
      </w:tr>
      <w:tr>
        <w:trPr>
          <w:trHeight w:hRule="exact" w:val="664"/>
        </w:trPr>
        <w:tc>
          <w:tcPr>
            <w:tcW w:type="dxa" w:w="300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4" w:after="0"/>
              <w:ind w:left="102" w:right="576" w:firstLine="4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received, direct or indirect threats to engage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or perform,</w:t>
            </w:r>
          </w:p>
        </w:tc>
      </w:tr>
    </w:tbl>
    <w:p>
      <w:pPr>
        <w:autoSpaceDN w:val="0"/>
        <w:autoSpaceDE w:val="0"/>
        <w:widowControl/>
        <w:spacing w:line="230" w:lineRule="exact" w:before="176" w:after="0"/>
        <w:ind w:left="3502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any act or omission which constitutes an offence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under section 4, 5, 6, 7 or 8,</w:t>
      </w:r>
    </w:p>
    <w:p>
      <w:pPr>
        <w:autoSpaceDN w:val="0"/>
        <w:autoSpaceDE w:val="0"/>
        <w:widowControl/>
        <w:spacing w:line="236" w:lineRule="exact" w:before="230" w:after="0"/>
        <w:ind w:left="2782" w:right="143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such person or person connected to a sport shall forthwith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disclose such information in writing, in person or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electronic means to the Secretary or the Director of Sports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Unit appointed under section 21 of this Act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2" w:lineRule="exact" w:before="218" w:after="138"/>
        <w:ind w:left="2782" w:right="143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Where any betting operator becomes aware of,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reasonably suspects any unusual betting patterns in any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betting carried out by any person, such betting operator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forthwith disclose such information in writing, in person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by electronic means to the Secretary or the Director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Sports or to the Unit.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100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Secretary 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Director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Sports to refer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information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Unit.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2" w:val="left"/>
                <w:tab w:pos="916" w:val="left"/>
              </w:tabs>
              <w:autoSpaceDE w:val="0"/>
              <w:widowControl/>
              <w:spacing w:line="228" w:lineRule="exact" w:before="110" w:after="0"/>
              <w:ind w:left="222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17.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The Secretary or the Director of Sports, as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case may be, shall, upon receipt of any information under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section 16, refer such information to the Unit,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investigation:</w:t>
            </w:r>
          </w:p>
        </w:tc>
      </w:tr>
    </w:tbl>
    <w:p>
      <w:pPr>
        <w:autoSpaceDN w:val="0"/>
        <w:autoSpaceDE w:val="0"/>
        <w:widowControl/>
        <w:spacing w:line="232" w:lineRule="exact" w:before="154" w:after="0"/>
        <w:ind w:left="2782" w:right="143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Provided however, that where such information discloses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commission of an offence under section 70 of the Bribery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Act (Chapter 26), the Secretary or the Director of Sports,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case may be, shall refer such information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Commission to Investigate Allegations of Bribery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Corruption, for investigation and prosecution.</w:t>
      </w:r>
    </w:p>
    <w:p>
      <w:pPr>
        <w:autoSpaceDN w:val="0"/>
        <w:autoSpaceDE w:val="0"/>
        <w:widowControl/>
        <w:spacing w:line="232" w:lineRule="exact" w:before="234" w:after="136"/>
        <w:ind w:left="2782" w:right="143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Notwithstanding the provisions of subsection (1),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Secretary or the Director of Sports may, on his own motion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refer any information relating to any offence under this Act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to the Unit, for investigation.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240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4" w:after="0"/>
              <w:ind w:left="6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Disclosing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connections with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betting operators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to the Secretary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or Director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Sports.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" w:val="left"/>
                <w:tab w:pos="810" w:val="left"/>
              </w:tabs>
              <w:autoSpaceDE w:val="0"/>
              <w:widowControl/>
              <w:spacing w:line="230" w:lineRule="exact" w:before="106" w:after="0"/>
              <w:ind w:left="122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18.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Any person connected to a sport shall disclose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Secretary or the Director of Sports all information relating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such person’s personal or business interests, or any other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connections with any betting operator, or any personal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business interests such person has relating to sports.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008" w:right="14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Prevention of Offences relating to Sports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24 of 2019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0" w:lineRule="exact" w:before="200" w:after="0"/>
        <w:ind w:left="1438" w:right="278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(2)   The Secretary or the Director of Sports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the case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may be, shall, on a request made by the Unit, make available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that Unit any information received by such Secretary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Director of Sports under subsection (1), for the purpose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any investigation of any offence under this Act.</w:t>
      </w:r>
    </w:p>
    <w:p>
      <w:pPr>
        <w:autoSpaceDN w:val="0"/>
        <w:autoSpaceDE w:val="0"/>
        <w:widowControl/>
        <w:spacing w:line="268" w:lineRule="exact" w:before="200" w:after="0"/>
        <w:ind w:left="0" w:right="479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PART  IV</w:t>
      </w:r>
    </w:p>
    <w:p>
      <w:pPr>
        <w:autoSpaceDN w:val="0"/>
        <w:autoSpaceDE w:val="0"/>
        <w:widowControl/>
        <w:spacing w:line="268" w:lineRule="exact" w:before="200" w:after="140"/>
        <w:ind w:left="2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NVESTIGATION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AND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P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ROSECUTION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FFENCES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53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430" w:val="left"/>
              </w:tabs>
              <w:autoSpaceDE w:val="0"/>
              <w:widowControl/>
              <w:spacing w:line="230" w:lineRule="exact" w:before="108" w:after="0"/>
              <w:ind w:left="73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19.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Except as otherwise provided for by this Act, 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offences under this Act shall be investigated, tried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otherwise dealt with in accordance with the provisions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Code of Criminal Procedure Act.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738" w:right="102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 All investigations carried out by the Unit under this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Act shall be discreet except where the circumstances require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otherwise.</w:t>
            </w:r>
          </w:p>
          <w:p>
            <w:pPr>
              <w:autoSpaceDN w:val="0"/>
              <w:tabs>
                <w:tab w:pos="978" w:val="left"/>
                <w:tab w:pos="1430" w:val="left"/>
              </w:tabs>
              <w:autoSpaceDE w:val="0"/>
              <w:widowControl/>
              <w:spacing w:line="230" w:lineRule="exact" w:before="248" w:after="0"/>
              <w:ind w:left="73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20.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 offence under Chapter I of Part II of this Act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be a cognizable and non-bailable offence within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meaning, and for the purposes, of the Code of Criminal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Procedure Act.</w:t>
            </w:r>
          </w:p>
          <w:p>
            <w:pPr>
              <w:autoSpaceDN w:val="0"/>
              <w:tabs>
                <w:tab w:pos="978" w:val="left"/>
                <w:tab w:pos="1438" w:val="left"/>
              </w:tabs>
              <w:autoSpaceDE w:val="0"/>
              <w:widowControl/>
              <w:spacing w:line="232" w:lineRule="exact" w:before="480" w:after="0"/>
              <w:ind w:left="73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21.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The Minister shall, in consultation with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 assigned the Department of Police, appoint by Order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Gazette,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an independent, impartial Special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Investigations Unit (in this Act referred to as the “Unit”)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consisting of such number of police officers not below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rank of an Assistant Superintendent of Police, as may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determined by the Minister, for conducting investigations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relation to an offence under this Act.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13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Offences under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this Act to be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investigated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under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provisions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Code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Criminal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Procedure Act.</w:t>
            </w:r>
          </w:p>
          <w:p>
            <w:pPr>
              <w:autoSpaceDN w:val="0"/>
              <w:autoSpaceDE w:val="0"/>
              <w:widowControl/>
              <w:spacing w:line="168" w:lineRule="exact" w:before="582" w:after="0"/>
              <w:ind w:left="13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 offence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under Chapter I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Part II to be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cognizable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non-bailable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offence.</w:t>
            </w:r>
          </w:p>
          <w:p>
            <w:pPr>
              <w:autoSpaceDN w:val="0"/>
              <w:autoSpaceDE w:val="0"/>
              <w:widowControl/>
              <w:spacing w:line="192" w:lineRule="exact" w:before="374" w:after="0"/>
              <w:ind w:left="13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Appointment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 Special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Investigations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Unit.</w:t>
            </w:r>
          </w:p>
        </w:tc>
      </w:tr>
    </w:tbl>
    <w:p>
      <w:pPr>
        <w:autoSpaceDN w:val="0"/>
        <w:tabs>
          <w:tab w:pos="1678" w:val="left"/>
        </w:tabs>
        <w:autoSpaceDE w:val="0"/>
        <w:widowControl/>
        <w:spacing w:line="234" w:lineRule="exact" w:before="174" w:after="0"/>
        <w:ind w:left="1438" w:right="273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police officers to be appointed under subsection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(1) shall be nominated by the Inspector General of Police.</w:t>
      </w:r>
    </w:p>
    <w:p>
      <w:pPr>
        <w:autoSpaceDN w:val="0"/>
        <w:autoSpaceDE w:val="0"/>
        <w:widowControl/>
        <w:spacing w:line="236" w:lineRule="exact" w:before="232" w:after="0"/>
        <w:ind w:left="1438" w:right="278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The Minister shall appoint the seniormost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member from among the members of the Unit to be the Head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the Unit.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288" w:right="86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Prevention of Offences relating to Sports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24 of 2019</w:t>
            </w:r>
          </w:p>
        </w:tc>
      </w:tr>
    </w:tbl>
    <w:p>
      <w:pPr>
        <w:autoSpaceDN w:val="0"/>
        <w:autoSpaceDE w:val="0"/>
        <w:widowControl/>
        <w:spacing w:line="240" w:lineRule="exact" w:before="182" w:after="0"/>
        <w:ind w:left="2782" w:right="143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The term of office of any member of the Unit shall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three years and a member of the Unit shall be eligible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reappointment.</w:t>
      </w:r>
    </w:p>
    <w:p>
      <w:pPr>
        <w:autoSpaceDN w:val="0"/>
        <w:autoSpaceDE w:val="0"/>
        <w:widowControl/>
        <w:spacing w:line="240" w:lineRule="exact" w:before="240" w:after="0"/>
        <w:ind w:left="2782" w:right="143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(5) A member of the Unit may at any time, resign 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office by letter addressed to the Minister, and such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resignation shall be effective from the date on which it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accepted by the Minister.</w:t>
      </w:r>
    </w:p>
    <w:p>
      <w:pPr>
        <w:autoSpaceDN w:val="0"/>
        <w:autoSpaceDE w:val="0"/>
        <w:widowControl/>
        <w:spacing w:line="240" w:lineRule="exact" w:before="240" w:after="0"/>
        <w:ind w:left="2782" w:right="143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(6) The Minister may, if he considers it expedient to do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so, with reasons assigned therefor, remove any member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Unit from office.</w:t>
      </w:r>
    </w:p>
    <w:p>
      <w:pPr>
        <w:autoSpaceDN w:val="0"/>
        <w:autoSpaceDE w:val="0"/>
        <w:widowControl/>
        <w:spacing w:line="240" w:lineRule="exact" w:before="240" w:after="0"/>
        <w:ind w:left="2782" w:right="143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(7) In the event of a vacancy occurring in the membership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Unit as a result of the death, resignation, removal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from office or otherwise of any member of the Unit,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Minister shall, having regard to the provisions of subsection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(1), appoint  another person to fill such vacancy.</w:t>
      </w:r>
    </w:p>
    <w:p>
      <w:pPr>
        <w:autoSpaceDN w:val="0"/>
        <w:autoSpaceDE w:val="0"/>
        <w:widowControl/>
        <w:spacing w:line="240" w:lineRule="exact" w:before="240" w:after="0"/>
        <w:ind w:left="2782" w:right="143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(8) Where another person is appointed to fill a vacancy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caused by death, resignation, removal from office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otherwise of any member of the Unit, the person so appointed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hold office for the unexpired period of the term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office of the member of the Unit whom he succeeds.</w:t>
      </w:r>
    </w:p>
    <w:p>
      <w:pPr>
        <w:autoSpaceDN w:val="0"/>
        <w:autoSpaceDE w:val="0"/>
        <w:widowControl/>
        <w:spacing w:line="240" w:lineRule="exact" w:before="240" w:after="0"/>
        <w:ind w:left="2782" w:right="143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(9) Every member of the Unit shall be paid such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remuneration as may be determined by the Minister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consultation with the Minister assigned the subject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Finance.</w:t>
      </w:r>
    </w:p>
    <w:p>
      <w:pPr>
        <w:autoSpaceDN w:val="0"/>
        <w:autoSpaceDE w:val="0"/>
        <w:widowControl/>
        <w:spacing w:line="240" w:lineRule="exact" w:before="240" w:after="152"/>
        <w:ind w:left="2782" w:right="1296" w:firstLine="24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(10) The members of the Unit, in the exercise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performance of their powers and functions under this Act—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150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452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0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be subject to such conditions of appointment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may be prescribed; and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0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relation to any investigation under this Act,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not be under the direction, control, or supervision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Inspector General of Police: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008" w:right="14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Prevention of Offences relating to Sports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24 of 2019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236" w:lineRule="exact" w:before="186" w:after="0"/>
        <w:ind w:left="1438" w:right="2782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Provided however, the Inspector General of Police shall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have power to exercise disciplinary control over, or to transfer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members of the Unit.</w:t>
      </w:r>
    </w:p>
    <w:p>
      <w:pPr>
        <w:autoSpaceDN w:val="0"/>
        <w:tabs>
          <w:tab w:pos="1678" w:val="left"/>
        </w:tabs>
        <w:autoSpaceDE w:val="0"/>
        <w:widowControl/>
        <w:spacing w:line="234" w:lineRule="exact" w:before="234" w:after="140"/>
        <w:ind w:left="1438" w:right="273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(11) The Unit shall at all times act independently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impartially.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79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442" w:val="left"/>
              </w:tabs>
              <w:autoSpaceDE w:val="0"/>
              <w:widowControl/>
              <w:spacing w:line="232" w:lineRule="exact" w:before="106" w:after="0"/>
              <w:ind w:left="73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22.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The Minister shall, prior to appointing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police officer as a member to the Unit under section 21,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satisfy himself that such officer has no financial, personal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other interest or relationship in relation to any matter which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is under investigation under this Act, as is likely to affect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prejudicially the discharging of such officer’s duties as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member of the Unit.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2" w:after="0"/>
              <w:ind w:left="13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Disclosure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conflict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interest.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140"/>
        <w:ind w:left="1438" w:right="278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A member of the Unit shall disclose to the Minister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the Inspector General of Police of any instance of conflict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interest or relationship—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2255"/>
        <w:gridCol w:w="2255"/>
        <w:gridCol w:w="2255"/>
        <w:gridCol w:w="2255"/>
      </w:tblGrid>
      <w:tr>
        <w:trPr>
          <w:trHeight w:hRule="exact" w:val="66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4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prevailing at the time of such member’s  appointment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a  member of the Unit; or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84" w:after="0"/>
              <w:ind w:left="13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Investigation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offences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Unit.</w:t>
            </w:r>
          </w:p>
        </w:tc>
      </w:tr>
      <w:tr>
        <w:trPr>
          <w:trHeight w:hRule="exact" w:val="116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118" w:right="10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arising or likely to arise in the course of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investigation, in relation to any matter or person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subject to an investigation by the Unit under this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2" w:after="0"/>
              <w:ind w:left="0" w:right="11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23.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The Unit shall—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0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2" w:after="0"/>
              <w:ind w:left="98" w:right="10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upon receipt of  any information under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section 16 or 17,  if it is satisfied that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information is credible and that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information discloses material upon which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 investigation ought to be conducted;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70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48" w:after="0"/>
              <w:ind w:left="96" w:right="10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on its motion, if the Head of the Unit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satisfied that there is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prima facie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evidence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 commission of an offence  under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this Act,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288" w:right="86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Prevention of Offences relating to Sports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24 of 2019</w:t>
            </w:r>
          </w:p>
        </w:tc>
      </w:tr>
    </w:tbl>
    <w:p>
      <w:pPr>
        <w:autoSpaceDN w:val="0"/>
        <w:autoSpaceDE w:val="0"/>
        <w:widowControl/>
        <w:spacing w:line="252" w:lineRule="exact" w:before="180" w:after="0"/>
        <w:ind w:left="2782" w:right="143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conduct investigations as may be necessary for the purpose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institution of criminal proceedings in respect of any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offence under this Act:</w:t>
      </w:r>
    </w:p>
    <w:p>
      <w:pPr>
        <w:autoSpaceDN w:val="0"/>
        <w:autoSpaceDE w:val="0"/>
        <w:widowControl/>
        <w:spacing w:line="254" w:lineRule="exact" w:before="254" w:after="0"/>
        <w:ind w:left="2782" w:right="1436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Provided however, that where such information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evidence discloses the commission of an offence under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section 70 of the Bribery Act (Chapter 26), the Unit shall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refer such information or evidence to the Commission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Investigate Allegations of Bribery or Corruption,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investigation and prosecution.</w:t>
      </w:r>
    </w:p>
    <w:p>
      <w:pPr>
        <w:autoSpaceDN w:val="0"/>
        <w:tabs>
          <w:tab w:pos="3082" w:val="left"/>
        </w:tabs>
        <w:autoSpaceDE w:val="0"/>
        <w:widowControl/>
        <w:spacing w:line="256" w:lineRule="exact" w:before="252" w:after="178"/>
        <w:ind w:left="2782" w:right="129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Upon completion of an investigation under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subsection (1), the Head of the Unit shall—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168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Unit.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prepare a report containing the findings of such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investigation; and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where the Unit finds that it has reasonable grounds</w:t>
            </w:r>
          </w:p>
        </w:tc>
      </w:tr>
      <w:tr>
        <w:trPr>
          <w:trHeight w:hRule="exact" w:val="1382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" w:after="0"/>
              <w:ind w:left="96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suspect that an offence under this Act has been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committed, refer such report along with any other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documents available with the Unit in relation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alleged offence, to the Attorney General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consideration and prosecution; or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where the investigation discloses the commission</w:t>
            </w:r>
          </w:p>
        </w:tc>
      </w:tr>
      <w:tr>
        <w:trPr>
          <w:trHeight w:hRule="exact" w:val="1140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2" w:after="0"/>
              <w:ind w:left="96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an offence under the Bribery Act, refer such report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the Commission to Investigate Allegations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Bribery or Corruption, for investigation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prosecution.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4" w:after="0"/>
              <w:ind w:left="0" w:right="104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24.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For the purpose of conducting  any investigation of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2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 offence under this Act,  the Unit shall have power to—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procure and receive all such evidence, written or</w:t>
            </w:r>
          </w:p>
        </w:tc>
      </w:tr>
      <w:tr>
        <w:trPr>
          <w:trHeight w:hRule="exact" w:val="748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96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oral, and to examine all such persons as the Unit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may think necessary or desirable to procure, receive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examine;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8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898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694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694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</w:tr>
      <w:tr>
        <w:trPr>
          <w:trHeight w:hRule="exact" w:val="5640"/>
        </w:trPr>
        <w:tc>
          <w:tcPr>
            <w:tcW w:type="dxa" w:w="2255"/>
            <w:vMerge/>
            <w:tcBorders/>
          </w:tcPr>
          <w:p/>
        </w:tc>
        <w:tc>
          <w:tcPr>
            <w:tcW w:type="dxa" w:w="5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110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24 of 2019</w:t>
            </w:r>
          </w:p>
          <w:p>
            <w:pPr>
              <w:autoSpaceDN w:val="0"/>
              <w:autoSpaceDE w:val="0"/>
              <w:widowControl/>
              <w:spacing w:line="240" w:lineRule="exact" w:before="252" w:after="0"/>
              <w:ind w:left="98" w:right="138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require any person to attend before the Unit for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purposes of being examined by the Unit and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submit answers to questions raised by the Unit,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relevant in the opinion of the Unit to the matters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under investigation by way of an affidavit or, if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necessary administer oath or affirmation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accordance with the Oaths or Affirmations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Ordinance (Chapter 17);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8" w:right="138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summon any person to produce any data,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information, document or other thing in his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possession or control;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8" w:right="138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require any service provider to produce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subscriber information or traffic data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possession or control of such service provider;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8" w:right="138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direct by notice in writing the manager of any bank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produce, within such time as may be specified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notice, any book, document or cheque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bank containing entries relating to any account of—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1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person in respect of whom an</w:t>
            </w:r>
          </w:p>
        </w:tc>
      </w:tr>
      <w:tr>
        <w:trPr>
          <w:trHeight w:hRule="exact" w:val="580"/>
        </w:trPr>
        <w:tc>
          <w:tcPr>
            <w:tcW w:type="dxa" w:w="2255"/>
            <w:vMerge/>
            <w:tcBorders/>
          </w:tcPr>
          <w:p/>
        </w:tc>
        <w:tc>
          <w:tcPr>
            <w:tcW w:type="dxa" w:w="5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698" w:right="129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investigation of an offence under this Act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conducted;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1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spouse or any child of such person;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company of which such person is a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director;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trust in which such person has a beneficial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interest;</w:t>
            </w:r>
          </w:p>
        </w:tc>
      </w:tr>
      <w:tr>
        <w:trPr>
          <w:trHeight w:hRule="exact" w:val="45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1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firm of which such person is a partner,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2158" w:right="278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to produce as specified in that notice, certified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copies of such book, document, cheque or of any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entry therein;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20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110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24 of 2019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notwithstanding the provisions relating to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confidentiality of information contained in the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Inland Revenue Act, No. 24 of 2017, direct by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notice in writing the Commissioner-General of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Inland Revenue to produce, as specified in the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notice, all information available to such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Commissioner-General relating to the affairs of—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1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person in respect of whom an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investigation of an offence under this Act is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7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conducted; or</w:t>
            </w:r>
          </w:p>
        </w:tc>
      </w:tr>
      <w:tr>
        <w:trPr>
          <w:trHeight w:hRule="exact" w:val="4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0" w:right="1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spouse or any child of such person,</w:t>
            </w:r>
          </w:p>
        </w:tc>
      </w:tr>
    </w:tbl>
    <w:p>
      <w:pPr>
        <w:autoSpaceDN w:val="0"/>
        <w:autoSpaceDE w:val="0"/>
        <w:widowControl/>
        <w:spacing w:line="260" w:lineRule="exact" w:before="200" w:after="194"/>
        <w:ind w:left="3502" w:right="143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to produce, as specified in the notice, any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document or a certified copy of any document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relating to such person, spouse or child which is in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possession or under the control of such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Commissioner-General;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3007"/>
        <w:gridCol w:w="3007"/>
        <w:gridCol w:w="3007"/>
      </w:tblGrid>
      <w:tr>
        <w:trPr>
          <w:trHeight w:hRule="exact" w:val="956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6" w:after="0"/>
              <w:ind w:left="10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direct any person in respect of whom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investigation of an offence under this Act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conducted, to furnish an affidavit—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1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enumerating all movable or immovable</w:t>
            </w:r>
          </w:p>
        </w:tc>
      </w:tr>
      <w:tr>
        <w:trPr>
          <w:trHeight w:hRule="exact" w:val="19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70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property owned or possessed at any time,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at such time as may be specified by the Unit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such person, or the spouse or any child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such person and specifying the date 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which each of the properties so set out was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acquired, whether by way of purchase, gift,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bequest, inheritance or otherwise; and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1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containing particulars of such other matters</w:t>
            </w:r>
          </w:p>
        </w:tc>
      </w:tr>
      <w:tr>
        <w:trPr>
          <w:trHeight w:hRule="exact" w:val="5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70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which in the opinion of the Unit are relevant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the investigation;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30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3374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17</w:t>
            </w:r>
          </w:p>
        </w:tc>
      </w:tr>
      <w:tr>
        <w:trPr>
          <w:trHeight w:hRule="exact" w:val="860"/>
        </w:trPr>
        <w:tc>
          <w:tcPr>
            <w:tcW w:type="dxa" w:w="2255"/>
            <w:vMerge/>
            <w:tcBorders/>
          </w:tcPr>
          <w:p/>
        </w:tc>
        <w:tc>
          <w:tcPr>
            <w:tcW w:type="dxa" w:w="5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376" w:lineRule="exact" w:before="0" w:after="0"/>
              <w:ind w:left="98" w:right="1440" w:firstLine="0"/>
              <w:jc w:val="left"/>
            </w:pP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Act, No. 24 of 2019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direct any other person to furnish an affidavit—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2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enumerating all movable or immovable</w:t>
            </w:r>
          </w:p>
        </w:tc>
      </w:tr>
      <w:tr>
        <w:trPr>
          <w:trHeight w:hRule="exact" w:val="1680"/>
        </w:trPr>
        <w:tc>
          <w:tcPr>
            <w:tcW w:type="dxa" w:w="2255"/>
            <w:vMerge/>
            <w:tcBorders/>
          </w:tcPr>
          <w:p/>
        </w:tc>
        <w:tc>
          <w:tcPr>
            <w:tcW w:type="dxa" w:w="5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698" w:right="138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property owned or possessed at any time,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at such time as may be specified by the Unit,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such person, where the Unit has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reasonable grounds to believe that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information can assist an investigation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conducted by the Unit; and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2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containing particulars of such other matters</w:t>
            </w:r>
          </w:p>
        </w:tc>
      </w:tr>
      <w:tr>
        <w:trPr>
          <w:trHeight w:hRule="exact" w:val="1680"/>
        </w:trPr>
        <w:tc>
          <w:tcPr>
            <w:tcW w:type="dxa" w:w="2255"/>
            <w:vMerge/>
            <w:tcBorders/>
          </w:tcPr>
          <w:p/>
        </w:tc>
        <w:tc>
          <w:tcPr>
            <w:tcW w:type="dxa" w:w="5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698" w:right="129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which in the opinion of the Unit are relevant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an investigation conducted by the Unit;</w:t>
            </w:r>
          </w:p>
          <w:p>
            <w:pPr>
              <w:autoSpaceDN w:val="0"/>
              <w:autoSpaceDE w:val="0"/>
              <w:widowControl/>
              <w:spacing w:line="262" w:lineRule="exact" w:before="258" w:after="0"/>
              <w:ind w:left="98" w:right="138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prohibit, under the authority of an Order  issued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that behalf by a Magistrate, on application made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for such purpose by the Unit—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2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person in respect of whom an</w:t>
            </w:r>
          </w:p>
        </w:tc>
      </w:tr>
      <w:tr>
        <w:trPr>
          <w:trHeight w:hRule="exact" w:val="640"/>
        </w:trPr>
        <w:tc>
          <w:tcPr>
            <w:tcW w:type="dxa" w:w="2255"/>
            <w:vMerge/>
            <w:tcBorders/>
          </w:tcPr>
          <w:p/>
        </w:tc>
        <w:tc>
          <w:tcPr>
            <w:tcW w:type="dxa" w:w="5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698" w:right="129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investigation of an offence under this Act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conducted;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2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spouse or any child of such person;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2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other person holding any property in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6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trust for such first-mentioned person;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2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company of which such person is a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6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director; or</w:t>
            </w:r>
          </w:p>
        </w:tc>
      </w:tr>
      <w:tr>
        <w:trPr>
          <w:trHeight w:hRule="exact" w:val="470"/>
        </w:trPr>
        <w:tc>
          <w:tcPr>
            <w:tcW w:type="dxa" w:w="225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2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firm in which such person is a partner,</w:t>
            </w:r>
          </w:p>
        </w:tc>
      </w:tr>
    </w:tbl>
    <w:p>
      <w:pPr>
        <w:autoSpaceDN w:val="0"/>
        <w:autoSpaceDE w:val="0"/>
        <w:widowControl/>
        <w:spacing w:line="264" w:lineRule="exact" w:before="196" w:after="0"/>
        <w:ind w:left="2158" w:right="278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from transferring the ownership of, or any interest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in, any movable or immovable property specified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such Order, until such time the Order is revoked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by the Court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868" w:after="0"/>
              <w:ind w:left="682" w:right="28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Institution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criminal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proceedings.</w:t>
            </w:r>
          </w:p>
          <w:p>
            <w:pPr>
              <w:autoSpaceDN w:val="0"/>
              <w:autoSpaceDE w:val="0"/>
              <w:widowControl/>
              <w:spacing w:line="192" w:lineRule="exact" w:before="1404" w:after="0"/>
              <w:ind w:left="6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Unit to enter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search premises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or persons.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8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220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24 of 2019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require, under the authority of an Order  issued in</w:t>
            </w:r>
          </w:p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86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that behalf by a Magistrate, on application made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for such purpose by the Unit—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Controller of Immigration and</w:t>
            </w:r>
          </w:p>
        </w:tc>
      </w:tr>
      <w:tr>
        <w:trPr>
          <w:trHeight w:hRule="exact" w:val="1580"/>
        </w:trPr>
        <w:tc>
          <w:tcPr>
            <w:tcW w:type="dxa" w:w="2255"/>
            <w:vMerge/>
            <w:tcBorders/>
          </w:tcPr>
          <w:p/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1462" w:right="698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Emigration to impound the passport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other travel documents of any person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respect of whom an investigation of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offence under this Act is conducted, for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period not exceeding three months, as may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 specified in such Order;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police officer as shall be specified in</w:t>
            </w:r>
          </w:p>
        </w:tc>
      </w:tr>
      <w:tr>
        <w:trPr>
          <w:trHeight w:hRule="exact" w:val="18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1462" w:right="698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that Order, whether by name or by office,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take all such steps as may be necessary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prevent the departure from Sri Lanka of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person in respect of whom an investigation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an offence under this Act is conducted,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 such period not exceeding three months,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may be specified in such Order; and</w:t>
            </w:r>
          </w:p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call or receive any data, information, document or</w:t>
            </w:r>
          </w:p>
        </w:tc>
      </w:tr>
      <w:tr>
        <w:trPr>
          <w:trHeight w:hRule="exact" w:val="3306"/>
        </w:trPr>
        <w:tc>
          <w:tcPr>
            <w:tcW w:type="dxa" w:w="2255"/>
            <w:vMerge/>
            <w:tcBorders/>
          </w:tcPr>
          <w:p/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86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evidence from any person, government or non-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government institution or from any foreign agency.</w:t>
            </w:r>
          </w:p>
          <w:p>
            <w:pPr>
              <w:autoSpaceDN w:val="0"/>
              <w:tabs>
                <w:tab w:pos="382" w:val="left"/>
                <w:tab w:pos="842" w:val="left"/>
              </w:tabs>
              <w:autoSpaceDE w:val="0"/>
              <w:widowControl/>
              <w:spacing w:line="244" w:lineRule="exact" w:before="258" w:after="0"/>
              <w:ind w:left="142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25.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Notwithstanding anything to the contrary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Code of Criminal Procedure Act or any other law,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Attorney General may institute criminal proceedings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High Court of Sri Lanka in respect of an offence under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Chapters I and II of Part II of this Act based on the material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collected in the course of an investigation conducted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Unit under section 23.</w:t>
            </w:r>
          </w:p>
          <w:p>
            <w:pPr>
              <w:autoSpaceDN w:val="0"/>
              <w:tabs>
                <w:tab w:pos="382" w:val="left"/>
                <w:tab w:pos="846" w:val="left"/>
              </w:tabs>
              <w:autoSpaceDE w:val="0"/>
              <w:widowControl/>
              <w:spacing w:line="238" w:lineRule="exact" w:before="264" w:after="0"/>
              <w:ind w:left="142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26.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Where the Unit has  reasonable grounds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suspect  that—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 offence under this Act is being committed or has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been  committed at any premises, and  evidence of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008" w:right="14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Prevention of Offences relating to Sports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24 of 2019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19</w:t>
            </w:r>
          </w:p>
        </w:tc>
      </w:tr>
    </w:tbl>
    <w:p>
      <w:pPr>
        <w:autoSpaceDN w:val="0"/>
        <w:autoSpaceDE w:val="0"/>
        <w:widowControl/>
        <w:spacing w:line="252" w:lineRule="exact" w:before="180" w:after="182"/>
        <w:ind w:left="215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commission of such   offence is to be found at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any premises or with any person;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115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72" w:after="0"/>
              <w:ind w:left="98" w:right="138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data, information, document or  device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connected to the commission of any offence under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this Act is  to be found at any  premises or with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person,</w:t>
            </w:r>
          </w:p>
        </w:tc>
      </w:tr>
    </w:tbl>
    <w:p>
      <w:pPr>
        <w:autoSpaceDN w:val="0"/>
        <w:autoSpaceDE w:val="0"/>
        <w:widowControl/>
        <w:spacing w:line="254" w:lineRule="exact" w:before="192" w:after="0"/>
        <w:ind w:left="1438" w:right="278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member of the Unit or any person authorised by the Head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Unit may  enter and search such premises or any person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found on such premises in accordance with the provisions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Code of Criminal Procedure Act. Such member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person may obtain the assistance of police officers outside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Unit to carry out such search.</w:t>
      </w:r>
    </w:p>
    <w:p>
      <w:pPr>
        <w:autoSpaceDN w:val="0"/>
        <w:autoSpaceDE w:val="0"/>
        <w:widowControl/>
        <w:spacing w:line="254" w:lineRule="exact" w:before="254" w:after="182"/>
        <w:ind w:left="1438" w:right="278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 A member of the Unit or any person authorised by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Head of the Unit who enters and search any premises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person under  subsection (1) may, in the manner provided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for by the Code of Criminal Procedure Act—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437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1256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512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74" w:after="0"/>
              <w:ind w:left="98" w:right="138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seize any device which is found on such premises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with such person and which such member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authorised person has reasons to believe to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evidence of the commission of an offence under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this Act;</w:t>
            </w:r>
          </w:p>
          <w:p>
            <w:pPr>
              <w:autoSpaceDN w:val="0"/>
              <w:autoSpaceDE w:val="0"/>
              <w:widowControl/>
              <w:spacing w:line="254" w:lineRule="exact" w:before="256" w:after="0"/>
              <w:ind w:left="98" w:right="138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seize data, information or document which is found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on such premises or with such person and which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member or authorised person has reasons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believe to be evidence of the commission of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offence under this Act, or obtain any copy thereof;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</w:t>
            </w:r>
          </w:p>
          <w:p>
            <w:pPr>
              <w:autoSpaceDN w:val="0"/>
              <w:autoSpaceDE w:val="0"/>
              <w:widowControl/>
              <w:spacing w:line="254" w:lineRule="exact" w:before="254" w:after="0"/>
              <w:ind w:left="98" w:right="138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arrest any person found on such premises who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member or authorised person has reasons to believe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be connected with the commission of an offence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under this Act.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288" w:right="86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Prevention of Offences relating to Sports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24 of 2019</w:t>
            </w:r>
          </w:p>
        </w:tc>
      </w:tr>
    </w:tbl>
    <w:p>
      <w:pPr>
        <w:autoSpaceDN w:val="0"/>
        <w:autoSpaceDE w:val="0"/>
        <w:widowControl/>
        <w:spacing w:line="240" w:lineRule="exact" w:before="182" w:after="0"/>
        <w:ind w:left="2802" w:right="141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A member of the Unit or any person authorised by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Head of the Unit making an arrest without a warrant of any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person suspected of committing an offence under this Act,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shall, without unnecessary delay and within twenty four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hours of such arrest, exclusive of the time taken for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journey from the place of arrest to the presence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Magistrate, produce such person before the Magistrate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Court nearest to the place such person is arrested.</w:t>
      </w:r>
    </w:p>
    <w:p>
      <w:pPr>
        <w:autoSpaceDN w:val="0"/>
        <w:autoSpaceDE w:val="0"/>
        <w:widowControl/>
        <w:spacing w:line="240" w:lineRule="exact" w:before="240" w:after="0"/>
        <w:ind w:left="2802" w:right="141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Where, by virtue of this section, a person has any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power to enter into any premises such person may use such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force as is reasonably necessary for the purpose of exercising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such power.</w:t>
      </w:r>
    </w:p>
    <w:p>
      <w:pPr>
        <w:autoSpaceDN w:val="0"/>
        <w:autoSpaceDE w:val="0"/>
        <w:widowControl/>
        <w:spacing w:line="240" w:lineRule="exact" w:before="240" w:after="154"/>
        <w:ind w:left="2802" w:right="141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 Whenever it is necessary to cause a woman to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searched the search shall be made by another woman with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strict regard to decency.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6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0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Preservation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information.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2" w:val="left"/>
              </w:tabs>
              <w:autoSpaceDE w:val="0"/>
              <w:widowControl/>
              <w:spacing w:line="278" w:lineRule="exact" w:before="60" w:after="0"/>
              <w:ind w:left="44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27.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Where a member of the Unit or any person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2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authorised by the Head of the Unit is satisfied—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that any information or  data stored in any electronic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92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device  is reasonably required for the purposes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 investigation under this Act; and</w:t>
            </w:r>
          </w:p>
        </w:tc>
      </w:tr>
      <w:tr>
        <w:trPr>
          <w:trHeight w:hRule="exact" w:val="918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698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that there is a risk that such information or data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may be lost, destroyed, modified or rendered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inaccessible,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2802" w:right="141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such member or the authorized person may by written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notice require the person in control of such electronic device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ensure that the information or data be preserved for such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period not exceeding thirty days as may be specified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such notice.</w:t>
      </w:r>
    </w:p>
    <w:p>
      <w:pPr>
        <w:autoSpaceDN w:val="0"/>
        <w:autoSpaceDE w:val="0"/>
        <w:widowControl/>
        <w:spacing w:line="240" w:lineRule="exact" w:before="240" w:after="0"/>
        <w:ind w:left="2802" w:right="141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On an application made to a Magistrate having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jurisdiction, the period for which the information or data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be preserved may be extended for such further period,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which in the aggregate shall not exceed ninety days.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8"/>
        </w:trPr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19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21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4" w:after="0"/>
              <w:ind w:left="13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Seizure of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device not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hamper its</w:t>
            </w:r>
          </w:p>
          <w:p>
            <w:pPr>
              <w:autoSpaceDN w:val="0"/>
              <w:autoSpaceDE w:val="0"/>
              <w:widowControl/>
              <w:spacing w:line="212" w:lineRule="exact" w:before="14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ordinary use.</w:t>
            </w:r>
          </w:p>
          <w:p>
            <w:pPr>
              <w:autoSpaceDN w:val="0"/>
              <w:autoSpaceDE w:val="0"/>
              <w:widowControl/>
              <w:spacing w:line="192" w:lineRule="exact" w:before="5174" w:after="0"/>
              <w:ind w:left="13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Issuing a list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seized</w:t>
            </w:r>
          </w:p>
          <w:p>
            <w:pPr>
              <w:autoSpaceDN w:val="0"/>
              <w:autoSpaceDE w:val="0"/>
              <w:widowControl/>
              <w:spacing w:line="214" w:lineRule="exact" w:before="10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documents, &amp;c.</w:t>
            </w:r>
          </w:p>
          <w:p>
            <w:pPr>
              <w:autoSpaceDN w:val="0"/>
              <w:autoSpaceDE w:val="0"/>
              <w:widowControl/>
              <w:spacing w:line="170" w:lineRule="exact" w:before="2070" w:after="0"/>
              <w:ind w:left="13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High Court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try offences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under Chapter I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Part II.</w:t>
            </w:r>
          </w:p>
        </w:tc>
      </w:tr>
      <w:tr>
        <w:trPr>
          <w:trHeight w:hRule="exact" w:val="1560"/>
        </w:trPr>
        <w:tc>
          <w:tcPr>
            <w:tcW w:type="dxa" w:w="5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161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24 of 2019</w:t>
            </w:r>
          </w:p>
          <w:p>
            <w:pPr>
              <w:autoSpaceDN w:val="0"/>
              <w:tabs>
                <w:tab w:pos="978" w:val="left"/>
                <w:tab w:pos="1430" w:val="left"/>
              </w:tabs>
              <w:autoSpaceDE w:val="0"/>
              <w:widowControl/>
              <w:spacing w:line="236" w:lineRule="exact" w:before="258" w:after="0"/>
              <w:ind w:left="73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28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member of the Unit or any person authorised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Head of the Unit who conducts any search, inspection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does any other thing in the course of an investigation of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offence under this Act-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make every endeavor to ensure that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80"/>
        </w:trPr>
        <w:tc>
          <w:tcPr>
            <w:tcW w:type="dxa" w:w="5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458" w:right="10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ordinary course of legitimate business for which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device which is being searched or inspected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may be used is not hampered by such search,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inspection or investigation;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not seize such device if such seizure will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5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4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prejudice the conduct of such ordinary course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business, unless-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it is not possible to conduct the search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5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9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inspection on the premises where such device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is located;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seizure of such device is essential to prevent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568"/>
        </w:trPr>
        <w:tc>
          <w:tcPr>
            <w:tcW w:type="dxa" w:w="5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1938" w:right="10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commission or continuance of the offence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to obtain custody of any information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data which would otherwise be lost,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destroyed, modified or rendered inaccessible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38" w:lineRule="exact" w:before="242" w:after="0"/>
              <w:ind w:left="738" w:right="102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29.  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Where any data, information, documents, or devices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have been seized or rendered inaccessible during any search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inspection in the course of an investigation of an offence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under this Act, the member of the Unit or the person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authorised by the Unit conducting such search or inspection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issue a complete list of such data, information,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documents or devices including the date and time of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seizure or of rendering it inaccessible to the owner 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person in charge of such data, information, documents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devices.</w:t>
            </w:r>
          </w:p>
          <w:p>
            <w:pPr>
              <w:autoSpaceDN w:val="0"/>
              <w:autoSpaceDE w:val="0"/>
              <w:widowControl/>
              <w:spacing w:line="234" w:lineRule="exact" w:before="258" w:after="0"/>
              <w:ind w:left="738" w:right="102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30.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(1)  Every offence under Chapter I of Part II of this Act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be triable by the High Court of Sri Lanka established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under Article 154P of the Constitution.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628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Prevention of Offences relating to Sports</w:t>
      </w:r>
    </w:p>
    <w:p>
      <w:pPr>
        <w:autoSpaceDN w:val="0"/>
        <w:autoSpaceDE w:val="0"/>
        <w:widowControl/>
        <w:spacing w:line="244" w:lineRule="exact" w:before="0" w:after="0"/>
        <w:ind w:left="0" w:right="2904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Act, No. 24 of 2019</w:t>
      </w:r>
    </w:p>
    <w:p>
      <w:pPr>
        <w:autoSpaceDN w:val="0"/>
        <w:tabs>
          <w:tab w:pos="3022" w:val="left"/>
          <w:tab w:pos="3502" w:val="left"/>
        </w:tabs>
        <w:autoSpaceDE w:val="0"/>
        <w:widowControl/>
        <w:spacing w:line="230" w:lineRule="exact" w:before="244" w:after="0"/>
        <w:ind w:left="2782" w:right="129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Where an offence under Chapter I of Part II of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Act is committed outside Sri Lanka, such High Court shall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have the jurisdiction to try such offence as if such offence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committed in Sri Lanka if –</w:t>
      </w:r>
    </w:p>
    <w:p>
      <w:pPr>
        <w:autoSpaceDN w:val="0"/>
        <w:tabs>
          <w:tab w:pos="4102" w:val="left"/>
        </w:tabs>
        <w:autoSpaceDE w:val="0"/>
        <w:widowControl/>
        <w:spacing w:line="230" w:lineRule="exact" w:before="230" w:after="0"/>
        <w:ind w:left="3742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 the person who committed such offence is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present in Sri Lanka;</w:t>
      </w:r>
    </w:p>
    <w:p>
      <w:pPr>
        <w:autoSpaceDN w:val="0"/>
        <w:tabs>
          <w:tab w:pos="4102" w:val="left"/>
        </w:tabs>
        <w:autoSpaceDE w:val="0"/>
        <w:widowControl/>
        <w:spacing w:line="228" w:lineRule="exact" w:before="234" w:after="0"/>
        <w:ind w:left="3742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the person who committed such offence is a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citizen of Sri Lanka;</w:t>
      </w:r>
    </w:p>
    <w:p>
      <w:pPr>
        <w:autoSpaceDN w:val="0"/>
        <w:autoSpaceDE w:val="0"/>
        <w:widowControl/>
        <w:spacing w:line="232" w:lineRule="exact" w:before="228" w:after="0"/>
        <w:ind w:left="4102" w:right="1436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the person in relation to whom  the offence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 alleged to have been committed is a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citizen of Sri Lanka; or</w:t>
      </w:r>
    </w:p>
    <w:p>
      <w:pPr>
        <w:autoSpaceDN w:val="0"/>
        <w:autoSpaceDE w:val="0"/>
        <w:widowControl/>
        <w:spacing w:line="230" w:lineRule="exact" w:before="228" w:after="0"/>
        <w:ind w:left="4102" w:right="1436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such offence is committed on board an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aircraft or vessel while in the air space of Sri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Lanka or the territorial waters of Sri Lanka.</w:t>
      </w:r>
    </w:p>
    <w:p>
      <w:pPr>
        <w:autoSpaceDN w:val="0"/>
        <w:tabs>
          <w:tab w:pos="3022" w:val="left"/>
          <w:tab w:pos="3502" w:val="left"/>
        </w:tabs>
        <w:autoSpaceDE w:val="0"/>
        <w:widowControl/>
        <w:spacing w:line="230" w:lineRule="exact" w:before="232" w:after="0"/>
        <w:ind w:left="2782" w:right="129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(3)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Where in any proceedings in relation to any offence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under this Act, any question including the exercise of any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power arises in respect of which no provision or adequate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provision has been made by or under this Act or any other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enactment, the High Court shall have power to make such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Orders and give such directions in so far as the same shall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not conflict or be inconsistent with any provision of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Act.</w:t>
      </w:r>
    </w:p>
    <w:p>
      <w:pPr>
        <w:autoSpaceDN w:val="0"/>
        <w:autoSpaceDE w:val="0"/>
        <w:widowControl/>
        <w:spacing w:line="268" w:lineRule="exact" w:before="194" w:after="0"/>
        <w:ind w:left="0" w:right="335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PART  V</w:t>
      </w:r>
    </w:p>
    <w:p>
      <w:pPr>
        <w:autoSpaceDN w:val="0"/>
        <w:autoSpaceDE w:val="0"/>
        <w:widowControl/>
        <w:spacing w:line="266" w:lineRule="exact" w:before="194" w:after="132"/>
        <w:ind w:left="0" w:right="340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148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6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Duty to maintain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secrecy.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0" w:after="0"/>
              <w:ind w:left="122" w:right="716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   The Secretary, Director of Sports, every member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Unit or every officer, employee or other person appointed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assist the Secretary or Director of Sports or the Unit under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this Act shall, before entering upon the duties of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Secretary, Director of Sports, member, officer, employee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person, sign a declaration pledging  not to disclose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information received by him or coming to his possession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knowledge in the exercise and discharge of his powers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functions under this Act,  except-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008" w:right="14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Prevention of Offences relating to Sports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24 of 2019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23</w:t>
            </w:r>
          </w:p>
        </w:tc>
      </w:tr>
    </w:tbl>
    <w:p>
      <w:pPr>
        <w:autoSpaceDN w:val="0"/>
        <w:tabs>
          <w:tab w:pos="2416" w:val="left"/>
        </w:tabs>
        <w:autoSpaceDE w:val="0"/>
        <w:widowControl/>
        <w:spacing w:line="248" w:lineRule="exact" w:before="176" w:after="0"/>
        <w:ind w:left="205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for the purpose of giving effect to the provisions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this Act;</w:t>
      </w:r>
    </w:p>
    <w:p>
      <w:pPr>
        <w:autoSpaceDN w:val="0"/>
        <w:tabs>
          <w:tab w:pos="2416" w:val="left"/>
        </w:tabs>
        <w:autoSpaceDE w:val="0"/>
        <w:widowControl/>
        <w:spacing w:line="244" w:lineRule="exact" w:before="248" w:after="166"/>
        <w:ind w:left="205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when required under any  provision of any other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written law;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9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3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when required to do so by a court of law.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3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tabs>
                <w:tab w:pos="976" w:val="left"/>
                <w:tab w:pos="1456" w:val="left"/>
              </w:tabs>
              <w:autoSpaceDE w:val="0"/>
              <w:widowControl/>
              <w:spacing w:line="244" w:lineRule="exact" w:before="32" w:after="0"/>
              <w:ind w:left="73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32.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Every service provider from whom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information or data has been requested or obtained under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this Act or  any person to whom a written notice has been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issued for the preservation of any information or  data under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section 27 shall maintain strict confidentiality in relation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information or data and the fact that such information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data has been requested, obtained or required to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preserved, and shall not make any disclosure in regard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such matters other than with lawful authority.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12" w:after="0"/>
              <w:ind w:left="11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Service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providers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maintain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confidentiality.</w:t>
            </w:r>
          </w:p>
          <w:p>
            <w:pPr>
              <w:autoSpaceDN w:val="0"/>
              <w:autoSpaceDE w:val="0"/>
              <w:widowControl/>
              <w:spacing w:line="192" w:lineRule="exact" w:before="2662" w:after="0"/>
              <w:ind w:left="0" w:right="576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Maintenance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code of ethics.</w:t>
            </w:r>
          </w:p>
        </w:tc>
      </w:tr>
      <w:tr>
        <w:trPr>
          <w:trHeight w:hRule="exact" w:val="37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service provider shall not be held liable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72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civil or criminal law for the disclosure of any information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data for the purposes of an investigation under this Act.</w:t>
            </w:r>
          </w:p>
          <w:p>
            <w:pPr>
              <w:autoSpaceDN w:val="0"/>
              <w:tabs>
                <w:tab w:pos="976" w:val="left"/>
                <w:tab w:pos="1456" w:val="left"/>
              </w:tabs>
              <w:autoSpaceDE w:val="0"/>
              <w:widowControl/>
              <w:spacing w:line="244" w:lineRule="exact" w:before="258" w:after="0"/>
              <w:ind w:left="73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33.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The secretary of the Board of Management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every National Association of Sports recognized under this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Act shall maintain a code of ethics, subject to the directions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 Secretary, governing the conduct of   persons connected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such sport for the purpose of ensuring the maintenance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discipline and prevention of match fixing, corruption, illegal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manipulation and illegal betting in such sport.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Every person connected to a sport shall be bound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7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provisions of the code of ethics of the respective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sport.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6" w:lineRule="exact" w:before="186" w:after="0"/>
        <w:ind w:left="1456" w:right="2764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 Any person connected to a sport who acts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contravention of the provisions of the code of ethics of such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sport shall also be liable to such sanctions as may be provided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for in such code of ethics.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8" w:after="0"/>
              <w:ind w:left="0" w:right="2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Reward Fund.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24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24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218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24 of 2019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4" w:after="0"/>
              <w:ind w:left="0" w:right="10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34.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There shall be established a Reward Fund under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2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control and administration of the Secretary for the purpose</w:t>
            </w:r>
          </w:p>
        </w:tc>
      </w:tr>
    </w:tbl>
    <w:p>
      <w:pPr>
        <w:autoSpaceDN w:val="0"/>
        <w:autoSpaceDE w:val="0"/>
        <w:widowControl/>
        <w:spacing w:line="268" w:lineRule="exact" w:before="0" w:after="0"/>
        <w:ind w:left="2782" w:right="143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rewarding persons who provide information that results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the detection of any offence committed by any person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under this Act and the prosecution of such offence.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members of the Unit shall not be entitled to any reward from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Reward Fund.</w:t>
      </w:r>
    </w:p>
    <w:p>
      <w:pPr>
        <w:autoSpaceDN w:val="0"/>
        <w:tabs>
          <w:tab w:pos="3022" w:val="left"/>
          <w:tab w:pos="3502" w:val="left"/>
        </w:tabs>
        <w:autoSpaceDE w:val="0"/>
        <w:widowControl/>
        <w:spacing w:line="268" w:lineRule="exact" w:before="268" w:after="0"/>
        <w:ind w:left="2782" w:right="129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There shall be paid into the Reward Fund all such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sums of money as may be voted upon from time to time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Parliament for the purpose.</w:t>
      </w:r>
    </w:p>
    <w:p>
      <w:pPr>
        <w:autoSpaceDN w:val="0"/>
        <w:tabs>
          <w:tab w:pos="3022" w:val="left"/>
          <w:tab w:pos="3504" w:val="left"/>
        </w:tabs>
        <w:autoSpaceDE w:val="0"/>
        <w:widowControl/>
        <w:spacing w:line="268" w:lineRule="exact" w:before="270" w:after="0"/>
        <w:ind w:left="2782" w:right="129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Minister may prescribe the manner in which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rewards shall be paid to persons who provide information.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amount of reward shall be determined on the basis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detection, institution of proceedings and successful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prosecution, of an offence.</w:t>
      </w:r>
    </w:p>
    <w:p>
      <w:pPr>
        <w:autoSpaceDN w:val="0"/>
        <w:tabs>
          <w:tab w:pos="3022" w:val="left"/>
          <w:tab w:pos="3502" w:val="left"/>
        </w:tabs>
        <w:autoSpaceDE w:val="0"/>
        <w:widowControl/>
        <w:spacing w:line="268" w:lineRule="exact" w:before="270" w:after="0"/>
        <w:ind w:left="2782" w:right="129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Secretary shall cause proper books of accounts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be kept of the income and expenditure of the Reward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Fund and all other financial transactions in relation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Reward Fund.</w:t>
      </w:r>
    </w:p>
    <w:p>
      <w:pPr>
        <w:autoSpaceDN w:val="0"/>
        <w:tabs>
          <w:tab w:pos="3022" w:val="left"/>
          <w:tab w:pos="3502" w:val="left"/>
        </w:tabs>
        <w:autoSpaceDE w:val="0"/>
        <w:widowControl/>
        <w:spacing w:line="268" w:lineRule="exact" w:before="266" w:after="210"/>
        <w:ind w:left="2782" w:right="129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provisions of Article 154 of the Constitution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apply to, and in relation to, the audit of the accounts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Reward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Protection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acts done in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good faith.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4" w:after="0"/>
              <w:ind w:left="0" w:right="104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 member of the Unit or any officer, employee or</w:t>
            </w:r>
          </w:p>
        </w:tc>
      </w:tr>
      <w:tr>
        <w:trPr>
          <w:trHeight w:hRule="exact" w:val="530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24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other person   appointed to assist the Unit for the purposes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this Act, shall be liable in any suit or other legal proceedings</w:t>
            </w:r>
          </w:p>
        </w:tc>
      </w:tr>
    </w:tbl>
    <w:p>
      <w:pPr>
        <w:autoSpaceDN w:val="0"/>
        <w:autoSpaceDE w:val="0"/>
        <w:widowControl/>
        <w:spacing w:line="268" w:lineRule="exact" w:before="0" w:after="0"/>
        <w:ind w:left="2782" w:right="143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any lawful act which is done or purported to be done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good faith by such member, officer, employee or person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case may be, in pursuance of the powers conferred by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under this Act, or for the purpose of carrying out the provisions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19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0" w:after="0"/>
              <w:ind w:left="13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Provisions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relating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extradition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arrangements.</w:t>
            </w:r>
          </w:p>
          <w:p>
            <w:pPr>
              <w:autoSpaceDN w:val="0"/>
              <w:autoSpaceDE w:val="0"/>
              <w:widowControl/>
              <w:spacing w:line="192" w:lineRule="exact" w:before="992" w:after="0"/>
              <w:ind w:left="13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Extradition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Law, No. 8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1977.</w:t>
            </w:r>
          </w:p>
        </w:tc>
      </w:tr>
      <w:tr>
        <w:trPr>
          <w:trHeight w:hRule="exact" w:val="212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161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24 of 2019</w:t>
            </w:r>
          </w:p>
          <w:p>
            <w:pPr>
              <w:autoSpaceDN w:val="0"/>
              <w:tabs>
                <w:tab w:pos="978" w:val="left"/>
                <w:tab w:pos="1458" w:val="left"/>
              </w:tabs>
              <w:autoSpaceDE w:val="0"/>
              <w:widowControl/>
              <w:spacing w:line="252" w:lineRule="exact" w:before="250" w:after="0"/>
              <w:ind w:left="73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36.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Where there is an extradition arrangement in force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between the Government of Sri Lanka and the Government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any other State, such arrangement shall be deemed,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purpose of the Extradition Law, No. 8 of 1977, to include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provisions for the extradition in respect of an offence under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Chapter I of Part II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2" w:after="0"/>
              <w:ind w:left="0" w:right="108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37.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Extradition Law, No. 8 of 1977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9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4" w:after="0"/>
              <w:ind w:left="7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amended by the insertion immediately before Part B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Schedule to that Law, of the following:-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exact" w:before="176" w:after="182"/>
        <w:ind w:left="2398" w:right="2782" w:hanging="4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“(  )   An offence within the meaning of the Prevention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Offences relating to Sports Act,  No. 24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2019.”.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26"/>
        </w:trPr>
        <w:tc>
          <w:tcPr>
            <w:tcW w:type="dxa" w:w="13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0" w:after="0"/>
              <w:ind w:left="0" w:right="11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38.</w:t>
            </w:r>
          </w:p>
        </w:tc>
        <w:tc>
          <w:tcPr>
            <w:tcW w:type="dxa" w:w="42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Notwithstanding anything contained in the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2" w:after="0"/>
              <w:ind w:left="13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Interpretation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relation to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Extradition Law.</w:t>
            </w:r>
          </w:p>
          <w:p>
            <w:pPr>
              <w:autoSpaceDN w:val="0"/>
              <w:autoSpaceDE w:val="0"/>
              <w:widowControl/>
              <w:spacing w:line="212" w:lineRule="exact" w:before="1174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Regulations.</w:t>
            </w:r>
          </w:p>
        </w:tc>
      </w:tr>
      <w:tr>
        <w:trPr>
          <w:trHeight w:hRule="exact" w:val="1384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" w:after="0"/>
              <w:ind w:left="738" w:right="10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Extradition Law, No. 8 of 1977, an offence under Chapter I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Part II of this Act shall, for the purposes only of extradition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under that Law, be deemed not to be a fiscal offence, or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offence of a political nature, or an offence connected with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political offence or an offence inspired by political motives.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13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6" w:after="0"/>
              <w:ind w:left="0" w:right="11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39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The Minister may make regulations under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66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" w:after="0"/>
              <w:ind w:left="738" w:right="10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Act in respect of all matters which are required by this Act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 prescribed or in respect of which regulations are required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authorized to be made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2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particular and without prejudice to the generality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2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" w:after="0"/>
              <w:ind w:left="738" w:right="10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 powers conferred by subsection (1), the Minister may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make regulations in respect of the measures to be taken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purpose of preventing, detecting and investigating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offences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2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Every regulation made by the Minister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48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738" w:right="10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and shall come into operation 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date of publication, or on such later date as may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specified therein.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628" w:val="left"/>
          <w:tab w:pos="4528" w:val="left"/>
        </w:tabs>
        <w:autoSpaceDE w:val="0"/>
        <w:widowControl/>
        <w:spacing w:line="238" w:lineRule="exact" w:before="28" w:after="0"/>
        <w:ind w:left="2802" w:right="187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Prevention of Offences relating to Sports </w:t>
      </w:r>
      <w:r>
        <w:br/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Act, No. 24 of 2019</w:t>
      </w:r>
    </w:p>
    <w:p>
      <w:pPr>
        <w:autoSpaceDN w:val="0"/>
        <w:tabs>
          <w:tab w:pos="3022" w:val="left"/>
          <w:tab w:pos="3502" w:val="left"/>
        </w:tabs>
        <w:autoSpaceDE w:val="0"/>
        <w:widowControl/>
        <w:spacing w:line="246" w:lineRule="exact" w:before="238" w:after="0"/>
        <w:ind w:left="2782" w:right="129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Every regulation made by the Minister shall,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within three months after its publication in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Gazette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brought before Parliament for approval.</w:t>
      </w:r>
    </w:p>
    <w:p>
      <w:pPr>
        <w:autoSpaceDN w:val="0"/>
        <w:autoSpaceDE w:val="0"/>
        <w:widowControl/>
        <w:spacing w:line="246" w:lineRule="exact" w:before="246" w:after="164"/>
        <w:ind w:left="2782" w:right="143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Any regulation which is not so approved shall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deemed to be rescinded as from the date of such disapproval,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but without prejudice to anything previously done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62" w:after="0"/>
              <w:ind w:left="0" w:right="1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Interpretation.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4" w:after="0"/>
              <w:ind w:left="0" w:right="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4" w:after="0"/>
              <w:ind w:left="2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Notification of the date on which any regulation</w:t>
            </w:r>
          </w:p>
        </w:tc>
      </w:tr>
      <w:tr>
        <w:trPr>
          <w:trHeight w:hRule="exact" w:val="620"/>
        </w:trPr>
        <w:tc>
          <w:tcPr>
            <w:tcW w:type="dxa" w:w="300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22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made by the Minister is deemed to be so rescinded shall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Gazette.</w:t>
            </w:r>
          </w:p>
        </w:tc>
      </w:tr>
      <w:tr>
        <w:trPr>
          <w:trHeight w:hRule="exact" w:val="452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4" w:after="0"/>
              <w:ind w:left="0" w:right="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40.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2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this Act, unless the context otherwise requires -</w:t>
            </w:r>
          </w:p>
        </w:tc>
      </w:tr>
    </w:tbl>
    <w:p>
      <w:pPr>
        <w:autoSpaceDN w:val="0"/>
        <w:autoSpaceDE w:val="0"/>
        <w:widowControl/>
        <w:spacing w:line="246" w:lineRule="exact" w:before="174" w:after="0"/>
        <w:ind w:left="4162" w:right="1436" w:hanging="8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“betting operator” means any company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undertaking that promotes, brokers,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arranges or conducts any form of betting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activity in relation to  any sport or sporting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event and includes any director, partner,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officer, employee, servant and agent of such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company or undertaking;</w:t>
      </w:r>
    </w:p>
    <w:p>
      <w:pPr>
        <w:autoSpaceDN w:val="0"/>
        <w:tabs>
          <w:tab w:pos="4162" w:val="left"/>
          <w:tab w:pos="4990" w:val="left"/>
          <w:tab w:pos="5398" w:val="left"/>
          <w:tab w:pos="5896" w:val="left"/>
          <w:tab w:pos="7268" w:val="left"/>
        </w:tabs>
        <w:autoSpaceDE w:val="0"/>
        <w:widowControl/>
        <w:spacing w:line="246" w:lineRule="exact" w:before="246" w:after="0"/>
        <w:ind w:left="3322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“Board of Management” means the body which is in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charge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management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administration of the affairs of any National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Association of Sports;</w:t>
      </w:r>
    </w:p>
    <w:p>
      <w:pPr>
        <w:autoSpaceDN w:val="0"/>
        <w:tabs>
          <w:tab w:pos="4162" w:val="left"/>
        </w:tabs>
        <w:autoSpaceDE w:val="0"/>
        <w:widowControl/>
        <w:spacing w:line="248" w:lineRule="exact" w:before="244" w:after="0"/>
        <w:ind w:left="3322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“child” means a male or a female under the age of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eighteen;</w:t>
      </w:r>
    </w:p>
    <w:p>
      <w:pPr>
        <w:autoSpaceDN w:val="0"/>
        <w:tabs>
          <w:tab w:pos="4162" w:val="left"/>
        </w:tabs>
        <w:autoSpaceDE w:val="0"/>
        <w:widowControl/>
        <w:spacing w:line="244" w:lineRule="exact" w:before="248" w:after="0"/>
        <w:ind w:left="3322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“Code of Criminal Procedure Act” means the Code of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Criminal Procedure Act, No. 15 of 1979;</w:t>
      </w:r>
    </w:p>
    <w:p>
      <w:pPr>
        <w:autoSpaceDN w:val="0"/>
        <w:autoSpaceDE w:val="0"/>
        <w:widowControl/>
        <w:spacing w:line="246" w:lineRule="exact" w:before="246" w:after="0"/>
        <w:ind w:left="4162" w:right="1436" w:hanging="8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“Commissioner-General of Inland Revenue” means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Commissioner-General of Inland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Revenue appointed under section  97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Inland Revenue Act, No. 24 of 2017;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008" w:right="14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Prevention of Offences relating to Sports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24 of 2019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27</w:t>
            </w:r>
          </w:p>
        </w:tc>
      </w:tr>
    </w:tbl>
    <w:p>
      <w:pPr>
        <w:autoSpaceDN w:val="0"/>
        <w:autoSpaceDE w:val="0"/>
        <w:widowControl/>
        <w:spacing w:line="236" w:lineRule="exact" w:before="184" w:after="0"/>
        <w:ind w:left="2818" w:right="2782" w:hanging="8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“Commission to Investigate Allegations of Bribery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Corruption” means the Commission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Investigate Allegations of Bribery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Corruption established by section 2 of 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Commission to Investigate Allegations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Bribery or Corruption Act, No. 19 of 1994;</w:t>
      </w:r>
    </w:p>
    <w:p>
      <w:pPr>
        <w:autoSpaceDN w:val="0"/>
        <w:autoSpaceDE w:val="0"/>
        <w:widowControl/>
        <w:spacing w:line="236" w:lineRule="exact" w:before="236" w:after="0"/>
        <w:ind w:left="2818" w:right="2782" w:hanging="8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“computer system” means a computer or group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inter-connected computers, including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internet;</w:t>
      </w:r>
    </w:p>
    <w:p>
      <w:pPr>
        <w:autoSpaceDN w:val="0"/>
        <w:autoSpaceDE w:val="0"/>
        <w:widowControl/>
        <w:spacing w:line="236" w:lineRule="exact" w:before="234" w:after="0"/>
        <w:ind w:left="2818" w:right="2782" w:hanging="8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“Controller of Immigration and   Emigration” means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 Controller of Immigration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Emigration appointed under section 4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Immigrants and Emigrants Act (Chapter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351);</w:t>
      </w:r>
    </w:p>
    <w:p>
      <w:pPr>
        <w:autoSpaceDN w:val="0"/>
        <w:autoSpaceDE w:val="0"/>
        <w:widowControl/>
        <w:spacing w:line="236" w:lineRule="exact" w:before="234" w:after="0"/>
        <w:ind w:left="2818" w:right="2782" w:hanging="8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“Director of Sports” means the Director of Sports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appointed under section 3 of the Sports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Law, No. 25 of 1973;</w:t>
      </w:r>
    </w:p>
    <w:p>
      <w:pPr>
        <w:autoSpaceDN w:val="0"/>
        <w:autoSpaceDE w:val="0"/>
        <w:widowControl/>
        <w:spacing w:line="268" w:lineRule="exact" w:before="204" w:after="0"/>
        <w:ind w:left="197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“device” includes an electronic device;</w:t>
      </w:r>
    </w:p>
    <w:p>
      <w:pPr>
        <w:autoSpaceDN w:val="0"/>
        <w:autoSpaceDE w:val="0"/>
        <w:widowControl/>
        <w:spacing w:line="266" w:lineRule="exact" w:before="206" w:after="0"/>
        <w:ind w:left="197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“document” includes an electronic record;</w:t>
      </w:r>
    </w:p>
    <w:p>
      <w:pPr>
        <w:autoSpaceDN w:val="0"/>
        <w:autoSpaceDE w:val="0"/>
        <w:widowControl/>
        <w:spacing w:line="236" w:lineRule="exact" w:before="236" w:after="0"/>
        <w:ind w:left="2818" w:right="2782" w:hanging="8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“electronic device” means any device used for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communication or for processing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transmission of information or data;</w:t>
      </w:r>
    </w:p>
    <w:p>
      <w:pPr>
        <w:autoSpaceDN w:val="0"/>
        <w:autoSpaceDE w:val="0"/>
        <w:widowControl/>
        <w:spacing w:line="236" w:lineRule="exact" w:before="236" w:after="0"/>
        <w:ind w:left="2818" w:right="2782" w:hanging="8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“electronic means” includes e-mail, fax, short message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service (sms), fixed telephone, mobile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phone and any online method;</w:t>
      </w:r>
    </w:p>
    <w:p>
      <w:pPr>
        <w:autoSpaceDN w:val="0"/>
        <w:autoSpaceDE w:val="0"/>
        <w:widowControl/>
        <w:spacing w:line="236" w:lineRule="exact" w:before="236" w:after="0"/>
        <w:ind w:left="2818" w:right="2782" w:hanging="8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“electronic record” means information, record or data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generated, stored, received or sent in an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electronic form or microfilm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,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or by any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other similar means;</w:t>
      </w:r>
    </w:p>
    <w:p>
      <w:pPr>
        <w:autoSpaceDN w:val="0"/>
        <w:tabs>
          <w:tab w:pos="2818" w:val="left"/>
        </w:tabs>
        <w:autoSpaceDE w:val="0"/>
        <w:widowControl/>
        <w:spacing w:line="240" w:lineRule="exact" w:before="232" w:after="0"/>
        <w:ind w:left="197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“information” includes data, text, images, sound,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codes, database or microfilm;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28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288" w:right="86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Prevention of Offences relating to Sports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24 of 2019</w:t>
            </w:r>
          </w:p>
        </w:tc>
      </w:tr>
    </w:tbl>
    <w:p>
      <w:pPr>
        <w:autoSpaceDN w:val="0"/>
        <w:autoSpaceDE w:val="0"/>
        <w:widowControl/>
        <w:spacing w:line="234" w:lineRule="exact" w:before="184" w:after="0"/>
        <w:ind w:left="4144" w:right="1456" w:hanging="8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“Minister” means the Minister assigned the subject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Sports under Article 43 or 44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Constitution;</w:t>
      </w:r>
    </w:p>
    <w:p>
      <w:pPr>
        <w:autoSpaceDN w:val="0"/>
        <w:autoSpaceDE w:val="0"/>
        <w:widowControl/>
        <w:spacing w:line="234" w:lineRule="exact" w:before="234" w:after="0"/>
        <w:ind w:left="4144" w:right="1456" w:hanging="8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“National Association of Sports” means any National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Association of Sports established in terms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the Sports Law, No. 25 of 1973;</w:t>
      </w:r>
    </w:p>
    <w:p>
      <w:pPr>
        <w:autoSpaceDN w:val="0"/>
        <w:autoSpaceDE w:val="0"/>
        <w:widowControl/>
        <w:spacing w:line="268" w:lineRule="exact" w:before="200" w:after="0"/>
        <w:ind w:left="0" w:right="258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“person connected to  a sport”  means-</w:t>
      </w:r>
    </w:p>
    <w:p>
      <w:pPr>
        <w:autoSpaceDN w:val="0"/>
        <w:autoSpaceDE w:val="0"/>
        <w:widowControl/>
        <w:spacing w:line="234" w:lineRule="exact" w:before="234" w:after="0"/>
        <w:ind w:left="4504" w:right="1456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any member or an employee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National Olympic Committee of  Sri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Lanka established by section 18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Sports Law, No. 25 of 1973;</w:t>
      </w:r>
    </w:p>
    <w:p>
      <w:pPr>
        <w:autoSpaceDN w:val="0"/>
        <w:autoSpaceDE w:val="0"/>
        <w:widowControl/>
        <w:spacing w:line="234" w:lineRule="exact" w:before="234" w:after="0"/>
        <w:ind w:left="4504" w:right="1456" w:hanging="36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)  any person who is a member or an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employee of any National Association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of Sports;</w:t>
      </w:r>
    </w:p>
    <w:p>
      <w:pPr>
        <w:autoSpaceDN w:val="0"/>
        <w:autoSpaceDE w:val="0"/>
        <w:widowControl/>
        <w:spacing w:line="234" w:lineRule="exact" w:before="234" w:after="0"/>
        <w:ind w:left="4504" w:right="1456" w:hanging="36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) any person or body of persons being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an affiliated member, club, team,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association or league of any National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Association of Sports;</w:t>
      </w:r>
    </w:p>
    <w:p>
      <w:pPr>
        <w:autoSpaceDN w:val="0"/>
        <w:autoSpaceDE w:val="0"/>
        <w:widowControl/>
        <w:spacing w:line="234" w:lineRule="exact" w:before="234" w:after="0"/>
        <w:ind w:left="4504" w:right="1456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any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player who participates in any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sport, sporting event, international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game, tournament or championship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organized, held, convened or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authorized  by any National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Association of Sports nationally or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internationally;</w:t>
      </w:r>
    </w:p>
    <w:p>
      <w:pPr>
        <w:autoSpaceDN w:val="0"/>
        <w:autoSpaceDE w:val="0"/>
        <w:widowControl/>
        <w:spacing w:line="234" w:lineRule="exact" w:before="234" w:after="142"/>
        <w:ind w:left="4504" w:right="1456" w:hanging="36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) in the case of a minor player who is a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member of any National Association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of Sports, such player’s parents,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guardians or agents;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60.0" w:type="dxa"/>
      </w:tblPr>
      <w:tblGrid>
        <w:gridCol w:w="4510"/>
        <w:gridCol w:w="4510"/>
      </w:tblGrid>
      <w:tr>
        <w:trPr>
          <w:trHeight w:hRule="exact" w:val="774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person who is an official, selector,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sports manager, committee member,</w:t>
            </w:r>
          </w:p>
          <w:p>
            <w:pPr>
              <w:autoSpaceDN w:val="0"/>
              <w:tabs>
                <w:tab w:pos="1192" w:val="left"/>
                <w:tab w:pos="2364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coach,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trainer,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masseur,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008" w:right="14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Prevention of Offences relating to Sports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24 of 2019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29</w:t>
            </w:r>
          </w:p>
        </w:tc>
      </w:tr>
    </w:tbl>
    <w:p>
      <w:pPr>
        <w:autoSpaceDN w:val="0"/>
        <w:autoSpaceDE w:val="0"/>
        <w:widowControl/>
        <w:spacing w:line="246" w:lineRule="exact" w:before="178" w:after="0"/>
        <w:ind w:left="3178" w:right="278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physiotherapist, medical official,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paramedic, umpire, match adjudicator,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match referee,  curator, member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support staff, venue staff or ground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staff, sports associate and a sponsor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associated with any sport or sporting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event;</w:t>
      </w:r>
    </w:p>
    <w:p>
      <w:pPr>
        <w:autoSpaceDN w:val="0"/>
        <w:autoSpaceDE w:val="0"/>
        <w:widowControl/>
        <w:spacing w:line="246" w:lineRule="exact" w:before="246" w:after="0"/>
        <w:ind w:left="2758" w:right="2782" w:hanging="6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“player” means any person who participates in any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sport or sporting event at school, club,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provincial, national or international level;</w:t>
      </w:r>
    </w:p>
    <w:p>
      <w:pPr>
        <w:autoSpaceDN w:val="0"/>
        <w:autoSpaceDE w:val="0"/>
        <w:widowControl/>
        <w:spacing w:line="266" w:lineRule="exact" w:before="226" w:after="0"/>
        <w:ind w:left="215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“premises” includes any vehicle,vessel or aircraft;</w:t>
      </w:r>
    </w:p>
    <w:p>
      <w:pPr>
        <w:autoSpaceDN w:val="0"/>
        <w:tabs>
          <w:tab w:pos="2758" w:val="left"/>
        </w:tabs>
        <w:autoSpaceDE w:val="0"/>
        <w:widowControl/>
        <w:spacing w:line="248" w:lineRule="exact" w:before="244" w:after="0"/>
        <w:ind w:left="215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“prescribed” means prescribed by regulations made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under this Act;</w:t>
      </w:r>
    </w:p>
    <w:p>
      <w:pPr>
        <w:autoSpaceDN w:val="0"/>
        <w:autoSpaceDE w:val="0"/>
        <w:widowControl/>
        <w:spacing w:line="246" w:lineRule="exact" w:before="246" w:after="0"/>
        <w:ind w:left="2758" w:right="2782" w:hanging="6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“Secretary” means the Secretary to the Ministry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Minister assigned the subject of Sports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under Article 43 or 44 of the Constitution;</w:t>
      </w:r>
    </w:p>
    <w:p>
      <w:pPr>
        <w:autoSpaceDN w:val="0"/>
        <w:autoSpaceDE w:val="0"/>
        <w:widowControl/>
        <w:spacing w:line="268" w:lineRule="exact" w:before="224" w:after="0"/>
        <w:ind w:left="215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“service provider” means-</w:t>
      </w:r>
    </w:p>
    <w:p>
      <w:pPr>
        <w:autoSpaceDN w:val="0"/>
        <w:autoSpaceDE w:val="0"/>
        <w:widowControl/>
        <w:spacing w:line="246" w:lineRule="exact" w:before="246" w:after="0"/>
        <w:ind w:left="3178" w:right="2782" w:hanging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a public or private entity which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provides the ability for its subscribers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communicate by means of a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computer system or electronic system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or by any other means; and</w:t>
      </w:r>
    </w:p>
    <w:p>
      <w:pPr>
        <w:autoSpaceDN w:val="0"/>
        <w:autoSpaceDE w:val="0"/>
        <w:widowControl/>
        <w:spacing w:line="252" w:lineRule="exact" w:before="240" w:after="0"/>
        <w:ind w:left="3178" w:right="2782" w:hanging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any other entity that processes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stores computer data or information 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behalf of that entity or its customers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;</w:t>
      </w:r>
    </w:p>
    <w:p>
      <w:pPr>
        <w:autoSpaceDN w:val="0"/>
        <w:autoSpaceDE w:val="0"/>
        <w:widowControl/>
        <w:spacing w:line="246" w:lineRule="exact" w:before="234" w:after="0"/>
        <w:ind w:left="2756" w:right="2782" w:hanging="6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“sport” includes any form of sport, game, pastime,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physical training, body building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exercise which is recognized by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Secretary as a sport for the purposes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Sports Law, No. 25 of 1973;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288" w:right="86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Prevention of Offences relating to Sports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24 of 2019</w:t>
            </w:r>
          </w:p>
        </w:tc>
      </w:tr>
    </w:tbl>
    <w:p>
      <w:pPr>
        <w:autoSpaceDN w:val="0"/>
        <w:autoSpaceDE w:val="0"/>
        <w:widowControl/>
        <w:spacing w:line="246" w:lineRule="exact" w:before="178" w:after="0"/>
        <w:ind w:left="4102" w:right="1436" w:hanging="6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“sporting event” includes a match, game,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competition, race or any event connected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with any sport, whether at national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international level;</w:t>
      </w:r>
    </w:p>
    <w:p>
      <w:pPr>
        <w:autoSpaceDN w:val="0"/>
        <w:autoSpaceDE w:val="0"/>
        <w:widowControl/>
        <w:spacing w:line="220" w:lineRule="exact" w:before="220" w:after="0"/>
        <w:ind w:left="4102" w:right="1436" w:hanging="6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“subscriber information” means any information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contained in the form of computer data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any other form that is held by a service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provider, relating to subscribers of its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services; and</w:t>
      </w:r>
    </w:p>
    <w:p>
      <w:pPr>
        <w:autoSpaceDN w:val="0"/>
        <w:autoSpaceDE w:val="0"/>
        <w:widowControl/>
        <w:spacing w:line="268" w:lineRule="exact" w:before="212" w:after="0"/>
        <w:ind w:left="0" w:right="329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“traffic data” means data—</w:t>
      </w:r>
    </w:p>
    <w:p>
      <w:pPr>
        <w:autoSpaceDN w:val="0"/>
        <w:autoSpaceDE w:val="0"/>
        <w:widowControl/>
        <w:spacing w:line="240" w:lineRule="exact" w:before="240" w:after="0"/>
        <w:ind w:left="4582" w:right="1436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that relates to the attributes of a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communication by means of a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computer system;</w:t>
      </w:r>
    </w:p>
    <w:p>
      <w:pPr>
        <w:autoSpaceDN w:val="0"/>
        <w:autoSpaceDE w:val="0"/>
        <w:widowControl/>
        <w:spacing w:line="240" w:lineRule="exact" w:before="240" w:after="0"/>
        <w:ind w:left="4582" w:right="1436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which is generated by a computer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system that is part of a service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provider; and</w:t>
      </w:r>
    </w:p>
    <w:p>
      <w:pPr>
        <w:autoSpaceDN w:val="0"/>
        <w:autoSpaceDE w:val="0"/>
        <w:widowControl/>
        <w:spacing w:line="240" w:lineRule="exact" w:before="240" w:after="152"/>
        <w:ind w:left="4582" w:right="1436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which shows communications origin,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destination, route, time, data, size,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duration or details of subscriber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information.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88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82" w:right="1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inconsistency.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" w:val="left"/>
                <w:tab w:pos="842" w:val="left"/>
              </w:tabs>
              <w:autoSpaceDE w:val="0"/>
              <w:widowControl/>
              <w:spacing w:line="236" w:lineRule="exact" w:before="104" w:after="0"/>
              <w:ind w:left="122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41.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the event of any inconsistency between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1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8870"/>
        </w:trPr>
        <w:tc>
          <w:tcPr>
            <w:tcW w:type="dxa" w:w="43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720" w:right="14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Prevention of Offences relating to Sports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24 of 2019</w:t>
            </w:r>
          </w:p>
        </w:tc>
        <w:tc>
          <w:tcPr>
            <w:tcW w:type="dxa" w:w="18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2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31</w:t>
            </w:r>
          </w:p>
        </w:tc>
      </w:tr>
    </w:tbl>
    <w:p>
      <w:pPr>
        <w:autoSpaceDN w:val="0"/>
        <w:autoSpaceDE w:val="0"/>
        <w:widowControl/>
        <w:spacing w:line="192" w:lineRule="exact" w:before="104" w:after="0"/>
        <w:ind w:left="1440" w:right="1296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RAKASHANA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IYASA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 xml:space="preserve">OF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OVERNMENT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RINTING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O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R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ANISTER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E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ILVA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AWATHA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OLOMBO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