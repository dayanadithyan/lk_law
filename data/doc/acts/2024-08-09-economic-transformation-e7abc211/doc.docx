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5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ECONOMIC TRANSFORMATION</w:t>
      </w:r>
    </w:p>
    <w:p>
      <w:pPr>
        <w:autoSpaceDN w:val="0"/>
        <w:autoSpaceDE w:val="0"/>
        <w:widowControl/>
        <w:spacing w:line="238" w:lineRule="auto" w:before="16" w:after="0"/>
        <w:ind w:left="0" w:right="3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45 OF 2024</w:t>
      </w:r>
    </w:p>
    <w:p>
      <w:pPr>
        <w:autoSpaceDN w:val="0"/>
        <w:autoSpaceDE w:val="0"/>
        <w:widowControl/>
        <w:spacing w:line="235" w:lineRule="auto" w:before="972" w:after="0"/>
        <w:ind w:left="0" w:right="30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09th of August,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09,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240.00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0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8" w:lineRule="auto" w:before="238" w:after="0"/>
        <w:ind w:left="0" w:right="37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09th of August, 2024]</w:t>
      </w:r>
    </w:p>
    <w:p>
      <w:pPr>
        <w:autoSpaceDN w:val="0"/>
        <w:autoSpaceDE w:val="0"/>
        <w:widowControl/>
        <w:spacing w:line="238" w:lineRule="auto" w:before="27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21/2024</w:t>
      </w:r>
    </w:p>
    <w:p>
      <w:pPr>
        <w:autoSpaceDN w:val="0"/>
        <w:autoSpaceDE w:val="0"/>
        <w:widowControl/>
        <w:spacing w:line="259" w:lineRule="auto" w:before="276" w:after="0"/>
        <w:ind w:left="1678" w:right="278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OLICY</w:t>
      </w:r>
      <w:r>
        <w:rPr>
          <w:rFonts w:ascii="Times" w:hAnsi="Times" w:eastAsia="Times"/>
          <w:b w:val="0"/>
          <w:i w:val="0"/>
          <w:color w:val="000000"/>
          <w:sz w:val="14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RANSFORMATION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ESTABLISHMENT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CONOMIC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OMMISSION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>,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000000"/>
          <w:sz w:val="14"/>
        </w:rPr>
        <w:t>ONES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FFICE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NTERNATIONAL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RADE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RODUCTIVITY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NSTITUTE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CONOMICS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NTERNATIONAL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RADE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OARD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AW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1978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</w:p>
    <w:p>
      <w:pPr>
        <w:autoSpaceDN w:val="0"/>
        <w:autoSpaceDE w:val="0"/>
        <w:widowControl/>
        <w:spacing w:line="238" w:lineRule="auto" w:before="24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7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the global economic landscape is rapidly </w:t>
      </w:r>
      <w:r>
        <w:rPr>
          <w:rFonts w:ascii="Times" w:hAnsi="Times" w:eastAsia="Times"/>
          <w:b w:val="0"/>
          <w:i w:val="0"/>
          <w:color w:val="000000"/>
          <w:sz w:val="16"/>
        </w:rPr>
        <w:t>Preamble</w:t>
      </w:r>
    </w:p>
    <w:p>
      <w:pPr>
        <w:autoSpaceDN w:val="0"/>
        <w:autoSpaceDE w:val="0"/>
        <w:widowControl/>
        <w:spacing w:line="254" w:lineRule="auto" w:before="2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evolving, characterised by technological advancements,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shifting demographics, and emerging environmental </w:t>
      </w:r>
      <w:r>
        <w:rPr>
          <w:rFonts w:ascii="Times" w:hAnsi="Times" w:eastAsia="Times"/>
          <w:b w:val="0"/>
          <w:i w:val="0"/>
          <w:color w:val="221F1F"/>
          <w:sz w:val="20"/>
        </w:rPr>
        <w:t>challenges:</w:t>
      </w:r>
    </w:p>
    <w:p>
      <w:pPr>
        <w:autoSpaceDN w:val="0"/>
        <w:autoSpaceDE w:val="0"/>
        <w:widowControl/>
        <w:spacing w:line="254" w:lineRule="auto" w:before="27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acknowledging the interconnectedness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economies and the importance of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>cooperation in addressing shared economic challenges:</w:t>
      </w:r>
    </w:p>
    <w:p>
      <w:pPr>
        <w:autoSpaceDN w:val="0"/>
        <w:autoSpaceDE w:val="0"/>
        <w:widowControl/>
        <w:spacing w:line="257" w:lineRule="auto" w:before="27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economic transformation is vital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fostering sustainable development, enhancing prosperity, </w:t>
      </w:r>
      <w:r>
        <w:rPr>
          <w:rFonts w:ascii="Times" w:hAnsi="Times" w:eastAsia="Times"/>
          <w:b w:val="0"/>
          <w:i w:val="0"/>
          <w:color w:val="221F1F"/>
          <w:sz w:val="20"/>
        </w:rPr>
        <w:t>boosting productivity,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social progress and </w:t>
      </w:r>
      <w:r>
        <w:rPr>
          <w:rFonts w:ascii="Times" w:hAnsi="Times" w:eastAsia="Times"/>
          <w:b w:val="0"/>
          <w:i w:val="0"/>
          <w:color w:val="221F1F"/>
          <w:sz w:val="20"/>
        </w:rPr>
        <w:t>ensuring equitable opportunities for all citizens:</w:t>
      </w:r>
    </w:p>
    <w:p>
      <w:pPr>
        <w:autoSpaceDN w:val="0"/>
        <w:autoSpaceDE w:val="0"/>
        <w:widowControl/>
        <w:spacing w:line="257" w:lineRule="auto" w:before="27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understanding the role of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in creating an enabling environment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transformation, including through targeted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interventions, investment in infrastructure, and the provision </w:t>
      </w:r>
      <w:r>
        <w:rPr>
          <w:rFonts w:ascii="Times" w:hAnsi="Times" w:eastAsia="Times"/>
          <w:b w:val="0"/>
          <w:i w:val="0"/>
          <w:color w:val="221F1F"/>
          <w:sz w:val="20"/>
        </w:rPr>
        <w:t>of essential public services:</w:t>
      </w:r>
    </w:p>
    <w:p>
      <w:pPr>
        <w:autoSpaceDN w:val="0"/>
        <w:autoSpaceDE w:val="0"/>
        <w:widowControl/>
        <w:spacing w:line="259" w:lineRule="auto" w:before="27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acknowledging the crucial role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in driving economic growth, creating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opportunities, and fostering innovation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technological advancement: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5" w:lineRule="auto" w:before="21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affirming Sri Lanka’s commitment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fostering a transparent, inclusive, and rules-based system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promotes fair and equitable treatment of investors, both </w:t>
      </w:r>
      <w:r>
        <w:rPr>
          <w:rFonts w:ascii="Times" w:hAnsi="Times" w:eastAsia="Times"/>
          <w:b w:val="0"/>
          <w:i w:val="0"/>
          <w:color w:val="221F1F"/>
          <w:sz w:val="20"/>
        </w:rPr>
        <w:t>domestic and foreign:</w:t>
      </w:r>
    </w:p>
    <w:p>
      <w:pPr>
        <w:autoSpaceDN w:val="0"/>
        <w:autoSpaceDE w:val="0"/>
        <w:widowControl/>
        <w:spacing w:line="245" w:lineRule="auto" w:before="210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recognizing the significance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as a catalyst for economic development,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competitiveness, and facilitating the integration </w:t>
      </w:r>
      <w:r>
        <w:rPr>
          <w:rFonts w:ascii="Times" w:hAnsi="Times" w:eastAsia="Times"/>
          <w:b w:val="0"/>
          <w:i w:val="0"/>
          <w:color w:val="221F1F"/>
          <w:sz w:val="20"/>
        </w:rPr>
        <w:t>of economies into the global marketplace:</w:t>
      </w:r>
    </w:p>
    <w:p>
      <w:pPr>
        <w:autoSpaceDN w:val="0"/>
        <w:autoSpaceDE w:val="0"/>
        <w:widowControl/>
        <w:spacing w:line="245" w:lineRule="auto" w:before="21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understanding the imperative need to enact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 that provides a conducive environment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expanded trade opportunities, negotiates trade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agreements, and facilitates export-import activities to </w:t>
      </w:r>
      <w:r>
        <w:rPr>
          <w:rFonts w:ascii="Times" w:hAnsi="Times" w:eastAsia="Times"/>
          <w:b w:val="0"/>
          <w:i w:val="0"/>
          <w:color w:val="221F1F"/>
          <w:sz w:val="20"/>
        </w:rPr>
        <w:t>stimulate economic growth:</w:t>
      </w:r>
    </w:p>
    <w:p>
      <w:pPr>
        <w:autoSpaceDN w:val="0"/>
        <w:autoSpaceDE w:val="0"/>
        <w:widowControl/>
        <w:spacing w:line="245" w:lineRule="auto" w:before="210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reaffirming Sri Lanka’s commitment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cooperation and collaboration to address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global challenges and harness opportunities for mutual </w:t>
      </w:r>
      <w:r>
        <w:rPr>
          <w:rFonts w:ascii="Times" w:hAnsi="Times" w:eastAsia="Times"/>
          <w:b w:val="0"/>
          <w:i w:val="0"/>
          <w:color w:val="221F1F"/>
          <w:sz w:val="20"/>
        </w:rPr>
        <w:t>benefit:</w:t>
      </w:r>
    </w:p>
    <w:p>
      <w:pPr>
        <w:autoSpaceDN w:val="0"/>
        <w:autoSpaceDE w:val="0"/>
        <w:widowControl/>
        <w:spacing w:line="245" w:lineRule="auto" w:before="210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AND WHEREAS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considering the objectives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Society as provided in subparagraphs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of paragraph (2) of Article 27 of the Constitution:</w:t>
      </w:r>
    </w:p>
    <w:p>
      <w:pPr>
        <w:autoSpaceDN w:val="0"/>
        <w:autoSpaceDE w:val="0"/>
        <w:widowControl/>
        <w:spacing w:line="245" w:lineRule="auto" w:before="206" w:after="15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8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</w:tabs>
              <w:autoSpaceDE w:val="0"/>
              <w:widowControl/>
              <w:spacing w:line="245" w:lineRule="auto" w:before="60" w:after="0"/>
              <w:ind w:left="24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Act, No. 45 of 2024.</w:t>
            </w:r>
          </w:p>
        </w:tc>
      </w:tr>
    </w:tbl>
    <w:p>
      <w:pPr>
        <w:autoSpaceDN w:val="0"/>
        <w:autoSpaceDE w:val="0"/>
        <w:widowControl/>
        <w:spacing w:line="245" w:lineRule="auto" w:before="2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Act other than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Part II, Part III and section 193 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date on which certificate of the Speaker is endorsed </w:t>
      </w:r>
      <w:r>
        <w:rPr>
          <w:rFonts w:ascii="Times" w:hAnsi="Times" w:eastAsia="Times"/>
          <w:b w:val="0"/>
          <w:i w:val="0"/>
          <w:color w:val="221F1F"/>
          <w:sz w:val="20"/>
        </w:rPr>
        <w:t>in respect of this Act in terms of Article 79 of the Constitution.</w:t>
      </w:r>
    </w:p>
    <w:p>
      <w:pPr>
        <w:autoSpaceDN w:val="0"/>
        <w:autoSpaceDE w:val="0"/>
        <w:widowControl/>
        <w:spacing w:line="238" w:lineRule="auto" w:before="25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provisions of Part II, Part III and section 193</w:t>
      </w:r>
    </w:p>
    <w:p>
      <w:pPr>
        <w:autoSpaceDN w:val="0"/>
        <w:autoSpaceDE w:val="0"/>
        <w:widowControl/>
        <w:spacing w:line="235" w:lineRule="auto" w:before="20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come into operation on such date as the Minister may</w:t>
      </w:r>
    </w:p>
    <w:p>
      <w:pPr>
        <w:autoSpaceDN w:val="0"/>
        <w:autoSpaceDE w:val="0"/>
        <w:widowControl/>
        <w:spacing w:line="238" w:lineRule="auto" w:before="1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by Order published in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, which shall be a date</w:t>
      </w:r>
    </w:p>
    <w:p>
      <w:pPr>
        <w:autoSpaceDN w:val="0"/>
        <w:autoSpaceDE w:val="0"/>
        <w:widowControl/>
        <w:spacing w:line="235" w:lineRule="auto" w:before="20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within three months from date of the certificate of the Speaker</w:t>
      </w:r>
    </w:p>
    <w:p>
      <w:pPr>
        <w:autoSpaceDN w:val="0"/>
        <w:autoSpaceDE w:val="0"/>
        <w:widowControl/>
        <w:spacing w:line="238" w:lineRule="auto" w:before="1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(2) (hereinafter referred to as the</w:t>
      </w:r>
    </w:p>
    <w:p>
      <w:pPr>
        <w:autoSpaceDN w:val="0"/>
        <w:autoSpaceDE w:val="0"/>
        <w:widowControl/>
        <w:spacing w:line="235" w:lineRule="auto" w:before="20" w:after="0"/>
        <w:ind w:left="0" w:right="47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“appointed date”).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15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8" w:lineRule="auto" w:before="228" w:after="0"/>
        <w:ind w:left="0" w:right="4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38" w:lineRule="auto" w:before="250" w:after="0"/>
        <w:ind w:left="0" w:right="4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</w:t>
      </w:r>
    </w:p>
    <w:p>
      <w:pPr>
        <w:autoSpaceDN w:val="0"/>
        <w:autoSpaceDE w:val="0"/>
        <w:widowControl/>
        <w:spacing w:line="235" w:lineRule="auto" w:before="248" w:after="188"/>
        <w:ind w:left="20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OLICY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RANSFORMATION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3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objects of the National Policy on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shall be-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Transformation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realisation by all citizens of an adequate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6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standard of living for themselves and their families,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adequate food, clothing and housing,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continuous improvement of living conditions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full enjoyment of leisure and social and cultural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opportunities;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48" w:after="188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rapid development of the whole country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public and private economic activity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laws prescribing such planning and controls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expedient for directing and coordinating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public and private economic activity towards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 objectives and the public weal;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avoid an economic crisis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7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Transformation</w:t>
            </w:r>
          </w:p>
        </w:tc>
      </w:tr>
      <w:tr>
        <w:trPr>
          <w:trHeight w:hRule="exact" w:val="7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126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National Policy on Economic Transformation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provide for–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restructuring of the debt owed by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Government, that the-</w:t>
      </w:r>
    </w:p>
    <w:p>
      <w:pPr>
        <w:autoSpaceDN w:val="0"/>
        <w:tabs>
          <w:tab w:pos="2656" w:val="left"/>
        </w:tabs>
        <w:autoSpaceDE w:val="0"/>
        <w:widowControl/>
        <w:spacing w:line="245" w:lineRule="auto" w:before="248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Debt to Gross Domestic Production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ratio shall be below ninety-five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year 2032 and thereafter;</w:t>
      </w:r>
    </w:p>
    <w:p>
      <w:pPr>
        <w:autoSpaceDN w:val="0"/>
        <w:tabs>
          <w:tab w:pos="2656" w:val="left"/>
        </w:tabs>
        <w:autoSpaceDE w:val="0"/>
        <w:widowControl/>
        <w:spacing w:line="238" w:lineRule="auto" w:before="264" w:after="0"/>
        <w:ind w:left="22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Government Annual Gross Financing</w:t>
      </w:r>
    </w:p>
    <w:p>
      <w:pPr>
        <w:autoSpaceDN w:val="0"/>
        <w:autoSpaceDE w:val="0"/>
        <w:widowControl/>
        <w:spacing w:line="235" w:lineRule="auto" w:before="3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Needs to Gross Domestic Production ratio</w:t>
      </w:r>
    </w:p>
    <w:p>
      <w:pPr>
        <w:autoSpaceDN w:val="0"/>
        <w:autoSpaceDE w:val="0"/>
        <w:widowControl/>
        <w:spacing w:line="235" w:lineRule="auto" w:before="36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below thirteen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</w:t>
      </w:r>
    </w:p>
    <w:p>
      <w:pPr>
        <w:autoSpaceDN w:val="0"/>
        <w:autoSpaceDE w:val="0"/>
        <w:widowControl/>
        <w:spacing w:line="238" w:lineRule="auto" w:before="34" w:after="0"/>
        <w:ind w:left="0" w:right="39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year 2032 and thereafter;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4002" w:val="left"/>
          <w:tab w:pos="4004" w:val="left"/>
        </w:tabs>
        <w:autoSpaceDE w:val="0"/>
        <w:widowControl/>
        <w:spacing w:line="286" w:lineRule="auto" w:before="262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Government Annual Debt Service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Currency to Gross Domestic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Production ratio shall be below four decimal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half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2027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thereafter; and</w:t>
      </w:r>
    </w:p>
    <w:p>
      <w:pPr>
        <w:autoSpaceDN w:val="0"/>
        <w:tabs>
          <w:tab w:pos="3522" w:val="left"/>
        </w:tabs>
        <w:autoSpaceDE w:val="0"/>
        <w:widowControl/>
        <w:spacing w:line="278" w:lineRule="auto" w:before="3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transformation of Sri Lanka to a highly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competitive, export-oriented, digital economy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including-</w:t>
      </w:r>
    </w:p>
    <w:p>
      <w:pPr>
        <w:autoSpaceDN w:val="0"/>
        <w:tabs>
          <w:tab w:pos="4002" w:val="left"/>
        </w:tabs>
        <w:autoSpaceDE w:val="0"/>
        <w:widowControl/>
        <w:spacing w:line="278" w:lineRule="auto" w:before="344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diversification and deep structural changes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national economy to boost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competitiveness;</w:t>
      </w:r>
    </w:p>
    <w:p>
      <w:pPr>
        <w:autoSpaceDN w:val="0"/>
        <w:tabs>
          <w:tab w:pos="4002" w:val="left"/>
        </w:tabs>
        <w:autoSpaceDE w:val="0"/>
        <w:widowControl/>
        <w:spacing w:line="235" w:lineRule="auto" w:before="344" w:after="0"/>
        <w:ind w:left="35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achieving Net Zero by the year</w:t>
      </w:r>
      <w:r>
        <w:rPr>
          <w:rFonts w:ascii="Times" w:hAnsi="Times" w:eastAsia="Times"/>
          <w:b w:val="0"/>
          <w:i w:val="0"/>
          <w:color w:val="221F1F"/>
          <w:sz w:val="20"/>
        </w:rPr>
        <w:t>2050;</w:t>
      </w:r>
    </w:p>
    <w:p>
      <w:pPr>
        <w:autoSpaceDN w:val="0"/>
        <w:tabs>
          <w:tab w:pos="4002" w:val="left"/>
        </w:tabs>
        <w:autoSpaceDE w:val="0"/>
        <w:widowControl/>
        <w:spacing w:line="269" w:lineRule="auto" w:before="344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increasing integration with the global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economy;</w:t>
      </w:r>
    </w:p>
    <w:p>
      <w:pPr>
        <w:autoSpaceDN w:val="0"/>
        <w:tabs>
          <w:tab w:pos="4002" w:val="left"/>
        </w:tabs>
        <w:autoSpaceDE w:val="0"/>
        <w:widowControl/>
        <w:spacing w:line="266" w:lineRule="auto" w:before="346" w:after="0"/>
        <w:ind w:left="3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achieving stable macroeconomic balances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sustainable debt;</w:t>
      </w:r>
    </w:p>
    <w:p>
      <w:pPr>
        <w:autoSpaceDN w:val="0"/>
        <w:tabs>
          <w:tab w:pos="4002" w:val="left"/>
        </w:tabs>
        <w:autoSpaceDE w:val="0"/>
        <w:widowControl/>
        <w:spacing w:line="278" w:lineRule="auto" w:before="344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modernize agriculture to boost farmer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productivity, farmer incomes, and agriculture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exports; and</w:t>
      </w:r>
    </w:p>
    <w:p>
      <w:pPr>
        <w:autoSpaceDN w:val="0"/>
        <w:tabs>
          <w:tab w:pos="4002" w:val="left"/>
        </w:tabs>
        <w:autoSpaceDE w:val="0"/>
        <w:widowControl/>
        <w:spacing w:line="266" w:lineRule="auto" w:before="344" w:after="0"/>
        <w:ind w:left="3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inclusive economic growth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social progress.</w:t>
      </w:r>
    </w:p>
    <w:p>
      <w:pPr>
        <w:autoSpaceDN w:val="0"/>
        <w:autoSpaceDE w:val="0"/>
        <w:widowControl/>
        <w:spacing w:line="278" w:lineRule="auto" w:before="344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this section, “Net zero” means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balance between the amount of greenhouse gas that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produced in Sri Lanka and the amount that is removed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atmosphere.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178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434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It shall be the duty of the Cabinet of Ministers charged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direction and control of the Government of Sri Lanka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Article 43 of the Constitution, to base the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Policy on Economic Transformation on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targets: -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Cabinet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relation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Transformation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Gross Domestic Production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growth to reach-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annually by the year 2027;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60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656" w:val="left"/>
        </w:tabs>
        <w:autoSpaceDE w:val="0"/>
        <w:widowControl/>
        <w:spacing w:line="238" w:lineRule="auto" w:before="276" w:after="0"/>
        <w:ind w:left="22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above five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annually thereafter;</w:t>
      </w:r>
    </w:p>
    <w:p>
      <w:pPr>
        <w:autoSpaceDN w:val="0"/>
        <w:autoSpaceDE w:val="0"/>
        <w:widowControl/>
        <w:spacing w:line="235" w:lineRule="auto" w:before="314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312" w:lineRule="auto" w:before="324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year 2027 will mark five years since the beginning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crisis. Sri Lanka’s positive recovery shall enshrine 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full economic recovery by the year 2027.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growth shall be accelerated to above five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after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year 2030 to achieve an Advanced Economy status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the year 2048.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8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unemployment to reach below five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labour force from the year 2025;</w:t>
      </w:r>
    </w:p>
    <w:p>
      <w:pPr>
        <w:autoSpaceDN w:val="0"/>
        <w:autoSpaceDE w:val="0"/>
        <w:widowControl/>
        <w:spacing w:line="235" w:lineRule="auto" w:before="314" w:after="0"/>
        <w:ind w:left="217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81" w:lineRule="auto" w:before="324" w:after="0"/>
        <w:ind w:left="21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Unemployment rates in Sri Lanka have typically been low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a target rate of five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locks this in.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86" w:after="0"/>
        <w:ind w:left="178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Female Labour Force Participation to reach-</w:t>
      </w:r>
    </w:p>
    <w:p>
      <w:pPr>
        <w:autoSpaceDN w:val="0"/>
        <w:tabs>
          <w:tab w:pos="2656" w:val="left"/>
        </w:tabs>
        <w:autoSpaceDE w:val="0"/>
        <w:widowControl/>
        <w:spacing w:line="250" w:lineRule="auto" w:before="276" w:after="0"/>
        <w:ind w:left="22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forty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2030; and</w:t>
      </w:r>
    </w:p>
    <w:p>
      <w:pPr>
        <w:autoSpaceDN w:val="0"/>
        <w:tabs>
          <w:tab w:pos="2656" w:val="left"/>
        </w:tabs>
        <w:autoSpaceDE w:val="0"/>
        <w:widowControl/>
        <w:spacing w:line="266" w:lineRule="auto" w:before="298" w:after="0"/>
        <w:ind w:left="22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fifty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2040;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8" w:lineRule="auto" w:before="280" w:after="0"/>
        <w:ind w:left="0" w:right="46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Measures to increase Female Labour Force Participation</w:t>
      </w:r>
    </w:p>
    <w:p>
      <w:pPr>
        <w:autoSpaceDN w:val="0"/>
        <w:autoSpaceDE w:val="0"/>
        <w:widowControl/>
        <w:spacing w:line="238" w:lineRule="auto" w:before="7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may significantly increase labour productivity and growth</w:t>
      </w:r>
    </w:p>
    <w:p>
      <w:pPr>
        <w:autoSpaceDN w:val="0"/>
        <w:autoSpaceDE w:val="0"/>
        <w:widowControl/>
        <w:spacing w:line="235" w:lineRule="auto" w:before="80" w:after="0"/>
        <w:ind w:left="0" w:right="43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 the economy.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302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current account deficit of the balance of payments</w:t>
      </w:r>
    </w:p>
    <w:p>
      <w:pPr>
        <w:autoSpaceDN w:val="0"/>
        <w:autoSpaceDE w:val="0"/>
        <w:widowControl/>
        <w:spacing w:line="238" w:lineRule="auto" w:before="34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exceed one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Gross Domestic</w:t>
      </w:r>
    </w:p>
    <w:p>
      <w:pPr>
        <w:autoSpaceDN w:val="0"/>
        <w:autoSpaceDE w:val="0"/>
        <w:widowControl/>
        <w:spacing w:line="238" w:lineRule="auto" w:before="32" w:after="0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Production annually;</w:t>
      </w:r>
    </w:p>
    <w:p>
      <w:pPr>
        <w:autoSpaceDN w:val="0"/>
        <w:autoSpaceDE w:val="0"/>
        <w:widowControl/>
        <w:spacing w:line="235" w:lineRule="auto" w:before="330" w:after="0"/>
        <w:ind w:left="0" w:right="46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Persistent current account surpluses may help Sri Lanka</w:t>
      </w:r>
    </w:p>
    <w:p>
      <w:pPr>
        <w:autoSpaceDN w:val="0"/>
        <w:autoSpaceDE w:val="0"/>
        <w:widowControl/>
        <w:spacing w:line="235" w:lineRule="auto" w:before="80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manage its external debt service obligations on a sustainable</w:t>
      </w:r>
    </w:p>
    <w:p>
      <w:pPr>
        <w:autoSpaceDN w:val="0"/>
        <w:autoSpaceDE w:val="0"/>
        <w:widowControl/>
        <w:spacing w:line="238" w:lineRule="auto" w:before="7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basis. However, in case of a current account deficit in a</w:t>
      </w:r>
    </w:p>
    <w:p>
      <w:pPr>
        <w:autoSpaceDN w:val="0"/>
        <w:autoSpaceDE w:val="0"/>
        <w:widowControl/>
        <w:spacing w:line="238" w:lineRule="auto" w:before="7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given year, this deficit shall be limited to less than one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</w:t>
      </w:r>
    </w:p>
    <w:p>
      <w:pPr>
        <w:autoSpaceDN w:val="0"/>
        <w:autoSpaceDE w:val="0"/>
        <w:widowControl/>
        <w:spacing w:line="235" w:lineRule="auto" w:before="80" w:after="0"/>
        <w:ind w:left="0" w:right="27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Production.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302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exports of goods and services as a percentage of</w:t>
      </w:r>
    </w:p>
    <w:p>
      <w:pPr>
        <w:autoSpaceDN w:val="0"/>
        <w:autoSpaceDE w:val="0"/>
        <w:widowControl/>
        <w:spacing w:line="238" w:lineRule="auto" w:before="32" w:after="0"/>
        <w:ind w:left="0" w:right="25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Gross Domestic Production to reach-</w:t>
      </w:r>
    </w:p>
    <w:p>
      <w:pPr>
        <w:autoSpaceDN w:val="0"/>
        <w:tabs>
          <w:tab w:pos="4002" w:val="left"/>
        </w:tabs>
        <w:autoSpaceDE w:val="0"/>
        <w:widowControl/>
        <w:spacing w:line="235" w:lineRule="auto" w:before="294" w:after="0"/>
        <w:ind w:left="36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twenty-five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Gross</w:t>
      </w:r>
    </w:p>
    <w:p>
      <w:pPr>
        <w:autoSpaceDN w:val="0"/>
        <w:autoSpaceDE w:val="0"/>
        <w:widowControl/>
        <w:spacing w:line="238" w:lineRule="auto" w:before="32" w:after="0"/>
        <w:ind w:left="0" w:right="1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Domestic Production by the year 2025;</w:t>
      </w:r>
    </w:p>
    <w:p>
      <w:pPr>
        <w:autoSpaceDN w:val="0"/>
        <w:tabs>
          <w:tab w:pos="4002" w:val="left"/>
        </w:tabs>
        <w:autoSpaceDE w:val="0"/>
        <w:widowControl/>
        <w:spacing w:line="235" w:lineRule="auto" w:before="294" w:after="0"/>
        <w:ind w:left="35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forty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Gross</w:t>
      </w:r>
    </w:p>
    <w:p>
      <w:pPr>
        <w:autoSpaceDN w:val="0"/>
        <w:autoSpaceDE w:val="0"/>
        <w:widowControl/>
        <w:spacing w:line="238" w:lineRule="auto" w:before="32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Domestic Production by the year 2030; and</w:t>
      </w:r>
    </w:p>
    <w:p>
      <w:pPr>
        <w:autoSpaceDN w:val="0"/>
        <w:tabs>
          <w:tab w:pos="4002" w:val="left"/>
        </w:tabs>
        <w:autoSpaceDE w:val="0"/>
        <w:widowControl/>
        <w:spacing w:line="235" w:lineRule="auto" w:before="294" w:after="0"/>
        <w:ind w:left="35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sixty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Gross Domestic</w:t>
      </w:r>
    </w:p>
    <w:p>
      <w:pPr>
        <w:autoSpaceDN w:val="0"/>
        <w:autoSpaceDE w:val="0"/>
        <w:widowControl/>
        <w:spacing w:line="238" w:lineRule="auto" w:before="32" w:after="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Production by the year 2040;</w:t>
      </w:r>
    </w:p>
    <w:p>
      <w:pPr>
        <w:autoSpaceDN w:val="0"/>
        <w:autoSpaceDE w:val="0"/>
        <w:widowControl/>
        <w:spacing w:line="238" w:lineRule="auto" w:before="330" w:after="0"/>
        <w:ind w:left="0" w:right="46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3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 target of forty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</w:t>
      </w:r>
    </w:p>
    <w:p>
      <w:pPr>
        <w:autoSpaceDN w:val="0"/>
        <w:autoSpaceDE w:val="0"/>
        <w:widowControl/>
        <w:spacing w:line="238" w:lineRule="auto" w:before="8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by the year 2030 is needed to convert Sri Lanka from an</w:t>
      </w:r>
    </w:p>
    <w:p>
      <w:pPr>
        <w:autoSpaceDN w:val="0"/>
        <w:autoSpaceDE w:val="0"/>
        <w:widowControl/>
        <w:spacing w:line="235" w:lineRule="auto" w:before="8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inward-oriented economy to an outward-oriented</w:t>
      </w:r>
    </w:p>
    <w:p>
      <w:pPr>
        <w:autoSpaceDN w:val="0"/>
        <w:autoSpaceDE w:val="0"/>
        <w:widowControl/>
        <w:spacing w:line="235" w:lineRule="auto" w:before="84" w:after="0"/>
        <w:ind w:left="0" w:right="47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economy.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48" w:after="164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 Foreign Direct Investment as a percentage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Gross Domestic Production to reach-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147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  <w:p>
            <w:pPr>
              <w:autoSpaceDN w:val="0"/>
              <w:autoSpaceDE w:val="0"/>
              <w:widowControl/>
              <w:spacing w:line="238" w:lineRule="auto" w:before="45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29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less than five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Domestic Production by the year 2030; and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96" w:right="1382" w:firstLine="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least forty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Net Foreign Direct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 to be in exports of goods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exports of services by the year 2030;</w:t>
            </w:r>
          </w:p>
        </w:tc>
      </w:tr>
    </w:tbl>
    <w:p>
      <w:pPr>
        <w:autoSpaceDN w:val="0"/>
        <w:autoSpaceDE w:val="0"/>
        <w:widowControl/>
        <w:spacing w:line="235" w:lineRule="auto" w:before="202" w:after="0"/>
        <w:ind w:left="21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76" w:lineRule="auto" w:before="274" w:after="172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Shift to export-oriented Foreign Direct Investment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support the growth of non-debt creating inflows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economy.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125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Primary Balance in the Government Budget to reach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two decimal three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Domestic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Production until the year 2032 and at least two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Gross Domestic Production from the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2032 onwards;</w:t>
            </w:r>
          </w:p>
        </w:tc>
      </w:tr>
    </w:tbl>
    <w:p>
      <w:pPr>
        <w:autoSpaceDN w:val="0"/>
        <w:autoSpaceDE w:val="0"/>
        <w:widowControl/>
        <w:spacing w:line="235" w:lineRule="auto" w:before="202" w:after="0"/>
        <w:ind w:left="21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81" w:lineRule="auto" w:before="274" w:after="172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 order to prevent the recurrence of such an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crisis, it is essential to ensure that a primary surplus of 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least two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per centum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Gross Domestic Production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maintained in the Government budget.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80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revenue to reach at least fifteen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Gross Domestic Production beyond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year 2027; and</w:t>
            </w:r>
          </w:p>
        </w:tc>
      </w:tr>
    </w:tbl>
    <w:p>
      <w:pPr>
        <w:autoSpaceDN w:val="0"/>
        <w:autoSpaceDE w:val="0"/>
        <w:widowControl/>
        <w:spacing w:line="238" w:lineRule="auto" w:before="200" w:after="0"/>
        <w:ind w:left="215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5" w:lineRule="auto" w:before="27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To maintain robust domestic resource mobilization.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3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multi–dimensional poverty headcount ratio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less 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fifteen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2027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less than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the year 2035.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8" w:lineRule="auto" w:before="282" w:after="0"/>
        <w:ind w:left="0" w:right="46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</w:p>
    <w:p>
      <w:pPr>
        <w:autoSpaceDN w:val="0"/>
        <w:autoSpaceDE w:val="0"/>
        <w:widowControl/>
        <w:spacing w:line="238" w:lineRule="auto" w:before="34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The reduction of multi-dimensional poverty (including</w:t>
      </w:r>
    </w:p>
    <w:p>
      <w:pPr>
        <w:autoSpaceDN w:val="0"/>
        <w:autoSpaceDE w:val="0"/>
        <w:widowControl/>
        <w:spacing w:line="238" w:lineRule="auto" w:before="8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education, health, housing and access to basic services) to</w:t>
      </w:r>
    </w:p>
    <w:p>
      <w:pPr>
        <w:autoSpaceDN w:val="0"/>
        <w:autoSpaceDE w:val="0"/>
        <w:widowControl/>
        <w:spacing w:line="238" w:lineRule="auto" w:before="82" w:after="514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promote inclusive growth through economic transformation.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6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Cabinet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prepare a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policy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framework and</w:t>
            </w:r>
          </w:p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strategies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6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commencing from the year 2025,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ensure that every five years, the Cabinet of Ministers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prepare and present to Parliament a report on the policy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framework and strategies (including proposed legislation)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effect to the National Policy on Economic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Transformation as set out in sections 3 and 4.</w:t>
      </w:r>
    </w:p>
    <w:p>
      <w:pPr>
        <w:autoSpaceDN w:val="0"/>
        <w:tabs>
          <w:tab w:pos="3042" w:val="left"/>
        </w:tabs>
        <w:autoSpaceDE w:val="0"/>
        <w:widowControl/>
        <w:spacing w:line="257" w:lineRule="auto" w:before="30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 Cabinet of Ministers may from time to time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revise </w:t>
      </w:r>
      <w:r>
        <w:rPr>
          <w:rFonts w:ascii="Times" w:hAnsi="Times" w:eastAsia="Times"/>
          <w:b w:val="0"/>
          <w:i w:val="0"/>
          <w:color w:val="221F1F"/>
          <w:sz w:val="20"/>
        </w:rPr>
        <w:t>such report and present such revisions to Parliament.</w:t>
      </w:r>
    </w:p>
    <w:p>
      <w:pPr>
        <w:autoSpaceDN w:val="0"/>
        <w:autoSpaceDE w:val="0"/>
        <w:widowControl/>
        <w:spacing w:line="266" w:lineRule="auto" w:before="302" w:after="24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report shall be presented to Parliament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Economic Policy,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Standing Orders and the first report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presented to Parliament in the year 2025.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Policies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conform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Policy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8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policies, programmes, regulations, circulars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directives of the Government shall conform to such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 on Economic Transformation.</w:t>
            </w:r>
          </w:p>
        </w:tc>
      </w:tr>
    </w:tbl>
    <w:p>
      <w:pPr>
        <w:autoSpaceDN w:val="0"/>
        <w:autoSpaceDE w:val="0"/>
        <w:widowControl/>
        <w:spacing w:line="245" w:lineRule="auto" w:before="6" w:after="354"/>
        <w:ind w:left="1342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on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Transformation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63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Commitment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achieving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key targets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policy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remedial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measures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deviation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 targets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8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Government shall, through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Economic Policy, present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Parliament by thirty first day of March each year the measures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taken towards achieving each target of the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Policy on Economic Transformation. The first such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presented to Parliament immediately after the expiry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one year from the date of commencement of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1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2" w:lineRule="auto" w:before="240" w:after="21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target has not been met,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inform Parliament of the measures being taken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remedy the situation and indicate when the target will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met. The remedial measures shall reflect a firm commitment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comprehensive strategy to meet the targets,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a binding condition.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Parliament, in the exercise of its powers under Article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43 and Article 148 of the Constitution, shall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oversight control over the Cabinet of Ministers in the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8" w:right="8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Oversight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control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2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execution of its powers and responsibilities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92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agencies shall assist the Government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achieving the objects of rapid growth for the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transformation-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Agencies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assist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 established by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 SL established by section 61;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for International Trade established by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section 99;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Productivity Commission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 132; and</w:t>
      </w:r>
    </w:p>
    <w:p>
      <w:pPr>
        <w:autoSpaceDN w:val="0"/>
        <w:tabs>
          <w:tab w:pos="2158" w:val="left"/>
        </w:tabs>
        <w:autoSpaceDE w:val="0"/>
        <w:widowControl/>
        <w:spacing w:line="250" w:lineRule="auto" w:before="28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Institute of Economics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Trade established by section 162.</w:t>
      </w:r>
    </w:p>
    <w:p>
      <w:pPr>
        <w:autoSpaceDN w:val="0"/>
        <w:autoSpaceDE w:val="0"/>
        <w:widowControl/>
        <w:spacing w:line="238" w:lineRule="auto" w:before="282" w:after="0"/>
        <w:ind w:left="0" w:right="48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8" w:lineRule="auto" w:before="278" w:after="0"/>
        <w:ind w:left="0" w:right="46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II</w:t>
      </w:r>
    </w:p>
    <w:p>
      <w:pPr>
        <w:autoSpaceDN w:val="0"/>
        <w:autoSpaceDE w:val="0"/>
        <w:widowControl/>
        <w:spacing w:line="235" w:lineRule="auto" w:before="282" w:after="222"/>
        <w:ind w:left="0" w:right="4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provisions of this Part shall apply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investments and international trade of Sri Lanka.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4" w:lineRule="auto" w:before="24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provisions of this Part shall not apply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Colombo Port City Special Economic Zone established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Colombo Port City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Act, No. 11 of 2021.</w:t>
      </w:r>
    </w:p>
    <w:p>
      <w:pPr>
        <w:autoSpaceDN w:val="0"/>
        <w:autoSpaceDE w:val="0"/>
        <w:widowControl/>
        <w:spacing w:line="238" w:lineRule="auto" w:before="296" w:after="0"/>
        <w:ind w:left="0" w:right="320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III</w:t>
      </w:r>
    </w:p>
    <w:p>
      <w:pPr>
        <w:autoSpaceDN w:val="0"/>
        <w:autoSpaceDE w:val="0"/>
        <w:widowControl/>
        <w:spacing w:line="235" w:lineRule="auto" w:before="296" w:after="238"/>
        <w:ind w:left="0" w:right="16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3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4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called the Economic Commission of Sri Lanka (in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referred to as the “Economic Commission”).</w:t>
            </w:r>
          </w:p>
        </w:tc>
      </w:tr>
    </w:tbl>
    <w:p>
      <w:pPr>
        <w:autoSpaceDN w:val="0"/>
        <w:autoSpaceDE w:val="0"/>
        <w:widowControl/>
        <w:spacing w:line="264" w:lineRule="auto" w:before="17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Economic Commission shall, by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under subsection (1), be a body corporate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 and a common seal and may sue and </w:t>
      </w:r>
      <w:r>
        <w:rPr>
          <w:rFonts w:ascii="Times" w:hAnsi="Times" w:eastAsia="Times"/>
          <w:b w:val="0"/>
          <w:i w:val="0"/>
          <w:color w:val="221F1F"/>
          <w:sz w:val="20"/>
        </w:rPr>
        <w:t>be sued in such name.</w:t>
      </w:r>
    </w:p>
    <w:p>
      <w:pPr>
        <w:autoSpaceDN w:val="0"/>
        <w:autoSpaceDE w:val="0"/>
        <w:widowControl/>
        <w:spacing w:line="262" w:lineRule="auto" w:before="29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shall have its principal office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may establish any branch office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representation within or outside Sri Lanka.</w:t>
      </w:r>
    </w:p>
    <w:p>
      <w:pPr>
        <w:autoSpaceDN w:val="0"/>
        <w:tabs>
          <w:tab w:pos="3044" w:val="left"/>
        </w:tabs>
        <w:autoSpaceDE w:val="0"/>
        <w:widowControl/>
        <w:spacing w:line="247" w:lineRule="auto" w:before="298" w:after="4"/>
        <w:ind w:left="134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of the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objects of the Economic Commission shall be-</w:t>
      </w:r>
      <w:r>
        <w:rPr>
          <w:rFonts w:ascii="Times" w:hAnsi="Times" w:eastAsia="Times"/>
          <w:b w:val="0"/>
          <w:i w:val="0"/>
          <w:color w:val="221F1F"/>
          <w:sz w:val="16"/>
        </w:rPr>
        <w:t>Economic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contribute to the creation and maintenance of a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robust investment climate, the promotion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facilitation of sustainable foreign direct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will stimulate international trade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of exports and increase employment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opportunities for the citizens of Sri Lanka;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9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evaluate the need for Investment Zones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Lanka, and provide guidance and regulatory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oversight for the operation and management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to the Zones SL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entity established by or under Part III;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62" w:lineRule="auto" w:before="25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promote and enable the ease of doing business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investors, investments and exporters;</w:t>
      </w:r>
    </w:p>
    <w:p>
      <w:pPr>
        <w:autoSpaceDN w:val="0"/>
        <w:tabs>
          <w:tab w:pos="2156" w:val="left"/>
        </w:tabs>
        <w:autoSpaceDE w:val="0"/>
        <w:widowControl/>
        <w:spacing w:line="281" w:lineRule="auto" w:before="32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investments which are of strategic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importance which include significant inflows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exchange into Sri Lanka by way of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 investment, the export of goods and services,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large-scale employment within Sri Lanka,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result in significant benefits to the overall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the economy;</w:t>
      </w:r>
    </w:p>
    <w:p>
      <w:pPr>
        <w:autoSpaceDN w:val="0"/>
        <w:tabs>
          <w:tab w:pos="2156" w:val="left"/>
        </w:tabs>
        <w:autoSpaceDE w:val="0"/>
        <w:widowControl/>
        <w:spacing w:line="276" w:lineRule="auto" w:before="32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review and recommend incentives to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promotion of investments which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Economic Commission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to be of strategic importance;</w:t>
      </w:r>
    </w:p>
    <w:p>
      <w:pPr>
        <w:autoSpaceDN w:val="0"/>
        <w:tabs>
          <w:tab w:pos="2156" w:val="left"/>
        </w:tabs>
        <w:autoSpaceDE w:val="0"/>
        <w:widowControl/>
        <w:spacing w:line="262" w:lineRule="auto" w:before="326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a smooth and efficient process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enabling investments;</w:t>
      </w:r>
    </w:p>
    <w:p>
      <w:pPr>
        <w:autoSpaceDN w:val="0"/>
        <w:tabs>
          <w:tab w:pos="2156" w:val="left"/>
        </w:tabs>
        <w:autoSpaceDE w:val="0"/>
        <w:widowControl/>
        <w:spacing w:line="281" w:lineRule="auto" w:before="32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expand and strengthen Sri Lanka’s economy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investments and formulating policies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will stimulate international trade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of exports, thereby diversifying the sources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foreign exchange and increase of export earnings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recommend such policies to the Cabinet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Ministers; and</w:t>
      </w:r>
    </w:p>
    <w:p>
      <w:pPr>
        <w:autoSpaceDN w:val="0"/>
        <w:tabs>
          <w:tab w:pos="2156" w:val="left"/>
        </w:tabs>
        <w:autoSpaceDE w:val="0"/>
        <w:widowControl/>
        <w:spacing w:line="271" w:lineRule="auto" w:before="326" w:after="268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encourage and foster the establishment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industrial and commercial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enterprises within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Economic Commission shall, in the performance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discharge of its duties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functions exercise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 powers: -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5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recommend the declaration of Investment Zones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Minister;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1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formulate, oversee, and direct the implementation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reforms required for improving the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climate;</w:t>
      </w:r>
    </w:p>
    <w:p>
      <w:pPr>
        <w:autoSpaceDN w:val="0"/>
        <w:tabs>
          <w:tab w:pos="3522" w:val="left"/>
        </w:tabs>
        <w:autoSpaceDE w:val="0"/>
        <w:widowControl/>
        <w:spacing w:line="286" w:lineRule="auto" w:before="31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review policies, laws and regulations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investments, international trade and exports,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the Minister on measures that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necessary to facilitate the attainment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of the Economic Commission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issuance or amendment of laws and regulations;</w:t>
      </w:r>
    </w:p>
    <w:p>
      <w:pPr>
        <w:autoSpaceDN w:val="0"/>
        <w:tabs>
          <w:tab w:pos="3522" w:val="left"/>
        </w:tabs>
        <w:autoSpaceDE w:val="0"/>
        <w:widowControl/>
        <w:spacing w:line="281" w:lineRule="auto" w:before="33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all necessary measures to promote domestic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foreign investments and international trade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greater export-orientated growth,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diversification and technological advancement;</w:t>
      </w:r>
    </w:p>
    <w:p>
      <w:pPr>
        <w:autoSpaceDN w:val="0"/>
        <w:tabs>
          <w:tab w:pos="3522" w:val="left"/>
        </w:tabs>
        <w:autoSpaceDE w:val="0"/>
        <w:widowControl/>
        <w:spacing w:line="286" w:lineRule="auto" w:before="34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agreements with or engage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in furtherance of its duties and functions,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alone or in conjunction with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 or regulatory institutions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agencies or organizations, handling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related to investment and trade;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38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contracts with any person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in the exercise,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functions;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approve or register, as the case may be,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or enterprises as provided for in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6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or create entities, including separate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legal entities incorporated under the Companies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07 of 2007, as may be necessary to attain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of the Economic Commission, to carry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any of the duties and functions of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2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delegate or assign such powers, duties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subject to such terms and conditions,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entities created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as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may determine;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give special or general directives to any 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created by the Economic Commission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 of discharging its objects and functions;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advisory committees to assist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in fulfilling its mandate;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2" w:after="174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recognize certification and certifying bodies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relation to investment and international trade;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determine an amount up to ten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per centum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 charged by the Zones SL to issue any licence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Part III, to be credited to the EC Fund;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>purchase,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take and hold any property,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immovable, which may become vested in it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convey, devise, assign,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or dispose of any such 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hold and sell shares, stocks, debentures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similar assets;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employ such officers and staff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and advisors subject to such terms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the Economic Commission may</w:t>
      </w:r>
    </w:p>
    <w:p>
      <w:pPr>
        <w:autoSpaceDN w:val="0"/>
        <w:autoSpaceDE w:val="0"/>
        <w:widowControl/>
        <w:spacing w:line="235" w:lineRule="auto" w:before="2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consider appropriate to enable it to discharge its</w:t>
      </w:r>
    </w:p>
    <w:p>
      <w:pPr>
        <w:autoSpaceDN w:val="0"/>
        <w:autoSpaceDE w:val="0"/>
        <w:widowControl/>
        <w:spacing w:line="235" w:lineRule="auto" w:before="2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under this Part;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25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its funds in such manner as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deem necessary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opening, operation and closing of bank accounts;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326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 and issue guidelines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 under this Part; and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26" w:after="266"/>
        <w:ind w:left="314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other acts as may be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62" w:lineRule="auto" w:before="60" w:after="0"/>
              <w:ind w:left="16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duties and functions of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be-</w:t>
            </w:r>
          </w:p>
        </w:tc>
      </w:tr>
    </w:tbl>
    <w:p>
      <w:pPr>
        <w:autoSpaceDN w:val="0"/>
        <w:tabs>
          <w:tab w:pos="3118" w:val="left"/>
          <w:tab w:pos="3522" w:val="left"/>
        </w:tabs>
        <w:autoSpaceDE w:val="0"/>
        <w:widowControl/>
        <w:spacing w:line="283" w:lineRule="auto" w:before="6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design, recommend and implement national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policies regarding investments, and the stimulation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international trade to achieve national economic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milestones;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2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formulate schemes and measures to ensure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existing investors are encouraged to retain, reinvest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expand their investments in Sri Lanka;</w:t>
      </w:r>
    </w:p>
    <w:p>
      <w:pPr>
        <w:autoSpaceDN w:val="0"/>
        <w:tabs>
          <w:tab w:pos="3522" w:val="left"/>
        </w:tabs>
        <w:autoSpaceDE w:val="0"/>
        <w:widowControl/>
        <w:spacing w:line="278" w:lineRule="auto" w:before="32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necessary measures to facilitate investments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streamlining, digitizing and creating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transparent regulatory and operational environment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 process for the registration and approval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investments;</w:t>
      </w:r>
    </w:p>
    <w:p>
      <w:pPr>
        <w:autoSpaceDN w:val="0"/>
        <w:tabs>
          <w:tab w:pos="3522" w:val="left"/>
        </w:tabs>
        <w:autoSpaceDE w:val="0"/>
        <w:widowControl/>
        <w:spacing w:line="278" w:lineRule="auto" w:before="32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necessary measures to ensure that trade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negotiations will be directly aligned with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Lanka’s strategic export and investment objects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reap the expected benefits of the trade-investment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nexus;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6" w:after="166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propose strategic policy actions that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to attract and stimulate transformational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investments to the Minister;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recommend the creation of Investment Zones;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918" w:after="0"/>
              <w:ind w:left="136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undertake periodic performance reviews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investments as well as the flow of investments into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research on the performance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prospects of trade and investment to assist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formulation of government policies;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coordinate between government entities to meet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the Economic Commission;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acts as may be necessary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conducive to the attainment of any or all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Economic Commission.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shall, upon receipt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section 14 to declare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 Investment Zone, with the approval of the Cabinet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Ministers, by Notice published in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, declare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 by specifying-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metes and bounds of the land area which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0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 within such Zone;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sector in which such zone falls and whether it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single sector or multiple sector zone as referred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4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subsection (5).</w:t>
      </w:r>
    </w:p>
    <w:p>
      <w:pPr>
        <w:autoSpaceDN w:val="0"/>
        <w:autoSpaceDE w:val="0"/>
        <w:widowControl/>
        <w:spacing w:line="271" w:lineRule="auto" w:before="3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whole or part of Investment Zone is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the notice published under subsection (1) shall,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such private land, be deemed to be a notice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2 of the Land Acquisition Act (Chapter 450)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provisions of that Act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in </w:t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private land.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5" w:lineRule="auto" w:before="22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make or execute a grant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alienation or disposition of any State land within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to the Zones SL, subject to the condition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such State land shall not be alienated for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use except to the developers, operators or enterprises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body of persons established within such Investment Zone.</w:t>
      </w:r>
    </w:p>
    <w:p>
      <w:pPr>
        <w:autoSpaceDN w:val="0"/>
        <w:autoSpaceDE w:val="0"/>
        <w:widowControl/>
        <w:spacing w:line="245" w:lineRule="auto" w:before="21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Upon a grant, alienation or disposition made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executed under subsection (3), the Zone SL shall,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specified therein, be responsible for the use of </w:t>
      </w:r>
      <w:r>
        <w:rPr>
          <w:rFonts w:ascii="Times" w:hAnsi="Times" w:eastAsia="Times"/>
          <w:b w:val="0"/>
          <w:i w:val="0"/>
          <w:color w:val="221F1F"/>
          <w:sz w:val="20"/>
        </w:rPr>
        <w:t>such land.</w:t>
      </w:r>
    </w:p>
    <w:p>
      <w:pPr>
        <w:autoSpaceDN w:val="0"/>
        <w:autoSpaceDE w:val="0"/>
        <w:widowControl/>
        <w:spacing w:line="245" w:lineRule="auto" w:before="218" w:after="15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An Investment Zone may be designated as a single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or multiple sector zone and may include but not limited </w:t>
      </w:r>
      <w:r>
        <w:rPr>
          <w:rFonts w:ascii="Times" w:hAnsi="Times" w:eastAsia="Times"/>
          <w:b w:val="0"/>
          <w:i w:val="0"/>
          <w:color w:val="221F1F"/>
          <w:sz w:val="20"/>
        </w:rPr>
        <w:t>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60" w:after="0"/>
              <w:ind w:left="144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418" w:lineRule="auto" w:before="438" w:after="0"/>
              <w:ind w:left="144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industries;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information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technology</w:t>
            </w:r>
          </w:p>
        </w:tc>
      </w:tr>
      <w:tr>
        <w:trPr>
          <w:trHeight w:hRule="exact" w:val="2512"/>
        </w:trPr>
        <w:tc>
          <w:tcPr>
            <w:tcW w:type="dxa" w:w="2255"/>
            <w:vMerge/>
            <w:tcBorders/>
          </w:tcPr>
          <w:p/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4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enterprises;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science and technology enterprises;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high technology agricultural enterprises;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tourist and recreational enterprises;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business service enterprises;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livestock enterprises.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any other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shall not carry on the business of a zone developer,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operator or enterprise or provide or maintain activities or </w:t>
      </w:r>
      <w:r>
        <w:rPr>
          <w:rFonts w:ascii="Times" w:hAnsi="Times" w:eastAsia="Times"/>
          <w:b w:val="0"/>
          <w:i w:val="0"/>
          <w:color w:val="221F1F"/>
          <w:sz w:val="20"/>
        </w:rPr>
        <w:t>facilities within a Zone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being registered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or Zones SL,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regulations made under Part II or Part III.</w:t>
      </w:r>
    </w:p>
    <w:p>
      <w:pPr>
        <w:autoSpaceDN w:val="0"/>
        <w:autoSpaceDE w:val="0"/>
        <w:widowControl/>
        <w:spacing w:line="245" w:lineRule="auto" w:before="218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Zone shall be a designated geographical area where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enabling policies, integrated land uses and sector-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on-site and off-site infrastructure and utilities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provided, or which has the potential to be developed,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5" w:lineRule="auto" w:before="22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on a public, private-public partnership or private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basis where any goods introduced and specified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are regarded, in so far as import duties and taxes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concerned as being outside the area that falls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Customs Ordinance (Chapter 235), and wherein the benefits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under this Part</w:t>
      </w:r>
      <w:r>
        <w:rPr>
          <w:rFonts w:ascii="Times" w:hAnsi="Times" w:eastAsia="Times"/>
          <w:b w:val="0"/>
          <w:i w:val="0"/>
          <w:color w:val="221F1F"/>
          <w:sz w:val="20"/>
        </w:rPr>
        <w:t>apply.</w:t>
      </w:r>
    </w:p>
    <w:p>
      <w:pPr>
        <w:autoSpaceDN w:val="0"/>
        <w:autoSpaceDE w:val="0"/>
        <w:widowControl/>
        <w:spacing w:line="238" w:lineRule="auto" w:before="448" w:after="0"/>
        <w:ind w:left="0" w:right="45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IV</w:t>
      </w:r>
    </w:p>
    <w:p>
      <w:pPr>
        <w:autoSpaceDN w:val="0"/>
        <w:autoSpaceDE w:val="0"/>
        <w:widowControl/>
        <w:spacing w:line="238" w:lineRule="auto" w:before="226" w:after="164"/>
        <w:ind w:left="14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1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 management 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Economic Commission shall be vested in a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(in this Part referred to as the “EC Board”).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4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EC Board shall, for the purpose of administering </w:t>
      </w:r>
      <w:r>
        <w:rPr>
          <w:rFonts w:ascii="Times" w:hAnsi="Times" w:eastAsia="Times"/>
          <w:b w:val="0"/>
          <w:i w:val="0"/>
          <w:color w:val="221F1F"/>
          <w:sz w:val="20"/>
        </w:rPr>
        <w:t>and managing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affairs of the Economic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by this Part.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26" w:after="164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Board shall consist of not more than ten </w:t>
      </w:r>
      <w:r>
        <w:rPr>
          <w:rFonts w:ascii="Times" w:hAnsi="Times" w:eastAsia="Times"/>
          <w:b w:val="0"/>
          <w:i w:val="0"/>
          <w:color w:val="221F1F"/>
          <w:sz w:val="20"/>
        </w:rPr>
        <w:t>members comprising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 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members:-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782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7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Finance 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nominee who shall be an officer not below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rank of Deputy Secretary to the Treasury;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800"/>
        </w:trPr>
        <w:tc>
          <w:tcPr>
            <w:tcW w:type="dxa" w:w="3007"/>
            <w:vMerge/>
            <w:tcBorders/>
          </w:tcPr>
          <w:p/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578" w:right="13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assigned the subject of Investment or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nominee who shall be an officer not below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rank of Additional Secretary;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of the Office for International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Trade;</w:t>
      </w:r>
    </w:p>
    <w:p>
      <w:pPr>
        <w:autoSpaceDN w:val="0"/>
        <w:tabs>
          <w:tab w:pos="2638" w:val="left"/>
        </w:tabs>
        <w:autoSpaceDE w:val="0"/>
        <w:widowControl/>
        <w:spacing w:line="235" w:lineRule="auto" w:before="254" w:after="0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Chairperson of the Zones SL;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3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not more than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persons appointed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(in this Part referred to as the “appointed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members”) comprising of persons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knowledge, expertise and experience and 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international recognition in the fields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Investment, International Trade,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Finance, Law, Information Technology, Logistics,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Manufacturing or Business.</w:t>
      </w:r>
    </w:p>
    <w:p>
      <w:pPr>
        <w:autoSpaceDN w:val="0"/>
        <w:autoSpaceDE w:val="0"/>
        <w:widowControl/>
        <w:spacing w:line="250" w:lineRule="auto" w:before="254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invite the persons designated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or under any other law to head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authorities which may be designated by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vested with the responsibility by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over Investment Zones and export promotion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to attend meetings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provided that they shall not be entitled to a </w:t>
      </w:r>
      <w:r>
        <w:rPr>
          <w:rFonts w:ascii="Times" w:hAnsi="Times" w:eastAsia="Times"/>
          <w:b w:val="0"/>
          <w:i w:val="0"/>
          <w:color w:val="221F1F"/>
          <w:sz w:val="20"/>
        </w:rPr>
        <w:t>vote thereat.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EC Board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60" w:after="0"/>
              <w:ind w:left="2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 EC Board.</w:t>
            </w:r>
          </w:p>
        </w:tc>
      </w:tr>
    </w:tbl>
    <w:p>
      <w:pPr>
        <w:autoSpaceDN w:val="0"/>
        <w:autoSpaceDE w:val="0"/>
        <w:widowControl/>
        <w:spacing w:line="247" w:lineRule="auto" w:before="1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the office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on that behalf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and such resignation shall be effective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date on which it is accepted in writing by the President.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5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Chairperson from the office of Chairperson.</w:t>
      </w:r>
    </w:p>
    <w:p>
      <w:pPr>
        <w:autoSpaceDN w:val="0"/>
        <w:autoSpaceDE w:val="0"/>
        <w:widowControl/>
        <w:spacing w:line="245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his term of office as a member of the EC Board.</w:t>
      </w:r>
    </w:p>
    <w:p>
      <w:pPr>
        <w:autoSpaceDN w:val="0"/>
        <w:autoSpaceDE w:val="0"/>
        <w:widowControl/>
        <w:spacing w:line="250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President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24" w:after="174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7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nominated or from continuing as a member of the EC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if such person-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 Board</w:t>
            </w:r>
          </w:p>
        </w:tc>
      </w:tr>
      <w:tr>
        <w:trPr>
          <w:trHeight w:hRule="exact" w:val="37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is, or becomes a Member of Parliament, or a Member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any Provincial Council or any local authority;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5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not or ceases to be a citizen of Sri Lanka;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country, found or declared to be of unsound mind;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who, having been declared as insolvent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bankrupt under any law in force in Sri Lanka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 is an undischarged insolvent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serving or has served a sentence of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by a court of Sri Lanka or any other country;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2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contract made by or on behalf of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5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any financial or other interest direct or indirect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is likely to affect prejudicially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by such person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as a member of the EC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Board; or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5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previously removed from office.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52" w:after="0"/>
        <w:ind w:left="16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Every appointed member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 Board shall, </w:t>
      </w:r>
      <w:r>
        <w:rPr>
          <w:rFonts w:ascii="Times" w:hAnsi="Times" w:eastAsia="Times"/>
          <w:b w:val="0"/>
          <w:i w:val="0"/>
          <w:color w:val="221F1F"/>
          <w:sz w:val="16"/>
        </w:rPr>
        <w:t>Term of office</w:t>
      </w:r>
    </w:p>
    <w:p>
      <w:pPr>
        <w:autoSpaceDN w:val="0"/>
        <w:autoSpaceDE w:val="0"/>
        <w:widowControl/>
        <w:spacing w:line="238" w:lineRule="auto" w:before="40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unless such person vacates office earlier by death,</w:t>
      </w:r>
    </w:p>
    <w:p>
      <w:pPr>
        <w:autoSpaceDN w:val="0"/>
        <w:autoSpaceDE w:val="0"/>
        <w:widowControl/>
        <w:spacing w:line="238" w:lineRule="auto" w:before="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resignation or removal, hold office for a period of three years</w:t>
      </w:r>
    </w:p>
    <w:p>
      <w:pPr>
        <w:autoSpaceDN w:val="0"/>
        <w:autoSpaceDE w:val="0"/>
        <w:widowControl/>
        <w:spacing w:line="235" w:lineRule="auto" w:before="5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from the date of appointment, and unless removed from office</w:t>
      </w:r>
    </w:p>
    <w:p>
      <w:pPr>
        <w:autoSpaceDN w:val="0"/>
        <w:autoSpaceDE w:val="0"/>
        <w:widowControl/>
        <w:spacing w:line="238" w:lineRule="auto" w:before="5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eligible for re-appointment for not more than one</w:t>
      </w:r>
    </w:p>
    <w:p>
      <w:pPr>
        <w:autoSpaceDN w:val="0"/>
        <w:autoSpaceDE w:val="0"/>
        <w:widowControl/>
        <w:spacing w:line="238" w:lineRule="auto" w:before="5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further term, whether consecutive or otherwise.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174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1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 etc.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86" w:after="0"/>
              <w:ind w:left="20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EC Board may,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time, resign from his office by letter in that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addressed to the President, and such resignation shall take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from the date on which the resignation is accepted in </w:t>
      </w:r>
      <w:r>
        <w:rPr>
          <w:rFonts w:ascii="Times" w:hAnsi="Times" w:eastAsia="Times"/>
          <w:b w:val="0"/>
          <w:i w:val="0"/>
          <w:color w:val="221F1F"/>
          <w:sz w:val="20"/>
        </w:rPr>
        <w:t>writing by the President.</w:t>
      </w:r>
    </w:p>
    <w:p>
      <w:pPr>
        <w:autoSpaceDN w:val="0"/>
        <w:tabs>
          <w:tab w:pos="3042" w:val="left"/>
        </w:tabs>
        <w:autoSpaceDE w:val="0"/>
        <w:widowControl/>
        <w:spacing w:line="266" w:lineRule="auto" w:before="34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 remove any appointed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EC Board, from office-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written notice, if such person becomes incapable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effectively performing the duties of office due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ill health or incapacitation; or</w:t>
      </w:r>
    </w:p>
    <w:p>
      <w:pPr>
        <w:autoSpaceDN w:val="0"/>
        <w:tabs>
          <w:tab w:pos="3522" w:val="left"/>
        </w:tabs>
        <w:autoSpaceDE w:val="0"/>
        <w:widowControl/>
        <w:spacing w:line="288" w:lineRule="auto" w:before="34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satisfied, upon consideration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made, that such person is guilty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fraud, grave misconduct or gross negligence,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incapable of effectively discharging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vested on such person (including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regular non-attendance of meetings) which warrants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removal from office with immediate effect.</w:t>
      </w:r>
    </w:p>
    <w:p>
      <w:pPr>
        <w:autoSpaceDN w:val="0"/>
        <w:autoSpaceDE w:val="0"/>
        <w:widowControl/>
        <w:spacing w:line="283" w:lineRule="auto" w:before="342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appointed member shall be disqualified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continuing as a member of the EC Board if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absents himself from three consecutive meetings of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or one third of the meetings for any calendar year </w:t>
      </w:r>
      <w:r>
        <w:rPr>
          <w:rFonts w:ascii="Times" w:hAnsi="Times" w:eastAsia="Times"/>
          <w:b w:val="0"/>
          <w:i w:val="0"/>
          <w:color w:val="221F1F"/>
          <w:sz w:val="20"/>
        </w:rPr>
        <w:t>without being excused for such absence by the EC Board.</w:t>
      </w:r>
    </w:p>
    <w:p>
      <w:pPr>
        <w:autoSpaceDN w:val="0"/>
        <w:autoSpaceDE w:val="0"/>
        <w:widowControl/>
        <w:spacing w:line="278" w:lineRule="auto" w:before="30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 Board, the President shall, having regard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sections 16 and 18, appoint another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>fill such vacancy. Such person shall hold office for the un-</w:t>
      </w:r>
      <w:r>
        <w:rPr>
          <w:rFonts w:ascii="Times" w:hAnsi="Times" w:eastAsia="Times"/>
          <w:b w:val="0"/>
          <w:i w:val="0"/>
          <w:color w:val="221F1F"/>
          <w:sz w:val="20"/>
        </w:rPr>
        <w:t>expired period of the term of office of the member whom 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4" w:lineRule="auto" w:before="23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succeeds, and unless removed from office, shall be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autoSpaceDE w:val="0"/>
        <w:widowControl/>
        <w:spacing w:line="259" w:lineRule="auto" w:before="276" w:after="21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EC Board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having regard to the provisions of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16 and 18, appoint any other person to act in place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member during his absence.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0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member of the EC Board who has a direct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 interest in any person, company, investment, export,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or any other matter involving the exercise of discretion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Economic Commission or its vote or direction,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forthwith inform the Director General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writing of the nature and extent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and such disclosure shall be duly recorded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 of the EC Board where such matters are discussed.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not participate at any meeting at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matters are discussed or vote on any decision which </w:t>
      </w:r>
      <w:r>
        <w:rPr>
          <w:rFonts w:ascii="Times" w:hAnsi="Times" w:eastAsia="Times"/>
          <w:b w:val="0"/>
          <w:i w:val="0"/>
          <w:color w:val="221F1F"/>
          <w:sz w:val="20"/>
        </w:rPr>
        <w:t>directly or indirectly relates to such interest.</w:t>
      </w:r>
    </w:p>
    <w:p>
      <w:pPr>
        <w:autoSpaceDN w:val="0"/>
        <w:autoSpaceDE w:val="0"/>
        <w:widowControl/>
        <w:spacing w:line="257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member of the EC Board fails or neglects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 a conflict of interest as set out in subsection (1),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shall be subject to disqualification from being a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EC Board.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62" w:lineRule="auto" w:before="276" w:after="0"/>
        <w:ind w:left="145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22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The meetings of the EC Board shall be held at 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Quorum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least once in three months or as is required for the purpose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exercising, performing and discharging the powers, duties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EC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conferred or imposed on, or assigned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 Board by this Part.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29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EC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five members.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5" w:lineRule="auto" w:before="232" w:after="0"/>
        <w:ind w:left="0" w:right="18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</w:t>
      </w:r>
      <w:r>
        <w:rPr>
          <w:rFonts w:ascii="Times" w:hAnsi="Times" w:eastAsia="Times"/>
          <w:b w:val="0"/>
          <w:i w:val="0"/>
          <w:color w:val="221F1F"/>
          <w:sz w:val="20"/>
        </w:rPr>
        <w:t>EC</w:t>
      </w:r>
      <w:r>
        <w:rPr>
          <w:rFonts w:ascii="Times" w:hAnsi="Times" w:eastAsia="Times"/>
          <w:b w:val="0"/>
          <w:i w:val="0"/>
          <w:color w:val="221F1F"/>
          <w:sz w:val="20"/>
        </w:rPr>
        <w:t>Board may be held either-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the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5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autoSpaceDE w:val="0"/>
        <w:widowControl/>
        <w:spacing w:line="250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decision at any meeting of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shall be decided by the vote of the majority of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 at such meeting. In the case of an equality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votes, the Chairperson shall, in addition to his vote, have </w:t>
      </w:r>
      <w:r>
        <w:rPr>
          <w:rFonts w:ascii="Times" w:hAnsi="Times" w:eastAsia="Times"/>
          <w:b w:val="0"/>
          <w:i w:val="0"/>
          <w:color w:val="221F1F"/>
          <w:sz w:val="20"/>
        </w:rPr>
        <w:t>a casting vote.</w:t>
      </w:r>
    </w:p>
    <w:p>
      <w:pPr>
        <w:autoSpaceDN w:val="0"/>
        <w:autoSpaceDE w:val="0"/>
        <w:widowControl/>
        <w:spacing w:line="250" w:lineRule="auto" w:before="25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Chairperson, if present, shall preside at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Board. In the absence of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meeting of the EC Board, any member elected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preside at such meeting of the EC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50" w:lineRule="auto" w:before="254" w:after="194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Board may regulate the procedure to be followed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summoning and holding of meetings of the EC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1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EC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not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invalid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reason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247" w:lineRule="auto" w:before="14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EC Board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4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 Board may act notwithstanding any vacancy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among its members, and any act or proceeding of the EC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shall not be, or deemed to be, invalid by reason only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existence of any vacancy among its members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defect in the appointment of a member thereof.</w:t>
            </w:r>
          </w:p>
          <w:p>
            <w:pPr>
              <w:autoSpaceDN w:val="0"/>
              <w:autoSpaceDE w:val="0"/>
              <w:widowControl/>
              <w:spacing w:line="264" w:lineRule="auto" w:before="276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Chairperson and the members of the EC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such remuneration in such manner and at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rates as may be determined by the Minister, with the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concurrence of the Minister assigned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166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2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Economic Commission shall be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 Board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3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Economic Commission –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Economic Commission;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3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or persons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may determine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to.</w:t>
      </w:r>
    </w:p>
    <w:p>
      <w:pPr>
        <w:autoSpaceDN w:val="0"/>
        <w:autoSpaceDE w:val="0"/>
        <w:widowControl/>
        <w:spacing w:line="245" w:lineRule="auto" w:before="23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Economic Commission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affixed to any instrument or document except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sanction of the EC Board and in the presence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and one other member of the EC Board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sign the instrument or document in token of their </w:t>
      </w:r>
      <w:r>
        <w:rPr>
          <w:rFonts w:ascii="Times" w:hAnsi="Times" w:eastAsia="Times"/>
          <w:b w:val="0"/>
          <w:i w:val="0"/>
          <w:color w:val="221F1F"/>
          <w:sz w:val="20"/>
        </w:rPr>
        <w:t>presence:</w:t>
      </w:r>
    </w:p>
    <w:p>
      <w:pPr>
        <w:autoSpaceDN w:val="0"/>
        <w:autoSpaceDE w:val="0"/>
        <w:widowControl/>
        <w:spacing w:line="245" w:lineRule="auto" w:before="236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present at the time when the seal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affixed to any instrument or document,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member of the EC Board authorized in writing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on that behalf shall be competent to sign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in accordance with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 of this subsection.</w:t>
      </w:r>
    </w:p>
    <w:p>
      <w:pPr>
        <w:autoSpaceDN w:val="0"/>
        <w:autoSpaceDE w:val="0"/>
        <w:widowControl/>
        <w:spacing w:line="245" w:lineRule="auto" w:before="23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has been affixed.</w:t>
      </w:r>
    </w:p>
    <w:p>
      <w:pPr>
        <w:autoSpaceDN w:val="0"/>
        <w:autoSpaceDE w:val="0"/>
        <w:widowControl/>
        <w:spacing w:line="238" w:lineRule="auto" w:before="236" w:after="0"/>
        <w:ind w:left="0" w:right="45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</w:t>
      </w:r>
    </w:p>
    <w:p>
      <w:pPr>
        <w:autoSpaceDN w:val="0"/>
        <w:autoSpaceDE w:val="0"/>
        <w:widowControl/>
        <w:spacing w:line="238" w:lineRule="auto" w:before="238" w:after="0"/>
        <w:ind w:left="16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0" w:lineRule="auto" w:before="236" w:after="0"/>
        <w:ind w:left="145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26.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shall be a Director General of the Economic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Director General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(hereinafter referred to as the “EC Director</w:t>
      </w:r>
    </w:p>
    <w:p>
      <w:pPr>
        <w:autoSpaceDN w:val="0"/>
        <w:autoSpaceDE w:val="0"/>
        <w:widowControl/>
        <w:spacing w:line="235" w:lineRule="auto" w:before="36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General”) appointed by the Minister on the recommendation</w:t>
      </w:r>
    </w:p>
    <w:p>
      <w:pPr>
        <w:autoSpaceDN w:val="0"/>
        <w:autoSpaceDE w:val="0"/>
        <w:widowControl/>
        <w:spacing w:line="238" w:lineRule="auto" w:before="3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EC Board and who shall be the Chief Executive Officer</w:t>
      </w:r>
    </w:p>
    <w:p>
      <w:pPr>
        <w:autoSpaceDN w:val="0"/>
        <w:autoSpaceDE w:val="0"/>
        <w:widowControl/>
        <w:spacing w:line="238" w:lineRule="auto" w:before="3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Accounting Officer of the Economic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5" w:lineRule="auto" w:before="21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qualification and experience of the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as the EC Director General and the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of employment of the EC Director General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as prescribed by regulation.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14" w:after="154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Director General shall, subject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>or special directions and control of the EC Board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106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7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charged with the administration of the affairs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Economic Commission including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control of the staff;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responsible for the execution of all decisions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 Board; and</w:t>
            </w:r>
          </w:p>
          <w:p>
            <w:pPr>
              <w:autoSpaceDN w:val="0"/>
              <w:autoSpaceDE w:val="0"/>
              <w:widowControl/>
              <w:spacing w:line="245" w:lineRule="auto" w:before="21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carry out all such functions as may be assigned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him by the EC Board.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Director General shall be entitled to be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 of the EC Board, but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entitled to vote at such meeting.</w:t>
      </w:r>
    </w:p>
    <w:p>
      <w:pPr>
        <w:autoSpaceDN w:val="0"/>
        <w:autoSpaceDE w:val="0"/>
        <w:widowControl/>
        <w:spacing w:line="245" w:lineRule="auto" w:before="21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EC Board may delegate such of its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under this Part, as it may determine, either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Director General or to any officer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the EC Director General or any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shall exercise, perform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delegated powers, duties and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direction and supervision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12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EC Director General may, with the approval of </w:t>
      </w:r>
      <w:r>
        <w:rPr>
          <w:rFonts w:ascii="Times" w:hAnsi="Times" w:eastAsia="Times"/>
          <w:b w:val="0"/>
          <w:i w:val="0"/>
          <w:color w:val="221F1F"/>
          <w:sz w:val="20"/>
        </w:rPr>
        <w:t>the EC Board,  delegate in writing to any administrative</w:t>
      </w:r>
    </w:p>
    <w:p>
      <w:pPr>
        <w:autoSpaceDN w:val="0"/>
        <w:autoSpaceDE w:val="0"/>
        <w:widowControl/>
        <w:spacing w:line="238" w:lineRule="auto" w:before="2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unit or officer or employee of the Economic Commission,</w:t>
      </w:r>
    </w:p>
    <w:p>
      <w:pPr>
        <w:autoSpaceDN w:val="0"/>
        <w:autoSpaceDE w:val="0"/>
        <w:widowControl/>
        <w:spacing w:line="238" w:lineRule="auto" w:before="46" w:after="0"/>
        <w:ind w:left="0" w:right="1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of the powers, duties or functions of the EC Director</w:t>
      </w:r>
    </w:p>
    <w:p>
      <w:pPr>
        <w:autoSpaceDN w:val="0"/>
        <w:autoSpaceDE w:val="0"/>
        <w:widowControl/>
        <w:spacing w:line="238" w:lineRule="auto" w:before="4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General as may be considered necessary from time to time,</w:t>
      </w:r>
    </w:p>
    <w:p>
      <w:pPr>
        <w:autoSpaceDN w:val="0"/>
        <w:autoSpaceDE w:val="0"/>
        <w:widowControl/>
        <w:spacing w:line="238" w:lineRule="auto" w:before="4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any such administrative unit or officer or employee to</w:t>
      </w:r>
    </w:p>
    <w:p>
      <w:pPr>
        <w:autoSpaceDN w:val="0"/>
        <w:autoSpaceDE w:val="0"/>
        <w:widowControl/>
        <w:spacing w:line="235" w:lineRule="auto" w:before="4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whom any such powers, duties or functions are delegated,</w:t>
      </w:r>
    </w:p>
    <w:p>
      <w:pPr>
        <w:autoSpaceDN w:val="0"/>
        <w:autoSpaceDE w:val="0"/>
        <w:widowControl/>
        <w:spacing w:line="235" w:lineRule="auto" w:before="4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responsible for the same, and shall exercise, perform</w:t>
      </w:r>
    </w:p>
    <w:p>
      <w:pPr>
        <w:autoSpaceDN w:val="0"/>
        <w:autoSpaceDE w:val="0"/>
        <w:widowControl/>
        <w:spacing w:line="238" w:lineRule="auto" w:before="4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discharge them subject to the direction and supervision</w:t>
      </w:r>
    </w:p>
    <w:p>
      <w:pPr>
        <w:autoSpaceDN w:val="0"/>
        <w:autoSpaceDE w:val="0"/>
        <w:widowControl/>
        <w:spacing w:line="238" w:lineRule="auto" w:before="46" w:after="0"/>
        <w:ind w:left="0" w:right="26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EC Board or the EC Director General.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4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EC Director General shall be responsible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answerable to the EC Board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his powers, duties and functions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autoSpaceDE w:val="0"/>
        <w:widowControl/>
        <w:spacing w:line="254" w:lineRule="auto" w:before="28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Minister may, in consultation with the EC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provisions of subsection (9),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>EC Director General from office-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8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8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done any act which,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 Board, is of a fraudulent or illegal character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prejudicial to the interests of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8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failed to comply with any directions issued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EC Board.</w:t>
      </w:r>
    </w:p>
    <w:p>
      <w:pPr>
        <w:autoSpaceDN w:val="0"/>
        <w:autoSpaceDE w:val="0"/>
        <w:widowControl/>
        <w:spacing w:line="259" w:lineRule="auto" w:before="28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Prior to being removed under subsection (8),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General shall be issued a notice in writing to show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cause as to why he should not be removed from office and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an opportunity of being heard against any allegations </w:t>
      </w:r>
      <w:r>
        <w:rPr>
          <w:rFonts w:ascii="Times" w:hAnsi="Times" w:eastAsia="Times"/>
          <w:b w:val="0"/>
          <w:i w:val="0"/>
          <w:color w:val="221F1F"/>
          <w:sz w:val="20"/>
        </w:rPr>
        <w:t>made against him.</w:t>
      </w:r>
    </w:p>
    <w:p>
      <w:pPr>
        <w:autoSpaceDN w:val="0"/>
        <w:autoSpaceDE w:val="0"/>
        <w:widowControl/>
        <w:spacing w:line="259" w:lineRule="auto" w:before="28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office of the EC Director General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upon the death, removal from office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(8) or resignation by letter in that behalf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by the holder of that office.</w:t>
      </w:r>
    </w:p>
    <w:p>
      <w:pPr>
        <w:autoSpaceDN w:val="0"/>
        <w:autoSpaceDE w:val="0"/>
        <w:widowControl/>
        <w:spacing w:line="259" w:lineRule="auto" w:before="27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If any vacancy occurs in the office of the EC Director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Minister may, in consultation with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appoint an appointed member of the Board to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 powers,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 Director General until an appointment is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5" w:lineRule="auto" w:before="228" w:after="18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(12) The EC Director General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the EC Board in </w:t>
      </w:r>
      <w:r>
        <w:rPr>
          <w:rFonts w:ascii="Times" w:hAnsi="Times" w:eastAsia="Times"/>
          <w:b w:val="0"/>
          <w:i w:val="0"/>
          <w:color w:val="221F1F"/>
          <w:sz w:val="20"/>
        </w:rPr>
        <w:t>consultation with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6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02" w:right="69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may create cadre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positions and employ officers and employees as it considers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for the efficient discharge of its functions for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carrying out its duties and functions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Part.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4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EC Board may, in respect of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>employees employed under subsection (1) –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fix the rates at which such officers and employees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remunerated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or dismiss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employees; and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 code of conduct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applicable to such officers and employees.</w:t>
      </w:r>
    </w:p>
    <w:p>
      <w:pPr>
        <w:autoSpaceDN w:val="0"/>
        <w:tabs>
          <w:tab w:pos="3042" w:val="left"/>
        </w:tabs>
        <w:autoSpaceDE w:val="0"/>
        <w:widowControl/>
        <w:spacing w:line="245" w:lineRule="auto" w:before="24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EC Board may make rules in respect of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matters referred to in subsection (2).</w:t>
      </w:r>
    </w:p>
    <w:p>
      <w:pPr>
        <w:autoSpaceDN w:val="0"/>
        <w:autoSpaceDE w:val="0"/>
        <w:widowControl/>
        <w:spacing w:line="245" w:lineRule="auto" w:before="24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Economic Commission shall promote and sponsor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training of technical personnel on the subjects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trade and other related subjects and for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purpose, the Economic Commission shall be authorized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defray the costs of study, in Sri Lanka or abroad of such </w:t>
      </w:r>
      <w:r>
        <w:rPr>
          <w:rFonts w:ascii="Times" w:hAnsi="Times" w:eastAsia="Times"/>
          <w:b w:val="0"/>
          <w:i w:val="0"/>
          <w:color w:val="221F1F"/>
          <w:sz w:val="20"/>
        </w:rPr>
        <w:t>officers.</w:t>
      </w:r>
    </w:p>
    <w:p>
      <w:pPr>
        <w:autoSpaceDN w:val="0"/>
        <w:autoSpaceDE w:val="0"/>
        <w:widowControl/>
        <w:spacing w:line="235" w:lineRule="auto" w:before="262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The Economic Commission shall not appoint any</w:t>
      </w:r>
    </w:p>
    <w:p>
      <w:pPr>
        <w:autoSpaceDN w:val="0"/>
        <w:autoSpaceDE w:val="0"/>
        <w:widowControl/>
        <w:spacing w:line="235" w:lineRule="auto" w:before="3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 to the staff of the Economic Commission, if such</w:t>
      </w:r>
    </w:p>
    <w:p>
      <w:pPr>
        <w:autoSpaceDN w:val="0"/>
        <w:autoSpaceDE w:val="0"/>
        <w:widowControl/>
        <w:spacing w:line="238" w:lineRule="auto" w:before="34" w:after="0"/>
        <w:ind w:left="0" w:right="5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66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previously found guilty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crime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serious misconduct by a civil court or tribunal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has been subject to proceedings for a regulatory,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conduct or related violation by a regulator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 or abroad; or</w:t>
      </w:r>
    </w:p>
    <w:p>
      <w:pPr>
        <w:autoSpaceDN w:val="0"/>
        <w:tabs>
          <w:tab w:pos="2156" w:val="left"/>
        </w:tabs>
        <w:autoSpaceDE w:val="0"/>
        <w:widowControl/>
        <w:spacing w:line="262" w:lineRule="auto" w:before="296" w:after="238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committed a breach of the provisions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regulations, rules or directives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Economic Commission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in the public service may, with the consent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and the Public Service Commission be temporarily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appointed to the staff of the Economic Commission for such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staff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may be determined by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or with like consent, be permanently appointed to such staff.</w:t>
      </w:r>
    </w:p>
    <w:p>
      <w:pPr>
        <w:autoSpaceDN w:val="0"/>
        <w:autoSpaceDE w:val="0"/>
        <w:widowControl/>
        <w:spacing w:line="266" w:lineRule="auto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Economic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66" w:lineRule="auto" w:before="29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Economic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69" w:lineRule="auto" w:before="29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Economic Commission employs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who has entered into a contract with the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which he has agreed to serve the Government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period, any period of service with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that person shall be regarded as service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Government, for the purpose of discharging the </w:t>
      </w:r>
      <w:r>
        <w:rPr>
          <w:rFonts w:ascii="Times" w:hAnsi="Times" w:eastAsia="Times"/>
          <w:b w:val="0"/>
          <w:i w:val="0"/>
          <w:color w:val="221F1F"/>
          <w:sz w:val="20"/>
        </w:rPr>
        <w:t>obligations of such contract.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5" w:lineRule="auto" w:before="246" w:after="0"/>
        <w:ind w:left="0" w:right="321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VI</w:t>
      </w:r>
    </w:p>
    <w:p>
      <w:pPr>
        <w:autoSpaceDN w:val="0"/>
        <w:autoSpaceDE w:val="0"/>
        <w:widowControl/>
        <w:spacing w:line="238" w:lineRule="auto" w:before="284" w:after="210"/>
        <w:ind w:left="0" w:right="3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70" w:after="0"/>
              <w:ind w:left="182" w:right="69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 Board shall be charged with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 of the Economic Commission and the due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 and management of the EC Fund established in</w:t>
            </w:r>
          </w:p>
        </w:tc>
      </w:tr>
    </w:tbl>
    <w:p>
      <w:pPr>
        <w:autoSpaceDN w:val="0"/>
        <w:autoSpaceDE w:val="0"/>
        <w:widowControl/>
        <w:spacing w:line="238" w:lineRule="auto" w:before="6" w:after="218"/>
        <w:ind w:left="0" w:right="46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terms of section 30.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0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4" w:val="left"/>
              </w:tabs>
              <w:autoSpaceDE w:val="0"/>
              <w:widowControl/>
              <w:spacing w:line="252" w:lineRule="auto" w:before="60" w:after="0"/>
              <w:ind w:left="30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have its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(hereinafter referred to as the “EC Fund”).</w:t>
            </w:r>
          </w:p>
        </w:tc>
      </w:tr>
    </w:tbl>
    <w:p>
      <w:pPr>
        <w:autoSpaceDN w:val="0"/>
        <w:autoSpaceDE w:val="0"/>
        <w:widowControl/>
        <w:spacing w:line="238" w:lineRule="auto" w:before="116" w:after="0"/>
        <w:ind w:left="0" w:right="26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EC Fund-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8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Economic Commission;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8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through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either directly or through entities created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it under this Part;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8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c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paid as fees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Part; and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7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d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upto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fees charged by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to issue any licence under Part III,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Economic Commission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 of section 13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62" w:lineRule="auto" w:before="28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EC Fund all such sums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are required to defray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any other written law and all such sums as are </w:t>
      </w:r>
      <w:r>
        <w:rPr>
          <w:rFonts w:ascii="Times" w:hAnsi="Times" w:eastAsia="Times"/>
          <w:b w:val="0"/>
          <w:i w:val="0"/>
          <w:color w:val="221F1F"/>
          <w:sz w:val="20"/>
        </w:rPr>
        <w:t>required to be paid out of the EC Fund.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7" w:lineRule="auto" w:before="232" w:after="196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Monies belonging to the EC Fund may be invested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in such manner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EC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62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45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Economic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the calendar year.</w:t>
            </w:r>
          </w:p>
          <w:p>
            <w:pPr>
              <w:autoSpaceDN w:val="0"/>
              <w:autoSpaceDE w:val="0"/>
              <w:widowControl/>
              <w:spacing w:line="245" w:lineRule="auto" w:before="258" w:after="0"/>
              <w:ind w:left="736" w:right="0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Economic Commission shall cause proper books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accounts to be kept of the income, expenditure, assets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liabilities and all other financial transactions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Commission.</w:t>
      </w:r>
    </w:p>
    <w:p>
      <w:pPr>
        <w:autoSpaceDN w:val="0"/>
        <w:autoSpaceDE w:val="0"/>
        <w:widowControl/>
        <w:spacing w:line="250" w:lineRule="auto" w:before="25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apply to the audit of accounts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47" w:lineRule="auto" w:before="25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 Board shall submit the audited statement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together with the auditor’s report to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to be tabled in Parliament.</w:t>
      </w:r>
    </w:p>
    <w:p>
      <w:pPr>
        <w:autoSpaceDN w:val="0"/>
        <w:autoSpaceDE w:val="0"/>
        <w:widowControl/>
        <w:spacing w:line="238" w:lineRule="auto" w:before="258" w:after="0"/>
        <w:ind w:left="0" w:right="453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VII</w:t>
      </w:r>
    </w:p>
    <w:p>
      <w:pPr>
        <w:autoSpaceDN w:val="0"/>
        <w:tabs>
          <w:tab w:pos="3530" w:val="left"/>
        </w:tabs>
        <w:autoSpaceDE w:val="0"/>
        <w:widowControl/>
        <w:spacing w:line="245" w:lineRule="auto" w:before="254" w:after="198"/>
        <w:ind w:left="161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OLICIES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>,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RADE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14"/>
        </w:rPr>
        <w:t>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55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formulate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recommend to the Cabinet of Ministers the national policies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investment, international trade and investment zones,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enable the realization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National Policy on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Transformation as specified 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sections 3 and 4, and forward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same to the President and the Minister.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policies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trade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</w:tbl>
    <w:p>
      <w:pPr>
        <w:autoSpaceDN w:val="0"/>
        <w:autoSpaceDE w:val="0"/>
        <w:widowControl/>
        <w:spacing w:line="252" w:lineRule="auto" w:before="198" w:after="0"/>
        <w:ind w:left="1436" w:right="2782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shall,</w:t>
      </w:r>
      <w:r>
        <w:rPr>
          <w:rFonts w:ascii="Times" w:hAnsi="Times" w:eastAsia="Times"/>
          <w:b w:val="0"/>
          <w:i w:val="0"/>
          <w:color w:val="221F1F"/>
          <w:sz w:val="20"/>
        </w:rPr>
        <w:t>upon receipt of approval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cause such national policies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international trade and investment zones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tabled in Parliament for </w:t>
      </w:r>
      <w:r>
        <w:rPr>
          <w:rFonts w:ascii="Times" w:hAnsi="Times" w:eastAsia="Times"/>
          <w:b w:val="0"/>
          <w:i w:val="0"/>
          <w:color w:val="221F1F"/>
          <w:sz w:val="20"/>
        </w:rPr>
        <w:t>approval.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7" w:lineRule="auto" w:before="22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receipt of approval from Parliament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national policies as so approved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national policies on investment, international trade, and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zones.</w:t>
      </w:r>
    </w:p>
    <w:p>
      <w:pPr>
        <w:autoSpaceDN w:val="0"/>
        <w:autoSpaceDE w:val="0"/>
        <w:widowControl/>
        <w:spacing w:line="247" w:lineRule="auto" w:before="2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It shall be the duty of the Economic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related statutory bodies, Provincial Councils,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Provincial Ministries, departments and any other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to comply with the national policies on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investment, international trade and investment zones.</w:t>
      </w:r>
    </w:p>
    <w:p>
      <w:pPr>
        <w:autoSpaceDN w:val="0"/>
        <w:autoSpaceDE w:val="0"/>
        <w:widowControl/>
        <w:spacing w:line="247" w:lineRule="auto" w:before="2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Economic Commission shall ensure that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consults and coordinates with other agencies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for substantive matters relating to the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investment and international trade in formulating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policies on investment, international trade and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zones.</w:t>
      </w:r>
    </w:p>
    <w:p>
      <w:pPr>
        <w:autoSpaceDN w:val="0"/>
        <w:autoSpaceDE w:val="0"/>
        <w:widowControl/>
        <w:spacing w:line="238" w:lineRule="auto" w:before="248" w:after="0"/>
        <w:ind w:left="0" w:right="32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CHAPTER VIII</w:t>
      </w:r>
    </w:p>
    <w:p>
      <w:pPr>
        <w:autoSpaceDN w:val="0"/>
        <w:autoSpaceDE w:val="0"/>
        <w:widowControl/>
        <w:spacing w:line="238" w:lineRule="auto" w:before="250" w:after="186"/>
        <w:ind w:left="0" w:right="19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LIGIBILITY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OREIGN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NVESTORS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0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Eligibility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investors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prohibitions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restrictions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Subject to the provision of subsection (1)(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investments shall be permitted into all sectors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regions of Sri Lanka. Foreign investors shall be permitted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 one hundred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shares in entities engaged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sectors and regions, unless otherwise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regulations made under the provision of this Part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written law.</w:t>
      </w:r>
    </w:p>
    <w:p>
      <w:pPr>
        <w:autoSpaceDN w:val="0"/>
        <w:autoSpaceDE w:val="0"/>
        <w:widowControl/>
        <w:spacing w:line="247" w:lineRule="auto" w:before="2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Foreign direct investments into Sri Lanka may take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legal form recognized by the laws of Sri Lanka,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 investment into companies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 Act, No. 07 of 2007 or as investments into </w:t>
      </w:r>
      <w:r>
        <w:rPr>
          <w:rFonts w:ascii="Times" w:hAnsi="Times" w:eastAsia="Times"/>
          <w:b w:val="0"/>
          <w:i w:val="0"/>
          <w:color w:val="221F1F"/>
          <w:sz w:val="20"/>
        </w:rPr>
        <w:t>existing local companies.</w:t>
      </w:r>
    </w:p>
    <w:p>
      <w:pPr>
        <w:autoSpaceDN w:val="0"/>
        <w:autoSpaceDE w:val="0"/>
        <w:widowControl/>
        <w:spacing w:line="238" w:lineRule="auto" w:before="27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 negative list containing sectors and industries which</w:t>
      </w:r>
    </w:p>
    <w:p>
      <w:pPr>
        <w:autoSpaceDN w:val="0"/>
        <w:autoSpaceDE w:val="0"/>
        <w:widowControl/>
        <w:spacing w:line="238" w:lineRule="auto" w:before="38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are prohibited or restricted for foreign investors shall be</w:t>
      </w:r>
    </w:p>
    <w:p>
      <w:pPr>
        <w:autoSpaceDN w:val="0"/>
        <w:autoSpaceDE w:val="0"/>
        <w:widowControl/>
        <w:spacing w:line="235" w:lineRule="auto" w:before="42" w:after="0"/>
        <w:ind w:left="0" w:right="23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prescribed by regulations made</w:t>
      </w:r>
      <w:r>
        <w:rPr>
          <w:rFonts w:ascii="Times" w:hAnsi="Times" w:eastAsia="Times"/>
          <w:b w:val="0"/>
          <w:i w:val="0"/>
          <w:color w:val="221F1F"/>
          <w:sz w:val="20"/>
        </w:rPr>
        <w:t>under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4" w:lineRule="auto" w:before="234" w:after="20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Notwithstanding anything to the contrary contained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herein, the Minister may with the approval of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introduce new entry requirements or restrictions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foreign investments into Sri Lanka by regulations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Part, if deemed necessary for reasons of national </w:t>
      </w:r>
      <w:r>
        <w:rPr>
          <w:rFonts w:ascii="Times" w:hAnsi="Times" w:eastAsia="Times"/>
          <w:b w:val="0"/>
          <w:i w:val="0"/>
          <w:color w:val="221F1F"/>
          <w:sz w:val="20"/>
        </w:rPr>
        <w:t>security, public emergency, public safety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environmental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the provisions of section 33,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foreign investors shall register their foreign investments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Economic Commission as provided in this section to be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the protections afforded to foreign investors and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investments in this Part.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avoidance of doubt, registration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does not exempt foreign investors and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made thereunder, from having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adhere to any other requirements or conditions that may </w:t>
      </w:r>
      <w:r>
        <w:rPr>
          <w:rFonts w:ascii="Times" w:hAnsi="Times" w:eastAsia="Times"/>
          <w:b w:val="0"/>
          <w:i w:val="0"/>
          <w:color w:val="221F1F"/>
          <w:sz w:val="20"/>
        </w:rPr>
        <w:t>be imposed by any other written law in force in Sri Lanka.</w:t>
      </w:r>
    </w:p>
    <w:p>
      <w:pPr>
        <w:autoSpaceDN w:val="0"/>
        <w:autoSpaceDE w:val="0"/>
        <w:widowControl/>
        <w:spacing w:line="252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Domestic investors shall be required to register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with the Economic Commission to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facilitation services under this Part and its implementing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regulations.</w:t>
      </w:r>
    </w:p>
    <w:p>
      <w:pPr>
        <w:autoSpaceDN w:val="0"/>
        <w:autoSpaceDE w:val="0"/>
        <w:widowControl/>
        <w:spacing w:line="238" w:lineRule="auto" w:before="264" w:after="0"/>
        <w:ind w:left="0" w:right="45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IX</w:t>
      </w:r>
    </w:p>
    <w:p>
      <w:pPr>
        <w:autoSpaceDN w:val="0"/>
        <w:autoSpaceDE w:val="0"/>
        <w:widowControl/>
        <w:spacing w:line="238" w:lineRule="auto" w:before="264" w:after="204"/>
        <w:ind w:left="0" w:right="43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URANTEES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in this Part shall not apply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bilateral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multilateral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 treaties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investment chapters of any free trade agreements entered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by Sri Lanka with any sovereign state.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Part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to bilateral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multilateral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</w:tr>
    </w:tbl>
    <w:p>
      <w:pPr>
        <w:autoSpaceDN w:val="0"/>
        <w:autoSpaceDE w:val="0"/>
        <w:widowControl/>
        <w:spacing w:line="238" w:lineRule="auto" w:before="4" w:after="252"/>
        <w:ind w:left="0" w:right="17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treaties &amp;.c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investments established in Sri Lanka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 fair and equitable treatment and shall enjoy full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and security.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Fair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equitable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treatment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5" w:lineRule="auto" w:before="234" w:after="0"/>
        <w:ind w:left="0" w:right="33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For the purposes of this Part-</w:t>
      </w:r>
    </w:p>
    <w:p>
      <w:pPr>
        <w:autoSpaceDN w:val="0"/>
        <w:autoSpaceDE w:val="0"/>
        <w:widowControl/>
        <w:spacing w:line="252" w:lineRule="auto" w:before="260" w:after="0"/>
        <w:ind w:left="404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“fair and equitable treatment” means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 to not to deny justice,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criminal, civil or administrative proceedings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due process and the laws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Sri Lanka; and</w:t>
      </w:r>
    </w:p>
    <w:p>
      <w:pPr>
        <w:autoSpaceDN w:val="0"/>
        <w:autoSpaceDE w:val="0"/>
        <w:widowControl/>
        <w:spacing w:line="250" w:lineRule="auto" w:before="260" w:after="180"/>
        <w:ind w:left="404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“full protection and security” means the provision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protection for physical security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as required under the laws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4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treatment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most favoured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 treatment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2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Foreign investments and returns on investments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foreign investors shall be accorded treatment not 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favourable than that accorded to domestic investors, in like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circumstances, as regards acquisition, expansion,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conduct, operation, and sale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disposition of investments.</w:t>
      </w:r>
    </w:p>
    <w:p>
      <w:pPr>
        <w:autoSpaceDN w:val="0"/>
        <w:autoSpaceDE w:val="0"/>
        <w:widowControl/>
        <w:spacing w:line="252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greater certainty “in like circumstances”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assessed based upon an objective assessment of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on a case-by-case basis, including the sector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investment, the location of the investment,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or measure complained of and the regulatory,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governance or legal process generally applied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act or measure concerned. The assessment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>limited to or biased towards any one factor.</w:t>
      </w:r>
    </w:p>
    <w:p>
      <w:pPr>
        <w:autoSpaceDN w:val="0"/>
        <w:autoSpaceDE w:val="0"/>
        <w:widowControl/>
        <w:spacing w:line="250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foreign investor shall not be discriminated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form, in like circumstances, including but not limited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citizenship, residency, religion, place of registration or </w:t>
      </w:r>
      <w:r>
        <w:rPr>
          <w:rFonts w:ascii="Times" w:hAnsi="Times" w:eastAsia="Times"/>
          <w:b w:val="0"/>
          <w:i w:val="0"/>
          <w:color w:val="221F1F"/>
          <w:sz w:val="20"/>
        </w:rPr>
        <w:t>the state of origin of the investment.</w:t>
      </w:r>
    </w:p>
    <w:p>
      <w:pPr>
        <w:autoSpaceDN w:val="0"/>
        <w:autoSpaceDE w:val="0"/>
        <w:widowControl/>
        <w:spacing w:line="257" w:lineRule="auto" w:before="26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subsections (1) and (2)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construed to oblige Sri Lanka to extend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and foreign investments, the benefit of any </w:t>
      </w:r>
      <w:r>
        <w:rPr>
          <w:rFonts w:ascii="Times" w:hAnsi="Times" w:eastAsia="Times"/>
          <w:b w:val="0"/>
          <w:i w:val="0"/>
          <w:color w:val="221F1F"/>
          <w:sz w:val="20"/>
        </w:rPr>
        <w:t>treatment, preference or privilege resulting from-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8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existing or future customs, economic or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57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freely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transferable</w:t>
            </w:r>
          </w:p>
        </w:tc>
      </w:tr>
      <w:tr>
        <w:trPr>
          <w:trHeight w:hRule="exact" w:val="74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monetary union, free trade area or similar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international agreements to which Sri Lanka is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become a party in the future;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international agreement or arrangement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domestic regulation, wholly or partially related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taxation;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323835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323835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bilateral agreement in force or entered into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future;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sectors or services that are exclusively reserved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nationals in accordance with the laws of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Lanka.</w:t>
            </w:r>
          </w:p>
          <w:p>
            <w:pPr>
              <w:autoSpaceDN w:val="0"/>
              <w:autoSpaceDE w:val="0"/>
              <w:widowControl/>
              <w:spacing w:line="245" w:lineRule="auto" w:before="204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All payments relating to a foreign investment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freely transferable, into and out of Sri Lanka,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accordance with laws and regulations in force, without delay,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 freely convertible currency. 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transfers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include, in particular-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initial capital and additional amounts to maintain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0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increase an investment;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return of the investment invested;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payments made under a contract, including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repayments pursuant to a loan agreement, royalties,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fees;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proceeds from the sale or liquidation of all 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of an investment;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payments of compensation under section 39;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payments arising out of the settlement of an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investment dispute;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earning and other remuneration of personnel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engaged from aboard in connection with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</w:tabs>
        <w:autoSpaceDE w:val="0"/>
        <w:widowControl/>
        <w:spacing w:line="247" w:lineRule="auto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Economic Transformation</w:t>
      </w:r>
    </w:p>
    <w:p>
      <w:pPr>
        <w:autoSpaceDN w:val="0"/>
        <w:autoSpaceDE w:val="0"/>
        <w:widowControl/>
        <w:spacing w:line="238" w:lineRule="auto" w:before="24" w:after="0"/>
        <w:ind w:left="0" w:right="302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5" w:lineRule="auto" w:before="21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transfers referred to in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subjected to any payments, dues, fees, levies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obligation that is due in terms of such laws or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regulations. The amount permitted for transfer under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the balance after deduction of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obligations referred to herein.</w:t>
      </w:r>
    </w:p>
    <w:p>
      <w:pPr>
        <w:autoSpaceDN w:val="0"/>
        <w:autoSpaceDE w:val="0"/>
        <w:widowControl/>
        <w:spacing w:line="245" w:lineRule="auto" w:before="20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market rate of exchange published by the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of Sri Lanka prevailing on the date of transfer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for the purpose of this section and in the absence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market for foreign exchange, the rate to be used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most recent exchange rate for the conversions of </w:t>
      </w:r>
      <w:r>
        <w:rPr>
          <w:rFonts w:ascii="Times" w:hAnsi="Times" w:eastAsia="Times"/>
          <w:b w:val="0"/>
          <w:i w:val="0"/>
          <w:color w:val="221F1F"/>
          <w:sz w:val="20"/>
        </w:rPr>
        <w:t>currencies into Special Drawing Rights.</w:t>
      </w:r>
    </w:p>
    <w:p>
      <w:pPr>
        <w:autoSpaceDN w:val="0"/>
        <w:autoSpaceDE w:val="0"/>
        <w:widowControl/>
        <w:spacing w:line="245" w:lineRule="auto" w:before="208" w:after="148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Without prejudice to the foregoing, the equitable,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non-discriminatory and good faith actions and measures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taken to temporarily restrict the transfer of funds, out of Sri </w:t>
      </w:r>
      <w:r>
        <w:rPr>
          <w:rFonts w:ascii="Times" w:hAnsi="Times" w:eastAsia="Times"/>
          <w:b w:val="0"/>
          <w:i w:val="0"/>
          <w:color w:val="221F1F"/>
          <w:sz w:val="20"/>
        </w:rPr>
        <w:t>Lanka, 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interpreted to mean a violation of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in the occurrence of the following events:-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60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auto" w:before="60" w:after="0"/>
              <w:ind w:left="144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4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3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6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serious balance of payment difficulties;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if movements of capital will cause serious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difficulties for macroeconomic management;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bankruptcy, insolvency or the protection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rights of the creditors;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issuing, trading or dealing with securities;</w:t>
            </w:r>
          </w:p>
          <w:p>
            <w:pPr>
              <w:autoSpaceDN w:val="0"/>
              <w:autoSpaceDE w:val="0"/>
              <w:widowControl/>
              <w:spacing w:line="238" w:lineRule="auto" w:before="3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criminal or penal offences and the recovery of the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3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proceeds of crime; or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38" w:after="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ensuring the satisfaction of judgments in</w:t>
      </w:r>
    </w:p>
    <w:p>
      <w:pPr>
        <w:autoSpaceDN w:val="0"/>
        <w:autoSpaceDE w:val="0"/>
        <w:widowControl/>
        <w:spacing w:line="238" w:lineRule="auto" w:before="58" w:after="0"/>
        <w:ind w:left="0" w:right="33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adjudicatory proceedings.</w:t>
      </w:r>
    </w:p>
    <w:p>
      <w:pPr>
        <w:autoSpaceDN w:val="0"/>
        <w:autoSpaceDE w:val="0"/>
        <w:widowControl/>
        <w:spacing w:line="238" w:lineRule="auto" w:before="3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The duration of the restrictions relating to transfer of</w:t>
      </w:r>
    </w:p>
    <w:p>
      <w:pPr>
        <w:autoSpaceDN w:val="0"/>
        <w:autoSpaceDE w:val="0"/>
        <w:widowControl/>
        <w:spacing w:line="238" w:lineRule="auto" w:before="5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payments stated in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(4)</w:t>
      </w:r>
    </w:p>
    <w:p>
      <w:pPr>
        <w:autoSpaceDN w:val="0"/>
        <w:autoSpaceDE w:val="0"/>
        <w:widowControl/>
        <w:spacing w:line="235" w:lineRule="auto" w:before="56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applied only for a period that is absolutely necessary</w:t>
      </w:r>
    </w:p>
    <w:p>
      <w:pPr>
        <w:autoSpaceDN w:val="0"/>
        <w:autoSpaceDE w:val="0"/>
        <w:widowControl/>
        <w:spacing w:line="238" w:lineRule="auto" w:before="42" w:after="0"/>
        <w:ind w:left="0" w:right="2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remedy the balance of payments situation.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269" w:lineRule="auto" w:before="250" w:after="0"/>
        <w:ind w:left="143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No investment shall be expropriated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Expropriation </w:t>
      </w:r>
      <w:r>
        <w:rPr>
          <w:rFonts w:ascii="Times" w:hAnsi="Times" w:eastAsia="Times"/>
          <w:b w:val="0"/>
          <w:i w:val="0"/>
          <w:color w:val="221F1F"/>
          <w:sz w:val="20"/>
        </w:rPr>
        <w:t>nationalized or no measures shall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taken having equivalent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of nationalization or expropriation (hereinafter referred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as “expropriation”) except in the public interest-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308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 non-discriminatory basis;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308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the principle of proportionality;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310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accordance with due process of law; and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3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accompanied by expeditious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 of adequate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effective compensation.</w:t>
      </w:r>
    </w:p>
    <w:p>
      <w:pPr>
        <w:autoSpaceDN w:val="0"/>
        <w:autoSpaceDE w:val="0"/>
        <w:widowControl/>
        <w:spacing w:line="235" w:lineRule="auto" w:before="308" w:after="0"/>
        <w:ind w:left="16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In the case of expropriation-</w:t>
      </w:r>
    </w:p>
    <w:p>
      <w:pPr>
        <w:autoSpaceDN w:val="0"/>
        <w:tabs>
          <w:tab w:pos="2156" w:val="left"/>
        </w:tabs>
        <w:autoSpaceDE w:val="0"/>
        <w:widowControl/>
        <w:spacing w:line="276" w:lineRule="auto" w:before="3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shall amount to fair market value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 expropriated on the day before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expropriation or impending expropriation takes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place or became publicly known, whichever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earlier, and shall not reflect any change in value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occurring because the intended expropriation had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become publicly known earlier. Valuation criteria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on the basis of going concern value, asset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value including declared tax value of tangible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property, and other criteria, as appropriate,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 fair market value;</w:t>
      </w:r>
    </w:p>
    <w:p>
      <w:pPr>
        <w:autoSpaceDN w:val="0"/>
        <w:tabs>
          <w:tab w:pos="2156" w:val="left"/>
        </w:tabs>
        <w:autoSpaceDE w:val="0"/>
        <w:widowControl/>
        <w:spacing w:line="271" w:lineRule="auto" w:before="30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the market value cannot be ascertained,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shall be determined in taking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all relevant factors and circumstances,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capital invested, the nature and duration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investment, replacement and book value,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fair market value as per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standard of valuation;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4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shall be paid without delay,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effectively realizable and freely transferable.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Compensation shall be paid within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months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expropriation. Until the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is paid, the investment can continue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operate.</w:t>
      </w:r>
    </w:p>
    <w:p>
      <w:pPr>
        <w:autoSpaceDN w:val="0"/>
        <w:autoSpaceDE w:val="0"/>
        <w:widowControl/>
        <w:spacing w:line="264" w:lineRule="auto" w:before="29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 investor affected by an expropriation shall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right to prompt review of its case, including the valuation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investment and the payment of compensation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this section.</w:t>
      </w:r>
    </w:p>
    <w:p>
      <w:pPr>
        <w:autoSpaceDN w:val="0"/>
        <w:autoSpaceDE w:val="0"/>
        <w:widowControl/>
        <w:spacing w:line="269" w:lineRule="auto" w:before="29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non-discriminatory measures designed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applied to protect legitimate public welfare objectives,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health, safety and the environment, shall not constitute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expropriation or nationalisation, except in the circumstance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the impact of a measure or series of measures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severe in light of its purpose that it appears manifestly </w:t>
      </w:r>
      <w:r>
        <w:rPr>
          <w:rFonts w:ascii="Times" w:hAnsi="Times" w:eastAsia="Times"/>
          <w:b w:val="0"/>
          <w:i w:val="0"/>
          <w:color w:val="221F1F"/>
          <w:sz w:val="20"/>
        </w:rPr>
        <w:t>excessive.</w:t>
      </w:r>
    </w:p>
    <w:p>
      <w:pPr>
        <w:autoSpaceDN w:val="0"/>
        <w:autoSpaceDE w:val="0"/>
        <w:widowControl/>
        <w:spacing w:line="262" w:lineRule="auto" w:before="296" w:after="23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case of expropriations under the Land Acquisition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(Chapter 450), the payment of compensation shall be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provisions of that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876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</w:t>
            </w:r>
          </w:p>
          <w:p>
            <w:pPr>
              <w:autoSpaceDN w:val="0"/>
              <w:autoSpaceDE w:val="0"/>
              <w:widowControl/>
              <w:spacing w:line="247" w:lineRule="auto" w:before="4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investors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24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the avoidance of doubt, none of the provisions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36, 37, 38 and 39 shall be deemed to grant pre-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rights to any foreign investor or investment.</w:t>
            </w:r>
          </w:p>
          <w:p>
            <w:pPr>
              <w:autoSpaceDN w:val="0"/>
              <w:autoSpaceDE w:val="0"/>
              <w:widowControl/>
              <w:spacing w:line="262" w:lineRule="auto" w:before="298" w:after="0"/>
              <w:ind w:left="2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Foreign investors and their investments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comply with all laws, regulations, administrative guidelines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policies in force in Sri Lanka, concerning the</w:t>
            </w:r>
          </w:p>
        </w:tc>
      </w:tr>
    </w:tbl>
    <w:p>
      <w:pPr>
        <w:autoSpaceDN w:val="0"/>
        <w:autoSpaceDE w:val="0"/>
        <w:widowControl/>
        <w:spacing w:line="254" w:lineRule="auto" w:before="1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acquisition, management, operation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disposition of such investments.</w:t>
      </w:r>
    </w:p>
    <w:p>
      <w:pPr>
        <w:autoSpaceDN w:val="0"/>
        <w:autoSpaceDE w:val="0"/>
        <w:widowControl/>
        <w:spacing w:line="257" w:lineRule="auto" w:before="298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Foreign investors and their investments shall not, </w:t>
      </w:r>
      <w:r>
        <w:rPr>
          <w:rFonts w:ascii="Times" w:hAnsi="Times" w:eastAsia="Times"/>
          <w:b w:val="0"/>
          <w:i w:val="0"/>
          <w:color w:val="221F1F"/>
          <w:sz w:val="20"/>
        </w:rPr>
        <w:t>either prior to or after the establishment of an investment,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9" w:lineRule="auto" w:before="244" w:after="0"/>
        <w:ind w:left="1436" w:right="278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offer, promise, or give any undue pecuniary advantage,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gratification or gift whatsoever, whether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indirectly, to an official in charge of investment, to a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or to any other person in a decision making capacity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regard to its  investment, or offer an inducement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reward for doing or forbearing to do any official act or obtain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maintain other improper advantage nor shall be complicit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inciting, aiding, abetting or conspiring to commit such </w:t>
      </w:r>
      <w:r>
        <w:rPr>
          <w:rFonts w:ascii="Times" w:hAnsi="Times" w:eastAsia="Times"/>
          <w:b w:val="0"/>
          <w:i w:val="0"/>
          <w:color w:val="221F1F"/>
          <w:sz w:val="20"/>
        </w:rPr>
        <w:t>acts.</w:t>
      </w:r>
    </w:p>
    <w:p>
      <w:pPr>
        <w:autoSpaceDN w:val="0"/>
        <w:autoSpaceDE w:val="0"/>
        <w:widowControl/>
        <w:spacing w:line="259" w:lineRule="auto" w:before="29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Foreign investors and their investments shall comply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laws, so long as they are applicable, concerning </w:t>
      </w:r>
      <w:r>
        <w:rPr>
          <w:rFonts w:ascii="Times" w:hAnsi="Times" w:eastAsia="Times"/>
          <w:b w:val="0"/>
          <w:i w:val="0"/>
          <w:color w:val="221F1F"/>
          <w:sz w:val="20"/>
        </w:rPr>
        <w:t>taxation, including timely payment of their tax liabilities.</w:t>
      </w:r>
    </w:p>
    <w:p>
      <w:pPr>
        <w:autoSpaceDN w:val="0"/>
        <w:autoSpaceDE w:val="0"/>
        <w:widowControl/>
        <w:spacing w:line="264" w:lineRule="auto" w:before="29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Foreign investors shall provide such information,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called upon to do so by the authorities concerning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investment, for purposes of decision making in relation </w:t>
      </w:r>
      <w:r>
        <w:rPr>
          <w:rFonts w:ascii="Times" w:hAnsi="Times" w:eastAsia="Times"/>
          <w:b w:val="0"/>
          <w:i w:val="0"/>
          <w:color w:val="221F1F"/>
          <w:sz w:val="20"/>
        </w:rPr>
        <w:t>to that investment or for statistical purposes.</w:t>
      </w:r>
    </w:p>
    <w:p>
      <w:pPr>
        <w:autoSpaceDN w:val="0"/>
        <w:autoSpaceDE w:val="0"/>
        <w:widowControl/>
        <w:spacing w:line="266" w:lineRule="auto" w:before="29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Foreign investors and their investments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endeavour to voluntarily incorporate internationally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standards of corporate social responsibility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practices and internal policies. These principles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issues such as labour, the environment, human rights, </w:t>
      </w:r>
      <w:r>
        <w:rPr>
          <w:rFonts w:ascii="Times" w:hAnsi="Times" w:eastAsia="Times"/>
          <w:b w:val="0"/>
          <w:i w:val="0"/>
          <w:color w:val="221F1F"/>
          <w:sz w:val="20"/>
        </w:rPr>
        <w:t>community relations and anti-corruption.</w:t>
      </w:r>
    </w:p>
    <w:p>
      <w:pPr>
        <w:autoSpaceDN w:val="0"/>
        <w:autoSpaceDE w:val="0"/>
        <w:widowControl/>
        <w:spacing w:line="235" w:lineRule="auto" w:before="554" w:after="0"/>
        <w:ind w:left="0" w:right="46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</w:t>
      </w:r>
    </w:p>
    <w:p>
      <w:pPr>
        <w:autoSpaceDN w:val="0"/>
        <w:autoSpaceDE w:val="0"/>
        <w:widowControl/>
        <w:spacing w:line="238" w:lineRule="auto" w:before="294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RANSPARENCY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ISPUTE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ETTLEMENT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66" w:lineRule="auto" w:before="290" w:after="0"/>
        <w:ind w:left="143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Economic Commission shall endeavour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Transparency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publish all laws, regulations, orders, rules and where legally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permissible, judgments and administrative rules on a single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website to provide investors with easy access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and material.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9" w:lineRule="auto" w:before="250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possible, the Economic Commission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 with and provide investors with an opportunity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representations on proposed regulations, rules,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or orders which affect their rights as investors.</w:t>
      </w:r>
    </w:p>
    <w:p>
      <w:pPr>
        <w:autoSpaceDN w:val="0"/>
        <w:autoSpaceDE w:val="0"/>
        <w:widowControl/>
        <w:spacing w:line="269" w:lineRule="auto" w:before="308" w:after="24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administrative proceedings are initiated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investor or investment, all the rights, procedures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due processes afforded to any citizen under the law in </w:t>
      </w:r>
      <w:r>
        <w:rPr>
          <w:rFonts w:ascii="Times" w:hAnsi="Times" w:eastAsia="Times"/>
          <w:b w:val="0"/>
          <w:i w:val="0"/>
          <w:color w:val="221F1F"/>
          <w:sz w:val="20"/>
        </w:rPr>
        <w:t>respect of such proceedings shall be afforded to the investor.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Prevention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disputes between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foreign investors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State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6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Economic Commission shall by itself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through its agencies, set up a Grievance Committee to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foreign investor may refer any grievance arising from any</w:t>
            </w:r>
          </w:p>
        </w:tc>
      </w:tr>
    </w:tbl>
    <w:p>
      <w:pPr>
        <w:autoSpaceDN w:val="0"/>
        <w:autoSpaceDE w:val="0"/>
        <w:widowControl/>
        <w:spacing w:line="274" w:lineRule="auto" w:before="18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dispute, difference, disagreement or any matter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investor and the State (relating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investment) for settlement through a consultative process.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shall, by way of rules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Part, formulate provisions for the composition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such purpose including stipulation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responsibilities of the Grievance Committee.</w:t>
      </w:r>
    </w:p>
    <w:p>
      <w:pPr>
        <w:autoSpaceDN w:val="0"/>
        <w:autoSpaceDE w:val="0"/>
        <w:widowControl/>
        <w:spacing w:line="264" w:lineRule="auto" w:before="31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Grievance Committee and the authorities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their best efforts to resolve foreign investors’ grievances </w:t>
      </w:r>
      <w:r>
        <w:rPr>
          <w:rFonts w:ascii="Times" w:hAnsi="Times" w:eastAsia="Times"/>
          <w:b w:val="0"/>
          <w:i w:val="0"/>
          <w:color w:val="221F1F"/>
          <w:sz w:val="20"/>
        </w:rPr>
        <w:t>amicably and in a consultative manner.</w:t>
      </w:r>
    </w:p>
    <w:p>
      <w:pPr>
        <w:autoSpaceDN w:val="0"/>
        <w:autoSpaceDE w:val="0"/>
        <w:widowControl/>
        <w:spacing w:line="274" w:lineRule="auto" w:before="308" w:after="24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Grievance Committee may contact the parties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question and the competent administrative authorities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clarifications, documents and answers to the inquiries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sees necessary, and it may draw on the diverse expertise </w:t>
      </w:r>
      <w:r>
        <w:rPr>
          <w:rFonts w:ascii="Times" w:hAnsi="Times" w:eastAsia="Times"/>
          <w:b w:val="0"/>
          <w:i w:val="0"/>
          <w:color w:val="221F1F"/>
          <w:sz w:val="20"/>
        </w:rPr>
        <w:t>and specializations available to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to other administrative authorities.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38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Investment disputes under this Part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settled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promptly and amicably through consultations and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negotiations between the parties.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6" w:lineRule="auto" w:before="260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amicable solution cannot be reached,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shall have the right to use all other remedies under </w:t>
      </w:r>
      <w:r>
        <w:rPr>
          <w:rFonts w:ascii="Times" w:hAnsi="Times" w:eastAsia="Times"/>
          <w:b w:val="0"/>
          <w:i w:val="0"/>
          <w:color w:val="221F1F"/>
          <w:sz w:val="20"/>
        </w:rPr>
        <w:t>the laws of Sri Lanka:</w:t>
      </w:r>
    </w:p>
    <w:p>
      <w:pPr>
        <w:autoSpaceDN w:val="0"/>
        <w:autoSpaceDE w:val="0"/>
        <w:widowControl/>
        <w:spacing w:line="286" w:lineRule="auto" w:before="340" w:after="0"/>
        <w:ind w:left="1456" w:right="276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where the dispute relates to one between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foreign investor and the State, the parties may agree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seek settlement of disputes, through alternate dispute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resolution mechanisms including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ad hoc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arbitration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institutional arbitration.</w:t>
      </w:r>
    </w:p>
    <w:p>
      <w:pPr>
        <w:autoSpaceDN w:val="0"/>
        <w:autoSpaceDE w:val="0"/>
        <w:widowControl/>
        <w:spacing w:line="281" w:lineRule="auto" w:before="340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If any award is made by a foreign arbitral tribunal,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award shall be recognized and enforceable in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laws of Sri Lanka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>Arbitration Act, No. 11 of 1995.</w:t>
      </w:r>
    </w:p>
    <w:p>
      <w:pPr>
        <w:autoSpaceDN w:val="0"/>
        <w:autoSpaceDE w:val="0"/>
        <w:widowControl/>
        <w:spacing w:line="276" w:lineRule="auto" w:before="3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purposes of this section, “parties” means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and any Government institution, an investor has </w:t>
      </w:r>
      <w:r>
        <w:rPr>
          <w:rFonts w:ascii="Times" w:hAnsi="Times" w:eastAsia="Times"/>
          <w:b w:val="0"/>
          <w:i w:val="0"/>
          <w:color w:val="221F1F"/>
          <w:sz w:val="20"/>
        </w:rPr>
        <w:t>dealings with in respect of his investment.</w:t>
      </w:r>
    </w:p>
    <w:p>
      <w:pPr>
        <w:autoSpaceDN w:val="0"/>
        <w:autoSpaceDE w:val="0"/>
        <w:widowControl/>
        <w:spacing w:line="235" w:lineRule="auto" w:before="342" w:after="0"/>
        <w:ind w:left="0" w:right="455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</w:t>
      </w:r>
    </w:p>
    <w:p>
      <w:pPr>
        <w:autoSpaceDN w:val="0"/>
        <w:autoSpaceDE w:val="0"/>
        <w:widowControl/>
        <w:spacing w:line="238" w:lineRule="auto" w:before="342" w:after="0"/>
        <w:ind w:left="0" w:right="47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NCENTIVES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69" w:lineRule="auto" w:before="338" w:after="0"/>
        <w:ind w:left="1456" w:right="144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45.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Economic Commission may recommend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Incentives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incentives and exemptions from the laws specified in the </w:t>
      </w:r>
      <w:r>
        <w:rPr>
          <w:rFonts w:ascii="Times" w:hAnsi="Times" w:eastAsia="Times"/>
          <w:b w:val="0"/>
          <w:i w:val="0"/>
          <w:color w:val="221F1F"/>
          <w:sz w:val="16"/>
        </w:rPr>
        <w:t>exemptions</w:t>
      </w:r>
    </w:p>
    <w:p>
      <w:pPr>
        <w:autoSpaceDN w:val="0"/>
        <w:autoSpaceDE w:val="0"/>
        <w:widowControl/>
        <w:spacing w:line="281" w:lineRule="auto" w:before="56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to this part to be granted to investments, from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time. Such incentives and exemptions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upon the Minister prescribing the same by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this Part:</w:t>
      </w:r>
    </w:p>
    <w:p>
      <w:pPr>
        <w:autoSpaceDN w:val="0"/>
        <w:autoSpaceDE w:val="0"/>
        <w:widowControl/>
        <w:spacing w:line="276" w:lineRule="auto" w:before="34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that investments shall remain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all incentives and exemptions as may be generally </w:t>
      </w:r>
      <w:r>
        <w:rPr>
          <w:rFonts w:ascii="Times" w:hAnsi="Times" w:eastAsia="Times"/>
          <w:b w:val="0"/>
          <w:i w:val="0"/>
          <w:color w:val="221F1F"/>
          <w:sz w:val="20"/>
        </w:rPr>
        <w:t>provided under any other applicable law.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5" w:lineRule="auto" w:before="246" w:after="0"/>
        <w:ind w:left="0" w:right="319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XII</w:t>
      </w:r>
    </w:p>
    <w:p>
      <w:pPr>
        <w:autoSpaceDN w:val="0"/>
        <w:autoSpaceDE w:val="0"/>
        <w:widowControl/>
        <w:spacing w:line="238" w:lineRule="auto" w:before="280" w:after="216"/>
        <w:ind w:left="0" w:right="2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PECIAL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powers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expediting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approvals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 investor that applies to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or an investment registered with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requires any approvals, authorizations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permits from Ministries, Government departments, agencies,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corporations, regulatory authorities or bodies named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Cabinet of Ministers on the recommendation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prescribed by regulations made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“Specified Institutions”)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shall be empowered to facilitate the </w:t>
      </w:r>
      <w:r>
        <w:rPr>
          <w:rFonts w:ascii="Times" w:hAnsi="Times" w:eastAsia="Times"/>
          <w:b w:val="0"/>
          <w:i w:val="0"/>
          <w:color w:val="221F1F"/>
          <w:sz w:val="20"/>
        </w:rPr>
        <w:t>procurement of such approvals, authorizations or permits.</w:t>
      </w:r>
    </w:p>
    <w:p>
      <w:pPr>
        <w:autoSpaceDN w:val="0"/>
        <w:autoSpaceDE w:val="0"/>
        <w:widowControl/>
        <w:spacing w:line="262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Economic Commission makes an inquiry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request to any Specified Institution for an approval,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authorization, or permit in terms of subsection (1),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Institution shall be obliged to respond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or request either consenting to or objecting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or request within fifteen days of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being made. If the Specified Institution refuses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respond to such inquiry or denies such request,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reasons for such refusal or denial shall be provided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such period of twenty one days of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>request.</w:t>
      </w:r>
    </w:p>
    <w:p>
      <w:pPr>
        <w:autoSpaceDN w:val="0"/>
        <w:autoSpaceDE w:val="0"/>
        <w:widowControl/>
        <w:spacing w:line="25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Specified Institutions shall be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collaborate with the Economic Commission to enable it to </w:t>
      </w:r>
      <w:r>
        <w:rPr>
          <w:rFonts w:ascii="Times" w:hAnsi="Times" w:eastAsia="Times"/>
          <w:b w:val="0"/>
          <w:i w:val="0"/>
          <w:color w:val="221F1F"/>
          <w:sz w:val="20"/>
        </w:rPr>
        <w:t>perform its functions and meet its objects.</w:t>
      </w:r>
    </w:p>
    <w:p>
      <w:pPr>
        <w:autoSpaceDN w:val="0"/>
        <w:autoSpaceDE w:val="0"/>
        <w:widowControl/>
        <w:spacing w:line="264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may, by regulations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Part, prescribe procedures for such collaboration, which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complied with by Specified Institutions in line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standing operating procedures on granting approvals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projects formulated by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through a consultative process.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1" w:lineRule="auto" w:before="24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a Specified Institution refuses, denies or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respond to an inquiry or request as per the regulations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or (4), the Economic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deemed appropriate, refer such refusal, denial or failure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forthwith, who shall, within two weeeks refer </w:t>
      </w:r>
      <w:r>
        <w:rPr>
          <w:rFonts w:ascii="Times" w:hAnsi="Times" w:eastAsia="Times"/>
          <w:b w:val="0"/>
          <w:i w:val="0"/>
          <w:color w:val="221F1F"/>
          <w:sz w:val="20"/>
        </w:rPr>
        <w:t>the matter to the Cabinet of Ministers for appropriate action.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257" w:lineRule="auto" w:before="306" w:after="0"/>
        <w:ind w:left="1436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Economic Commission may call upon any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Power to call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agency, local authority, body, authority or </w:t>
      </w:r>
      <w:r>
        <w:rPr>
          <w:rFonts w:ascii="Times" w:hAnsi="Times" w:eastAsia="Times"/>
          <w:b w:val="0"/>
          <w:i w:val="0"/>
          <w:color w:val="221F1F"/>
          <w:sz w:val="16"/>
        </w:rPr>
        <w:t>information</w:t>
      </w:r>
    </w:p>
    <w:p>
      <w:pPr>
        <w:autoSpaceDN w:val="0"/>
        <w:autoSpaceDE w:val="0"/>
        <w:widowControl/>
        <w:spacing w:line="274" w:lineRule="auto" w:before="36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furnish information, details, documents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as may be required by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or regarding any matters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discharge of its functions under this Part.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agency, local authority, body, authority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to which such a request is made shall be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furnish such information to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without delay.</w:t>
      </w:r>
    </w:p>
    <w:p>
      <w:pPr>
        <w:autoSpaceDN w:val="0"/>
        <w:autoSpaceDE w:val="0"/>
        <w:widowControl/>
        <w:spacing w:line="266" w:lineRule="auto" w:before="30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 The Economic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have the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coordinate with any government agency, local authority,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body, authority or person to monitor the status of foreign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investments in Sri Lanka.</w:t>
      </w:r>
    </w:p>
    <w:p>
      <w:pPr>
        <w:autoSpaceDN w:val="0"/>
        <w:autoSpaceDE w:val="0"/>
        <w:widowControl/>
        <w:spacing w:line="235" w:lineRule="auto" w:before="306" w:after="0"/>
        <w:ind w:left="0" w:right="45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XIII</w:t>
      </w:r>
    </w:p>
    <w:p>
      <w:pPr>
        <w:autoSpaceDN w:val="0"/>
        <w:autoSpaceDE w:val="0"/>
        <w:widowControl/>
        <w:spacing w:line="238" w:lineRule="auto" w:before="306" w:after="0"/>
        <w:ind w:left="0" w:right="38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57" w:lineRule="auto" w:before="302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48.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Economic Commission shall establish an entity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Establishment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called the “Invest Sri Lanka” to be </w:t>
      </w:r>
      <w:r>
        <w:rPr>
          <w:rFonts w:ascii="Times" w:hAnsi="Times" w:eastAsia="Times"/>
          <w:b w:val="0"/>
          <w:i w:val="0"/>
          <w:color w:val="221F1F"/>
          <w:sz w:val="16"/>
        </w:rPr>
        <w:t>Invest Sri Lanka</w:t>
      </w:r>
    </w:p>
    <w:p>
      <w:pPr>
        <w:autoSpaceDN w:val="0"/>
        <w:autoSpaceDE w:val="0"/>
        <w:widowControl/>
        <w:spacing w:line="235" w:lineRule="auto" w:before="4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incorporated under the Companies Act, No. 07 of 2007.</w:t>
      </w:r>
    </w:p>
    <w:p>
      <w:pPr>
        <w:autoSpaceDN w:val="0"/>
        <w:autoSpaceDE w:val="0"/>
        <w:widowControl/>
        <w:spacing w:line="266" w:lineRule="auto" w:before="30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Invest Sri Lanka shall be governed by a Board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Directors (hereinafter referred to as the “Invest SL Board”)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not less than three and not more than five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appointed by the Economic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2" w:lineRule="auto" w:before="24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of the Invest SL Board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Economic Commission from amongst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of the Invest SL Board.</w:t>
      </w:r>
    </w:p>
    <w:p>
      <w:pPr>
        <w:autoSpaceDN w:val="0"/>
        <w:autoSpaceDE w:val="0"/>
        <w:widowControl/>
        <w:spacing w:line="262" w:lineRule="auto" w:before="29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Chief Executive Officer of Invest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by the Economic Commission who also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the Accounting Officer.</w:t>
      </w:r>
    </w:p>
    <w:p>
      <w:pPr>
        <w:autoSpaceDN w:val="0"/>
        <w:autoSpaceDE w:val="0"/>
        <w:widowControl/>
        <w:spacing w:line="269" w:lineRule="auto" w:before="29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day-to-day management of Invest Sri Lanka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vested in the Chief Executive Officer and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shall be responsible for implementing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policies and programs and for managing staff and resources.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qualifications, remuneration, allowances and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employment of the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as may be decided by the Invest SL Board from time </w:t>
      </w:r>
      <w:r>
        <w:rPr>
          <w:rFonts w:ascii="Times" w:hAnsi="Times" w:eastAsia="Times"/>
          <w:b w:val="0"/>
          <w:i w:val="0"/>
          <w:color w:val="221F1F"/>
          <w:sz w:val="20"/>
        </w:rPr>
        <w:t>to time.</w:t>
      </w:r>
    </w:p>
    <w:p>
      <w:pPr>
        <w:autoSpaceDN w:val="0"/>
        <w:autoSpaceDE w:val="0"/>
        <w:widowControl/>
        <w:spacing w:line="254" w:lineRule="auto" w:before="296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expenses including salaries of the staff of Invest </w:t>
      </w:r>
      <w:r>
        <w:rPr>
          <w:rFonts w:ascii="Times" w:hAnsi="Times" w:eastAsia="Times"/>
          <w:b w:val="0"/>
          <w:i w:val="0"/>
          <w:color w:val="221F1F"/>
          <w:sz w:val="20"/>
        </w:rPr>
        <w:t>Sri Lanka shall be allocated by the Economic Commission.</w:t>
      </w:r>
    </w:p>
    <w:p>
      <w:pPr>
        <w:autoSpaceDN w:val="0"/>
        <w:autoSpaceDE w:val="0"/>
        <w:widowControl/>
        <w:spacing w:line="264" w:lineRule="auto" w:before="296" w:after="23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may,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make regulations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from time to time to supplement the operational </w:t>
      </w:r>
      <w:r>
        <w:rPr>
          <w:rFonts w:ascii="Times" w:hAnsi="Times" w:eastAsia="Times"/>
          <w:b w:val="0"/>
          <w:i w:val="0"/>
          <w:color w:val="221F1F"/>
          <w:sz w:val="20"/>
        </w:rPr>
        <w:t>procedures for Invest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 SL Board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Invest SL Board shall have the power-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request and obtain from any Government agency,</w:t>
            </w:r>
          </w:p>
        </w:tc>
      </w:tr>
    </w:tbl>
    <w:p>
      <w:pPr>
        <w:autoSpaceDN w:val="0"/>
        <w:autoSpaceDE w:val="0"/>
        <w:widowControl/>
        <w:spacing w:line="274" w:lineRule="auto" w:before="18" w:after="0"/>
        <w:ind w:left="352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authority or any other body or authority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any information, details, documents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particulars as may be required by Invest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connection with or in relation to any investment,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government agency, local authority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or authority or person shall furnish to the Invest</w:t>
      </w:r>
    </w:p>
    <w:p>
      <w:pPr>
        <w:autoSpaceDN w:val="0"/>
        <w:autoSpaceDE w:val="0"/>
        <w:widowControl/>
        <w:spacing w:line="235" w:lineRule="auto" w:before="56" w:after="0"/>
        <w:ind w:left="0" w:right="22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SL Board</w:t>
      </w:r>
      <w:r>
        <w:rPr>
          <w:rFonts w:ascii="Times" w:hAnsi="Times" w:eastAsia="Times"/>
          <w:b w:val="0"/>
          <w:i w:val="0"/>
          <w:color w:val="221F1F"/>
          <w:sz w:val="20"/>
        </w:rPr>
        <w:t>without any delay or default;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5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coordinate with Government departments to track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compile the status of significant projects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investments and economic development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8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Advisory Councils as it deems fit to assist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in the exercise, performance and discharge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functions;</w:t>
      </w:r>
    </w:p>
    <w:p>
      <w:pPr>
        <w:autoSpaceDN w:val="0"/>
        <w:tabs>
          <w:tab w:pos="2156" w:val="left"/>
        </w:tabs>
        <w:autoSpaceDE w:val="0"/>
        <w:widowControl/>
        <w:spacing w:line="266" w:lineRule="auto" w:before="28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any committee consisting of such persons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may think fit and delegate such powers as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determine necessary.  Every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this paragraph shall conform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directions that may, from time to time, be given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it by the Invest SL Board and the said Invest SL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at any time alter the constitution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so appointed or rescind any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appointment;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8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skilled persons, experts and consultants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it deems necessary at competitive market rates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may consider necessary for the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the duties and functions of Invest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 and</w:t>
      </w:r>
    </w:p>
    <w:p>
      <w:pPr>
        <w:autoSpaceDN w:val="0"/>
        <w:tabs>
          <w:tab w:pos="2156" w:val="left"/>
        </w:tabs>
        <w:autoSpaceDE w:val="0"/>
        <w:widowControl/>
        <w:spacing w:line="262" w:lineRule="auto" w:before="288" w:after="23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generally do such other acts or things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perform and discharge the duties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section 50 and to promote and facilitate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opportunities in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8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2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duties and functions of the Invest SL Board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 SL Board</w:t>
            </w:r>
          </w:p>
        </w:tc>
      </w:tr>
      <w:tr>
        <w:trPr>
          <w:trHeight w:hRule="exact" w:val="5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identify investment opportunities in Sri Lanka;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Sri Lanka as an investment destination;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25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information and guidance to potential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on matters which shall include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inter alia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investment climate, laws and regulations,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opportunities;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establishment, retention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expansion of investments by providing assistance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regulatory approvals, permits and licences;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connect potential investors with local businesses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partners;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represent the country’s interests in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fora and conferences;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collaboration between the Government,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private sector, and the investment community;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1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national investment promotion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strategies; and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1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coordinate with other Government agencies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would be necessary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promotion.</w:t>
      </w:r>
    </w:p>
    <w:p>
      <w:pPr>
        <w:autoSpaceDN w:val="0"/>
        <w:autoSpaceDE w:val="0"/>
        <w:widowControl/>
        <w:spacing w:line="235" w:lineRule="auto" w:before="578" w:after="0"/>
        <w:ind w:left="0" w:right="31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XIV</w:t>
      </w:r>
    </w:p>
    <w:p>
      <w:pPr>
        <w:autoSpaceDN w:val="0"/>
        <w:autoSpaceDE w:val="0"/>
        <w:widowControl/>
        <w:spacing w:line="238" w:lineRule="auto" w:before="308" w:after="250"/>
        <w:ind w:left="0" w:right="30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38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employees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4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EC Board, EC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officers and other employees of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all members of the Invest SL Board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public servants within the meaning,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78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20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Economic Commission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scheduled institution within the meaning of the Anti-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Corruption Act, No. 9 of 2023, and the provisions of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shall be construed accordingly.</w:t>
            </w:r>
          </w:p>
          <w:p>
            <w:pPr>
              <w:autoSpaceDN w:val="0"/>
              <w:autoSpaceDE w:val="0"/>
              <w:widowControl/>
              <w:spacing w:line="254" w:lineRule="auto" w:before="276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civil or criminal proceedings shall be instituted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any members of the EC Board, EC Director General,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employee of the Economic Commission or any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Economic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  <w:p>
            <w:pPr>
              <w:autoSpaceDN w:val="0"/>
              <w:autoSpaceDE w:val="0"/>
              <w:widowControl/>
              <w:spacing w:line="245" w:lineRule="auto" w:before="312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action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Act</w:t>
            </w:r>
          </w:p>
        </w:tc>
      </w:tr>
    </w:tbl>
    <w:p>
      <w:pPr>
        <w:autoSpaceDN w:val="0"/>
        <w:autoSpaceDE w:val="0"/>
        <w:widowControl/>
        <w:spacing w:line="259" w:lineRule="auto" w:before="12" w:after="216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Invest SL Board, for any act which in good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faith is done or purported to be done by him under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the directions of the Economic Commission or the EC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as the case may be, if he proves that he acted in good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faith and exercised all due diligence, reasonable care and </w:t>
      </w:r>
      <w:r>
        <w:rPr>
          <w:rFonts w:ascii="Times" w:hAnsi="Times" w:eastAsia="Times"/>
          <w:b w:val="0"/>
          <w:i w:val="0"/>
          <w:color w:val="221F1F"/>
          <w:sz w:val="20"/>
        </w:rPr>
        <w:t>skill.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Economic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in any suit or prosecution brought by or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Economic Commission before any Court, shall be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of the EC Fund and any costs paid to, or recovered by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Expenses in suit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prosecution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paid out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EC Fund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in any such suit or prosecution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credited to the EC Fund.</w:t>
      </w:r>
    </w:p>
    <w:p>
      <w:pPr>
        <w:autoSpaceDN w:val="0"/>
        <w:autoSpaceDE w:val="0"/>
        <w:widowControl/>
        <w:spacing w:line="262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EC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 Director General, officer or employee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any member of the Invest SL Board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suit or prosecution brought against such person before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tribunal in respect of any act which is done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purported to be done by such person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or on the direction of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the court holds that such act was done in good faith,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paid out of the EC, Fund unless such expense is recovered </w:t>
      </w:r>
      <w:r>
        <w:rPr>
          <w:rFonts w:ascii="Times" w:hAnsi="Times" w:eastAsia="Times"/>
          <w:b w:val="0"/>
          <w:i w:val="0"/>
          <w:color w:val="221F1F"/>
          <w:sz w:val="20"/>
        </w:rPr>
        <w:t>by such person in such suit or prosecution.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76" w:after="0"/>
        <w:ind w:left="16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55.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may, in consultation with the EC </w:t>
      </w:r>
      <w:r>
        <w:rPr>
          <w:rFonts w:ascii="Times" w:hAnsi="Times" w:eastAsia="Times"/>
          <w:b w:val="0"/>
          <w:i w:val="0"/>
          <w:color w:val="221F1F"/>
          <w:sz w:val="16"/>
        </w:rPr>
        <w:t>Regulations</w:t>
      </w:r>
    </w:p>
    <w:p>
      <w:pPr>
        <w:autoSpaceDN w:val="0"/>
        <w:autoSpaceDE w:val="0"/>
        <w:widowControl/>
        <w:spacing w:line="259" w:lineRule="auto" w:before="2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make regulations in respect of all matters which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this Act to be prescribed or in respect of which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authorized to be made.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4" w:lineRule="auto" w:before="23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particular and without prejudice to the generality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contained in subsection (1),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may, in consultation with the EC Board, make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in regard to –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6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scope and extent of any exemption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modification of any of the written laws set out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Schedule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this Part which may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attainment of the objects of this Part especially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promotion and facilitation of foreign direct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investments;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7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for any matter which is deemed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implement the provisions of this Part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not limited to-</w:t>
      </w:r>
    </w:p>
    <w:p>
      <w:pPr>
        <w:autoSpaceDN w:val="0"/>
        <w:tabs>
          <w:tab w:pos="4002" w:val="left"/>
        </w:tabs>
        <w:autoSpaceDE w:val="0"/>
        <w:widowControl/>
        <w:spacing w:line="252" w:lineRule="auto" w:before="268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procedure for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promotion, facilitation and after care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through the creation of legal entities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otherwise;</w:t>
      </w:r>
    </w:p>
    <w:p>
      <w:pPr>
        <w:autoSpaceDN w:val="0"/>
        <w:tabs>
          <w:tab w:pos="4002" w:val="left"/>
        </w:tabs>
        <w:autoSpaceDE w:val="0"/>
        <w:widowControl/>
        <w:spacing w:line="254" w:lineRule="auto" w:before="270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manner and procedure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goods and services to be brought into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brought out of any declared investment zone,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licensed enterprises or registered enterprises;</w:t>
      </w:r>
    </w:p>
    <w:p>
      <w:pPr>
        <w:autoSpaceDN w:val="0"/>
        <w:tabs>
          <w:tab w:pos="4002" w:val="left"/>
          <w:tab w:pos="4006" w:val="left"/>
        </w:tabs>
        <w:autoSpaceDE w:val="0"/>
        <w:widowControl/>
        <w:spacing w:line="250" w:lineRule="auto" w:before="266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procedure for the promotion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international trade;</w:t>
      </w:r>
    </w:p>
    <w:p>
      <w:pPr>
        <w:autoSpaceDN w:val="0"/>
        <w:tabs>
          <w:tab w:pos="4002" w:val="left"/>
          <w:tab w:pos="4004" w:val="left"/>
        </w:tabs>
        <w:autoSpaceDE w:val="0"/>
        <w:widowControl/>
        <w:spacing w:line="252" w:lineRule="auto" w:before="266" w:after="0"/>
        <w:ind w:left="3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procedure for staff and all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connected thereto in respect of 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48:</w:t>
      </w:r>
    </w:p>
    <w:p>
      <w:pPr>
        <w:autoSpaceDN w:val="0"/>
        <w:autoSpaceDE w:val="0"/>
        <w:widowControl/>
        <w:spacing w:line="254" w:lineRule="auto" w:before="270" w:after="0"/>
        <w:ind w:left="4002" w:right="1418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regulations shall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under this section providing terms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less favourable than the terms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of employment to which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 of the BOI holding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50" w:after="0"/>
        <w:ind w:left="26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date were entitled;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310" w:after="0"/>
        <w:ind w:left="22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fees and charges to be levied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any services provided under this Part;</w:t>
      </w:r>
    </w:p>
    <w:p>
      <w:pPr>
        <w:autoSpaceDN w:val="0"/>
        <w:tabs>
          <w:tab w:pos="2636" w:val="left"/>
        </w:tabs>
        <w:autoSpaceDE w:val="0"/>
        <w:widowControl/>
        <w:spacing w:line="257" w:lineRule="auto" w:before="310" w:after="0"/>
        <w:ind w:left="21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specifying the categories and criteria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and licensing under this Part;</w:t>
      </w:r>
    </w:p>
    <w:p>
      <w:pPr>
        <w:autoSpaceDN w:val="0"/>
        <w:tabs>
          <w:tab w:pos="2636" w:val="left"/>
        </w:tabs>
        <w:autoSpaceDE w:val="0"/>
        <w:widowControl/>
        <w:spacing w:line="269" w:lineRule="auto" w:before="310" w:after="0"/>
        <w:ind w:left="21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allocation of such staff to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they shall be deemed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employed by the Economic Commission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effect from the date of such regulation; and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71" w:lineRule="auto" w:before="308" w:after="0"/>
        <w:ind w:left="20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all foreign investments falling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repealed Board of Investment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No. 4 of 1978 to register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within a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regulations made under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autoSpaceDN w:val="0"/>
        <w:autoSpaceDE w:val="0"/>
        <w:widowControl/>
        <w:spacing w:line="269" w:lineRule="auto" w:before="31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this section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autoSpaceDE w:val="0"/>
        <w:widowControl/>
        <w:spacing w:line="271" w:lineRule="auto" w:before="30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this section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from the date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placed before Parliament for approval. Every regulation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not so approved shall be deemed to be rescinded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disapproval, but without prejudice to </w:t>
      </w:r>
      <w:r>
        <w:rPr>
          <w:rFonts w:ascii="Times" w:hAnsi="Times" w:eastAsia="Times"/>
          <w:b w:val="0"/>
          <w:i w:val="0"/>
          <w:color w:val="221F1F"/>
          <w:sz w:val="20"/>
        </w:rPr>
        <w:t>anything previously done thereunder.</w:t>
      </w:r>
    </w:p>
    <w:p>
      <w:pPr>
        <w:autoSpaceDN w:val="0"/>
        <w:autoSpaceDE w:val="0"/>
        <w:widowControl/>
        <w:spacing w:line="250" w:lineRule="auto" w:before="310" w:after="0"/>
        <w:ind w:left="143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5" w:lineRule="auto" w:before="228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 Part,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make rules in respect of all matters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rules are authorized to be made under this Part.</w:t>
      </w:r>
    </w:p>
    <w:p>
      <w:pPr>
        <w:autoSpaceDN w:val="0"/>
        <w:autoSpaceDE w:val="0"/>
        <w:widowControl/>
        <w:spacing w:line="245" w:lineRule="auto" w:before="248" w:after="19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the Economic Commission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>upon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0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difficulties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If any difficulty arises in giving effect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Part, the Minister may, in consultation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with the EC Board</w:t>
      </w:r>
      <w:r>
        <w:rPr>
          <w:rFonts w:ascii="Times,Bold" w:hAnsi="Times,Bold" w:eastAsia="Times,Bold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which are not inconsistent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Part, or any other written law, as appears to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to be necessary or expedient for removing the difficulty:</w:t>
      </w:r>
    </w:p>
    <w:p>
      <w:pPr>
        <w:autoSpaceDN w:val="0"/>
        <w:autoSpaceDE w:val="0"/>
        <w:widowControl/>
        <w:spacing w:line="245" w:lineRule="auto" w:before="24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expiry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period of five years from the date of coming into operation </w:t>
      </w:r>
      <w:r>
        <w:rPr>
          <w:rFonts w:ascii="Times" w:hAnsi="Times" w:eastAsia="Times"/>
          <w:b w:val="0"/>
          <w:i w:val="0"/>
          <w:color w:val="221F1F"/>
          <w:sz w:val="20"/>
        </w:rPr>
        <w:t>of this Part.</w:t>
      </w:r>
    </w:p>
    <w:p>
      <w:pPr>
        <w:autoSpaceDN w:val="0"/>
        <w:autoSpaceDE w:val="0"/>
        <w:widowControl/>
        <w:spacing w:line="245" w:lineRule="auto" w:before="248" w:after="18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after it is made, be laid before Parliament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and such Order shall become operative only upon </w:t>
      </w:r>
      <w:r>
        <w:rPr>
          <w:rFonts w:ascii="Times" w:hAnsi="Times" w:eastAsia="Times"/>
          <w:b w:val="0"/>
          <w:i w:val="0"/>
          <w:color w:val="221F1F"/>
          <w:sz w:val="20"/>
        </w:rPr>
        <w:t>receipt of the approval therefor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part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case of any inconsistency between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Part and provisions of any other law relating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investments or the promotion of international trade or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 the provisions of this Part shall prevail.</w:t>
      </w:r>
    </w:p>
    <w:p>
      <w:pPr>
        <w:autoSpaceDN w:val="0"/>
        <w:tabs>
          <w:tab w:pos="3022" w:val="left"/>
        </w:tabs>
        <w:autoSpaceDE w:val="0"/>
        <w:widowControl/>
        <w:spacing w:line="235" w:lineRule="auto" w:before="24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59.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In this Part, unless the context otherwise requires-</w:t>
      </w:r>
    </w:p>
    <w:p>
      <w:pPr>
        <w:autoSpaceDN w:val="0"/>
        <w:autoSpaceDE w:val="0"/>
        <w:widowControl/>
        <w:spacing w:line="245" w:lineRule="auto" w:before="248" w:after="0"/>
        <w:ind w:left="368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“foreign investment” means an investment made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foreign investor as an investor in terms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p>
      <w:pPr>
        <w:autoSpaceDN w:val="0"/>
        <w:autoSpaceDE w:val="0"/>
        <w:widowControl/>
        <w:spacing w:line="245" w:lineRule="auto" w:before="248" w:after="0"/>
        <w:ind w:left="368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“foreign investor” means a natural person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enterprise recognized as a legal entity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laws of a foreign country, that has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investment in Sri Lanka in terms of this Part;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49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7" w:lineRule="auto" w:before="228" w:after="0"/>
        <w:ind w:left="233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“investor” means a natural person or an enterprise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as a legal entity by the applicable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laws, that has made an investment in Sri Lanka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terms of this Part;</w:t>
      </w:r>
    </w:p>
    <w:p>
      <w:pPr>
        <w:autoSpaceDN w:val="0"/>
        <w:autoSpaceDE w:val="0"/>
        <w:widowControl/>
        <w:spacing w:line="247" w:lineRule="auto" w:before="248" w:after="0"/>
        <w:ind w:left="233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“investment” means every kind of asset that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 owns or controls, directly or indirectly,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has the characteristics of an investment,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includes the commitment of capital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other resources 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certain duration,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expectation of gain or profit, or the assumption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risk including-</w:t>
      </w:r>
    </w:p>
    <w:p>
      <w:pPr>
        <w:autoSpaceDN w:val="0"/>
        <w:tabs>
          <w:tab w:pos="3116" w:val="left"/>
        </w:tabs>
        <w:autoSpaceDE w:val="0"/>
        <w:widowControl/>
        <w:spacing w:line="238" w:lineRule="auto" w:before="250" w:after="0"/>
        <w:ind w:left="27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enterprise;</w:t>
      </w:r>
    </w:p>
    <w:p>
      <w:pPr>
        <w:autoSpaceDN w:val="0"/>
        <w:tabs>
          <w:tab w:pos="3116" w:val="left"/>
        </w:tabs>
        <w:autoSpaceDE w:val="0"/>
        <w:widowControl/>
        <w:spacing w:line="245" w:lineRule="auto" w:before="248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shares, stock, and other forms of equity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participation in an enterprise other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investment made on a securities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stock exchange;</w:t>
      </w:r>
    </w:p>
    <w:p>
      <w:pPr>
        <w:autoSpaceDN w:val="0"/>
        <w:tabs>
          <w:tab w:pos="3116" w:val="left"/>
        </w:tabs>
        <w:autoSpaceDE w:val="0"/>
        <w:widowControl/>
        <w:spacing w:line="245" w:lineRule="auto" w:before="250" w:after="0"/>
        <w:ind w:left="27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bonds, debentures, loans and other debt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instruments</w:t>
      </w:r>
      <w:r>
        <w:rPr>
          <w:rFonts w:ascii="Times" w:hAnsi="Times" w:eastAsia="Times"/>
          <w:b w:val="0"/>
          <w:i w:val="0"/>
          <w:color w:val="221F1F"/>
          <w:sz w:val="20"/>
        </w:rPr>
        <w:t>of an enterprise;</w:t>
      </w:r>
    </w:p>
    <w:p>
      <w:pPr>
        <w:autoSpaceDN w:val="0"/>
        <w:tabs>
          <w:tab w:pos="3116" w:val="left"/>
        </w:tabs>
        <w:autoSpaceDE w:val="0"/>
        <w:widowControl/>
        <w:spacing w:line="245" w:lineRule="auto" w:before="248" w:after="0"/>
        <w:ind w:left="271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turnkey, construction, management,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production, concession, revenue-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sharing and other similar contracts;</w:t>
      </w:r>
    </w:p>
    <w:p>
      <w:pPr>
        <w:autoSpaceDN w:val="0"/>
        <w:tabs>
          <w:tab w:pos="3116" w:val="left"/>
        </w:tabs>
        <w:autoSpaceDE w:val="0"/>
        <w:widowControl/>
        <w:spacing w:line="245" w:lineRule="auto" w:before="250" w:after="0"/>
        <w:ind w:left="272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claims to money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to other assets 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contractual performance having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value associated with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investment;</w:t>
      </w:r>
    </w:p>
    <w:p>
      <w:pPr>
        <w:autoSpaceDN w:val="0"/>
        <w:tabs>
          <w:tab w:pos="3116" w:val="left"/>
        </w:tabs>
        <w:autoSpaceDE w:val="0"/>
        <w:widowControl/>
        <w:spacing w:line="245" w:lineRule="auto" w:before="250" w:after="0"/>
        <w:ind w:left="2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intellectual property rights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relevant domestic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laws;</w:t>
      </w:r>
    </w:p>
    <w:p>
      <w:pPr>
        <w:autoSpaceDN w:val="0"/>
        <w:tabs>
          <w:tab w:pos="3116" w:val="left"/>
        </w:tabs>
        <w:autoSpaceDE w:val="0"/>
        <w:widowControl/>
        <w:spacing w:line="235" w:lineRule="auto" w:before="266" w:after="0"/>
        <w:ind w:left="27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licences, authorizations, permits and</w:t>
      </w:r>
    </w:p>
    <w:p>
      <w:pPr>
        <w:autoSpaceDN w:val="0"/>
        <w:autoSpaceDE w:val="0"/>
        <w:widowControl/>
        <w:spacing w:line="235" w:lineRule="auto" w:before="36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similar rights conferred pursuant to</w:t>
      </w:r>
    </w:p>
    <w:p>
      <w:pPr>
        <w:autoSpaceDN w:val="0"/>
        <w:autoSpaceDE w:val="0"/>
        <w:widowControl/>
        <w:spacing w:line="238" w:lineRule="auto" w:before="34" w:after="0"/>
        <w:ind w:left="0" w:right="36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applicable domestic law;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4462" w:val="left"/>
        </w:tabs>
        <w:autoSpaceDE w:val="0"/>
        <w:widowControl/>
        <w:spacing w:line="259" w:lineRule="auto" w:before="246" w:after="0"/>
        <w:ind w:left="40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tangible or intangible,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 property, and related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rights, such as leases,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mortgages, liens and pledges,</w:t>
      </w:r>
    </w:p>
    <w:p>
      <w:pPr>
        <w:autoSpaceDN w:val="0"/>
        <w:autoSpaceDE w:val="0"/>
        <w:widowControl/>
        <w:spacing w:line="235" w:lineRule="auto" w:before="282" w:after="0"/>
        <w:ind w:left="0" w:right="35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but does not include-</w:t>
      </w:r>
    </w:p>
    <w:p>
      <w:pPr>
        <w:autoSpaceDN w:val="0"/>
        <w:tabs>
          <w:tab w:pos="4942" w:val="left"/>
          <w:tab w:pos="4944" w:val="left"/>
        </w:tabs>
        <w:autoSpaceDE w:val="0"/>
        <w:widowControl/>
        <w:spacing w:line="254" w:lineRule="auto" w:before="282" w:after="0"/>
        <w:ind w:left="45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asset which lacks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characteristics of an investment,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regardless of the form it may take;</w:t>
      </w:r>
    </w:p>
    <w:p>
      <w:pPr>
        <w:autoSpaceDN w:val="0"/>
        <w:tabs>
          <w:tab w:pos="4944" w:val="left"/>
        </w:tabs>
        <w:autoSpaceDE w:val="0"/>
        <w:widowControl/>
        <w:spacing w:line="235" w:lineRule="auto" w:before="282" w:after="0"/>
        <w:ind w:left="45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>a donation; and</w:t>
      </w:r>
    </w:p>
    <w:p>
      <w:pPr>
        <w:autoSpaceDN w:val="0"/>
        <w:tabs>
          <w:tab w:pos="4942" w:val="left"/>
          <w:tab w:pos="4946" w:val="left"/>
        </w:tabs>
        <w:autoSpaceDE w:val="0"/>
        <w:widowControl/>
        <w:spacing w:line="252" w:lineRule="auto" w:before="282" w:after="0"/>
        <w:ind w:left="44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or judgment entered in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judicial or administrative action.</w:t>
      </w:r>
    </w:p>
    <w:p>
      <w:pPr>
        <w:autoSpaceDN w:val="0"/>
        <w:autoSpaceDE w:val="0"/>
        <w:widowControl/>
        <w:spacing w:line="259" w:lineRule="auto" w:before="280" w:after="0"/>
        <w:ind w:left="3502" w:right="143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 Zones” shall mean export processing zones,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parks, special economic zones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similar areas for the establishment of investments,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declared under this Part or any other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this enactment and shall include </w:t>
      </w:r>
      <w:r>
        <w:rPr>
          <w:rFonts w:ascii="Times" w:hAnsi="Times" w:eastAsia="Times"/>
          <w:b w:val="0"/>
          <w:i w:val="0"/>
          <w:color w:val="221F1F"/>
          <w:sz w:val="20"/>
        </w:rPr>
        <w:t>licensed zones as referred to in the repealed Law;</w:t>
      </w:r>
    </w:p>
    <w:p>
      <w:pPr>
        <w:autoSpaceDN w:val="0"/>
        <w:autoSpaceDE w:val="0"/>
        <w:widowControl/>
        <w:spacing w:line="257" w:lineRule="auto" w:before="282" w:after="0"/>
        <w:ind w:left="3502" w:right="143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“registered enterprise” means an enterprise approved or </w:t>
      </w:r>
      <w:r>
        <w:rPr>
          <w:rFonts w:ascii="Times" w:hAnsi="Times" w:eastAsia="Times"/>
          <w:b w:val="0"/>
          <w:i w:val="0"/>
          <w:color w:val="221F1F"/>
          <w:sz w:val="20"/>
        </w:rPr>
        <w:t>registered as the case may be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13;</w:t>
      </w:r>
    </w:p>
    <w:p>
      <w:pPr>
        <w:autoSpaceDN w:val="0"/>
        <w:autoSpaceDE w:val="0"/>
        <w:widowControl/>
        <w:spacing w:line="259" w:lineRule="auto" w:before="278" w:after="0"/>
        <w:ind w:left="3502" w:right="1436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“return” means an amount yielded by or derived from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including profits, dividends, interest,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gains, royalty payments, payments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connection with intellectual property rights,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lawful income;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7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“Specified Institution” means any of the entities named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made under section 46.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8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this Part-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2" w:lineRule="auto" w:before="234" w:after="0"/>
        <w:ind w:left="2636" w:right="2782" w:hanging="7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“loans and other debt instruments” and “claims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money or to any contractual performance”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 to assets which relate to a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activity associated with an investment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not refer to assets which are of a personal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nature, unrelated to any business activity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associated with an investment;</w:t>
      </w:r>
    </w:p>
    <w:p>
      <w:pPr>
        <w:autoSpaceDN w:val="0"/>
        <w:autoSpaceDE w:val="0"/>
        <w:widowControl/>
        <w:spacing w:line="238" w:lineRule="auto" w:before="260" w:after="0"/>
        <w:ind w:left="19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“claims to money” do not include-</w:t>
      </w:r>
    </w:p>
    <w:p>
      <w:pPr>
        <w:autoSpaceDN w:val="0"/>
        <w:tabs>
          <w:tab w:pos="3116" w:val="left"/>
          <w:tab w:pos="3118" w:val="left"/>
        </w:tabs>
        <w:autoSpaceDE w:val="0"/>
        <w:widowControl/>
        <w:spacing w:line="247" w:lineRule="auto" w:before="262" w:after="0"/>
        <w:ind w:left="2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claims to money that arise solely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contracts for the sale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goods or services;</w:t>
      </w:r>
    </w:p>
    <w:p>
      <w:pPr>
        <w:autoSpaceDN w:val="0"/>
        <w:tabs>
          <w:tab w:pos="3116" w:val="left"/>
        </w:tabs>
        <w:autoSpaceDE w:val="0"/>
        <w:widowControl/>
        <w:spacing w:line="247" w:lineRule="auto" w:before="260" w:after="0"/>
        <w:ind w:left="26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domestic financing of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contracts; or</w:t>
      </w:r>
    </w:p>
    <w:p>
      <w:pPr>
        <w:autoSpaceDN w:val="0"/>
        <w:tabs>
          <w:tab w:pos="3116" w:val="left"/>
          <w:tab w:pos="3120" w:val="left"/>
        </w:tabs>
        <w:autoSpaceDE w:val="0"/>
        <w:widowControl/>
        <w:spacing w:line="247" w:lineRule="auto" w:before="260" w:after="0"/>
        <w:ind w:left="26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(iii)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any order, judgment or arbitral award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related to sub paragraph (i) or (ii)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35" w:lineRule="auto" w:before="298" w:after="0"/>
        <w:ind w:left="0" w:right="47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16"/>
        </w:rPr>
        <w:t>SCHEDULE</w:t>
      </w:r>
    </w:p>
    <w:p>
      <w:pPr>
        <w:autoSpaceDN w:val="0"/>
        <w:autoSpaceDE w:val="0"/>
        <w:widowControl/>
        <w:spacing w:line="235" w:lineRule="auto" w:before="310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(sections 45 and 55)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06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Customs Ordinance (Chapter 235)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06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Companies Act, No. 07 of 2007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10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Inland Revenue Act, No. 24 of 2017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06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Finance Act, No. 18 of 2021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06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Foreign Exchange Act, No. 12 of 2017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10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National Film Corporation of Sri Lanka Act, No. 47 of</w:t>
      </w:r>
    </w:p>
    <w:p>
      <w:pPr>
        <w:autoSpaceDN w:val="0"/>
        <w:autoSpaceDE w:val="0"/>
        <w:widowControl/>
        <w:spacing w:line="235" w:lineRule="auto" w:before="6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1971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38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Merchant Shipping Act, No. 52 of 1971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8" w:val="left"/>
          <w:tab w:pos="3522" w:val="left"/>
          <w:tab w:pos="4132" w:val="left"/>
          <w:tab w:pos="4408" w:val="left"/>
        </w:tabs>
        <w:autoSpaceDE w:val="0"/>
        <w:widowControl/>
        <w:spacing w:line="355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Act, No. 45 of 2024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Civil Aviation Act, No. 14 of 2010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34" w:after="0"/>
        <w:ind w:left="320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</w:t>
      </w:r>
      <w:r>
        <w:rPr>
          <w:rFonts w:ascii="Times" w:hAnsi="Times" w:eastAsia="Times"/>
          <w:b w:val="0"/>
          <w:i w:val="0"/>
          <w:color w:val="221F1F"/>
          <w:sz w:val="16"/>
        </w:rPr>
        <w:t>Ceylon Electricity Board Act, No. 17 of 1969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334" w:after="0"/>
        <w:ind w:left="30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10.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National Water Supply and Drainage Board Law, No. 2 of</w:t>
      </w:r>
    </w:p>
    <w:p>
      <w:pPr>
        <w:autoSpaceDN w:val="0"/>
        <w:autoSpaceDE w:val="0"/>
        <w:widowControl/>
        <w:spacing w:line="235" w:lineRule="auto" w:before="78" w:after="0"/>
        <w:ind w:left="0" w:right="5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1974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33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</w:t>
      </w:r>
      <w:r>
        <w:rPr>
          <w:rFonts w:ascii="Times" w:hAnsi="Times" w:eastAsia="Times"/>
          <w:b w:val="0"/>
          <w:i w:val="0"/>
          <w:color w:val="221F1F"/>
          <w:sz w:val="16"/>
        </w:rPr>
        <w:t>Sri Lanka Ports Authority Act, No. 51 of 1979</w:t>
      </w:r>
    </w:p>
    <w:p>
      <w:pPr>
        <w:autoSpaceDN w:val="0"/>
        <w:tabs>
          <w:tab w:pos="3522" w:val="left"/>
        </w:tabs>
        <w:autoSpaceDE w:val="0"/>
        <w:widowControl/>
        <w:spacing w:line="235" w:lineRule="auto" w:before="336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</w:t>
      </w:r>
      <w:r>
        <w:rPr>
          <w:rFonts w:ascii="Times" w:hAnsi="Times" w:eastAsia="Times"/>
          <w:b w:val="0"/>
          <w:i w:val="0"/>
          <w:color w:val="221F1F"/>
          <w:sz w:val="16"/>
        </w:rPr>
        <w:t>Ceylon Petroleum Corporation Act, No. 28 of  1961</w:t>
      </w:r>
    </w:p>
    <w:p>
      <w:pPr>
        <w:autoSpaceDN w:val="0"/>
        <w:autoSpaceDE w:val="0"/>
        <w:widowControl/>
        <w:spacing w:line="439" w:lineRule="auto" w:before="298" w:after="228"/>
        <w:ind w:left="4176" w:right="288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III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CHAPTER  XV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THIS</w:t>
      </w:r>
      <w:r>
        <w:rPr>
          <w:rFonts w:ascii="Times" w:hAnsi="Times" w:eastAsia="Times"/>
          <w:b w:val="0"/>
          <w:i w:val="0"/>
          <w:color w:val="000000"/>
          <w:sz w:val="14"/>
        </w:rPr>
        <w:t>PART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Part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4" w:val="left"/>
              </w:tabs>
              <w:autoSpaceDE w:val="0"/>
              <w:widowControl/>
              <w:spacing w:line="252" w:lineRule="auto" w:before="60" w:after="0"/>
              <w:ind w:left="22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The provisions of this Part shall apply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investment zones in Sri Lanka.</w:t>
            </w:r>
          </w:p>
        </w:tc>
      </w:tr>
    </w:tbl>
    <w:p>
      <w:pPr>
        <w:autoSpaceDN w:val="0"/>
        <w:autoSpaceDE w:val="0"/>
        <w:widowControl/>
        <w:spacing w:line="262" w:lineRule="auto" w:before="23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Part shall not apply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Colombo Port City Special Economic Zone established under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2 of the Colombo Port City Economic Commission </w:t>
      </w:r>
      <w:r>
        <w:rPr>
          <w:rFonts w:ascii="Times" w:hAnsi="Times" w:eastAsia="Times"/>
          <w:b w:val="0"/>
          <w:i w:val="0"/>
          <w:color w:val="000000"/>
          <w:sz w:val="20"/>
        </w:rPr>
        <w:t>Act, No. 11 of 2021.</w:t>
      </w:r>
    </w:p>
    <w:p>
      <w:pPr>
        <w:autoSpaceDN w:val="0"/>
        <w:autoSpaceDE w:val="0"/>
        <w:widowControl/>
        <w:spacing w:line="389" w:lineRule="auto" w:before="288" w:after="228"/>
        <w:ind w:left="3168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CHAPTER  XVI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14"/>
        </w:rPr>
        <w:t>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Sri Lanka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entity called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Investment Zones Sri Lanka (in this Act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“Zones SL”).</w:t>
            </w:r>
          </w:p>
        </w:tc>
      </w:tr>
    </w:tbl>
    <w:p>
      <w:pPr>
        <w:autoSpaceDN w:val="0"/>
        <w:autoSpaceDE w:val="0"/>
        <w:widowControl/>
        <w:spacing w:line="271" w:lineRule="auto" w:before="23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shall, by the name assigned to it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 and may sue and be sued in such name.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74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4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shall have its principal office in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Lanka and may establish any office or other representation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or outside Sri Lanka.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the Zones</w:t>
            </w:r>
          </w:p>
        </w:tc>
      </w:tr>
    </w:tbl>
    <w:p>
      <w:pPr>
        <w:autoSpaceDN w:val="0"/>
        <w:tabs>
          <w:tab w:pos="1676" w:val="left"/>
          <w:tab w:pos="6478" w:val="left"/>
        </w:tabs>
        <w:autoSpaceDE w:val="0"/>
        <w:widowControl/>
        <w:spacing w:line="252" w:lineRule="auto" w:before="6" w:after="20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may establish such number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units within the Zones SL as may be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efficient exercise, performance and discharge of its </w:t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in terms of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shall in the performance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discharge of its duties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functions, exercise the following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powers: -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studies it deems necessary to decide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need for the creation or expansion of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the need for or expansion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6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operate and manage investment zones on behalf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Government of Sri Lanka in accordance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Part and create the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containing state of the art facilities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investments located therein including roads,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electric power, water supply, housing and such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and amenities as required and implement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concessions and exercise such powers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functions as delegated to it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under this Act;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carry out detailed studies for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projects through investment zones;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6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and enhance the cooperation between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 agencies of every Ministry, department,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Provincial Council, Provincial Ministry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3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and local authority and other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of persons whether private or public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studies and implementation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 and special development areas;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supervise and regulate the management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regulations in relation to the supervision,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regulation, operation or management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cause to prepare an environmental impact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 report in respect of any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projects, plans, programmes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schemes within the investment zones or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development areas;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on policy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on all aspects of declaration, approval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establishment, operation, management, supervision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regulation of investment zones declared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managed under this Part;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every investment zone maintains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environment for promoting investments thereby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enhancing the employment opportunities;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hold shares in a public-private partnership entity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for the purpose of developing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managing the designated economic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88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impose or levy a charge for the services rendered</w:t>
      </w:r>
    </w:p>
    <w:p>
      <w:pPr>
        <w:autoSpaceDN w:val="0"/>
        <w:autoSpaceDE w:val="0"/>
        <w:widowControl/>
        <w:spacing w:line="259" w:lineRule="auto" w:before="4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within the designated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zones;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52" w:after="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investment zone developer for each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declared under this Part and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 and manage the acquired land and different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type of infrastructure thereof;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allot land, building or site, on commercial basis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prescribed manner, to investors applied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establishing investment zones and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providers in investment zones;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ensure infrastructure development of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within specified period through monitoring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activities of its own and of economic zone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developers;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9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opportunities for employment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local and foreign investment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development of skilled labour force;</w:t>
      </w:r>
    </w:p>
    <w:p>
      <w:pPr>
        <w:autoSpaceDN w:val="0"/>
        <w:tabs>
          <w:tab w:pos="2156" w:val="left"/>
          <w:tab w:pos="3112" w:val="left"/>
          <w:tab w:pos="4476" w:val="left"/>
          <w:tab w:pos="4976" w:val="left"/>
        </w:tabs>
        <w:autoSpaceDE w:val="0"/>
        <w:widowControl/>
        <w:spacing w:line="259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encourage more efficient management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commitments on environment and other matters;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94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take and hold any property, movable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immovable, which may become vested in it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convey, devise, assign,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exchange or dispose of any such 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immovable property;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94" w:after="0"/>
        <w:ind w:left="17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any agreements as it deems fit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party for the purpose of setting up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or any part or facilities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investment zones;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9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lease agreements with investors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approved for location within the investment zones;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44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sales, supply or lease or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in respect of investment locations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autoSpaceDN w:val="0"/>
        <w:tabs>
          <w:tab w:pos="3522" w:val="left"/>
        </w:tabs>
        <w:autoSpaceDE w:val="0"/>
        <w:widowControl/>
        <w:spacing w:line="250" w:lineRule="auto" w:before="25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agreements with other institutions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agencies to receive bulk supply, store, recoup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regenerate all utilities, including electricity, water,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fuel and other energy sources and distribute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entities located within a specific investment zone,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charge for such utilities as appropriate,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compliance with industry accepted safety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environmental standards;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levy and recover any fees, charges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payments in respect of lease, rents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 provided by the Zones SL within the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employ such officers and staff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and advisors subject to such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Zones SL may consider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it to discharge its functions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its funds in such manner as the Zones SL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deem necessary including the opening,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 and closing of bank accounts;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14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z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grants, gifts or donations whether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 sources: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4" w:after="0"/>
        <w:ind w:left="30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give special or general directives to any persons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entity for the purpose of discharging its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functions as set out above;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54" w:after="0"/>
        <w:ind w:left="30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Special Purpose Vehicles at the zone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 or by amalgamating several investment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also exit the investment if required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private sector;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40" w:after="0"/>
        <w:ind w:left="16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ac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establish necessary social infrastructure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developments including accommodation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workers within investment zones;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84" w:after="0"/>
        <w:ind w:left="166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experts or consultants as deemed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necessary, to discharge its functions prudently; and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84" w:after="0"/>
        <w:ind w:left="168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any other acts as may be necessary or conducive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attainment of the objects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Zones SL under this Part.</w:t>
      </w:r>
    </w:p>
    <w:p>
      <w:pPr>
        <w:autoSpaceDN w:val="0"/>
        <w:autoSpaceDE w:val="0"/>
        <w:widowControl/>
        <w:spacing w:line="262" w:lineRule="auto" w:before="286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land within any zone declared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section 15 may be alienated or leased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body-corporate for developing an investment zone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the objects of the Zones SL and in accordance with </w:t>
      </w:r>
      <w:r>
        <w:rPr>
          <w:rFonts w:ascii="Times" w:hAnsi="Times" w:eastAsia="Times"/>
          <w:b w:val="0"/>
          <w:i w:val="0"/>
          <w:color w:val="221F1F"/>
          <w:sz w:val="20"/>
        </w:rPr>
        <w:t>any plans, programmes or schemes made under this Part.</w:t>
      </w:r>
    </w:p>
    <w:p>
      <w:pPr>
        <w:autoSpaceDN w:val="0"/>
        <w:autoSpaceDE w:val="0"/>
        <w:widowControl/>
        <w:spacing w:line="262" w:lineRule="auto" w:before="286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Zones SL may, subject to any written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undertake or approve the development, operation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and the financial assistance for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up to the perimeter of such designated </w:t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zone.</w:t>
      </w:r>
    </w:p>
    <w:p>
      <w:pPr>
        <w:autoSpaceDN w:val="0"/>
        <w:autoSpaceDE w:val="0"/>
        <w:widowControl/>
        <w:spacing w:line="257" w:lineRule="auto" w:before="286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For the purpose of this section “Special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Vehicles” means a company incorporated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Companies Act, No. 07 of 2007.</w:t>
      </w:r>
    </w:p>
    <w:p>
      <w:pPr>
        <w:autoSpaceDN w:val="0"/>
        <w:tabs>
          <w:tab w:pos="6496" w:val="left"/>
        </w:tabs>
        <w:autoSpaceDE w:val="0"/>
        <w:widowControl/>
        <w:spacing w:line="245" w:lineRule="auto" w:before="284" w:after="4"/>
        <w:ind w:left="169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64. </w:t>
      </w:r>
      <w:r>
        <w:rPr>
          <w:rFonts w:ascii="Times" w:hAnsi="Times" w:eastAsia="Times"/>
          <w:b w:val="0"/>
          <w:i w:val="0"/>
          <w:color w:val="221F1F"/>
          <w:sz w:val="20"/>
        </w:rPr>
        <w:t>The duties and functions of the Zones SL shall be-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Duties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functions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studies on the need for investment zones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national policies on investment,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trade, exports and investment zones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formulated by the Economic Commission;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8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identify and select sites for the establishment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98" w:lineRule="auto" w:before="274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such investment zones to the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for obtaining approval of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Cabinet of Ministers to proceed with their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establishment;</w:t>
      </w:r>
    </w:p>
    <w:p>
      <w:pPr>
        <w:autoSpaceDN w:val="0"/>
        <w:tabs>
          <w:tab w:pos="3504" w:val="left"/>
        </w:tabs>
        <w:autoSpaceDE w:val="0"/>
        <w:widowControl/>
        <w:spacing w:line="302" w:lineRule="auto" w:before="38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manage and operate such investment zones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directly or through any partnership, joint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venture or management agreement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approved by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autoSpaceDN w:val="0"/>
        <w:tabs>
          <w:tab w:pos="3504" w:val="left"/>
        </w:tabs>
        <w:autoSpaceDE w:val="0"/>
        <w:widowControl/>
        <w:spacing w:line="290" w:lineRule="auto" w:before="38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any of the powers of granting approvals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authorizations under the laws and regulations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provided for herein;</w:t>
      </w:r>
    </w:p>
    <w:p>
      <w:pPr>
        <w:autoSpaceDN w:val="0"/>
        <w:tabs>
          <w:tab w:pos="3504" w:val="left"/>
        </w:tabs>
        <w:autoSpaceDE w:val="0"/>
        <w:widowControl/>
        <w:spacing w:line="290" w:lineRule="auto" w:before="382" w:after="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cooperate with and liaise with any Governmental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as may be necessary for facilitating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operations of and within the investment zones;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04" w:val="left"/>
        </w:tabs>
        <w:autoSpaceDE w:val="0"/>
        <w:widowControl/>
        <w:spacing w:line="290" w:lineRule="auto" w:before="38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such other acts as may be necessary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any or all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above objects.</w:t>
      </w:r>
    </w:p>
    <w:p>
      <w:pPr>
        <w:autoSpaceDN w:val="0"/>
        <w:autoSpaceDE w:val="0"/>
        <w:widowControl/>
        <w:spacing w:line="235" w:lineRule="auto" w:before="380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   XVII</w:t>
      </w:r>
    </w:p>
    <w:p>
      <w:pPr>
        <w:autoSpaceDN w:val="0"/>
        <w:autoSpaceDE w:val="0"/>
        <w:widowControl/>
        <w:spacing w:line="238" w:lineRule="auto" w:before="380" w:after="322"/>
        <w:ind w:left="0" w:right="19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</w:t>
      </w:r>
      <w:r>
        <w:rPr>
          <w:rFonts w:ascii="Times" w:hAnsi="Times" w:eastAsia="Times"/>
          <w:b w:val="0"/>
          <w:i w:val="0"/>
          <w:color w:val="221F1F"/>
          <w:sz w:val="14"/>
        </w:rPr>
        <w:t>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Composition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Zones SL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 of the affairs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Zones SL shall be vested in a Board (in this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“Zones SL Board”).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4" w:lineRule="auto" w:before="250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Board shall,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administering and managing the affairs of the Zones SL,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conferred, assigned or imposed on Zones SL,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 or delegated to it by the Economic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Part II for the purpose of administering the affairs of </w:t>
      </w:r>
      <w:r>
        <w:rPr>
          <w:rFonts w:ascii="Times" w:hAnsi="Times" w:eastAsia="Times"/>
          <w:b w:val="0"/>
          <w:i w:val="0"/>
          <w:color w:val="221F1F"/>
          <w:sz w:val="20"/>
        </w:rPr>
        <w:t>the Zones SL.</w:t>
      </w:r>
    </w:p>
    <w:p>
      <w:pPr>
        <w:autoSpaceDN w:val="0"/>
        <w:tabs>
          <w:tab w:pos="1658" w:val="left"/>
        </w:tabs>
        <w:autoSpaceDE w:val="0"/>
        <w:widowControl/>
        <w:spacing w:line="259" w:lineRule="auto" w:before="308" w:after="0"/>
        <w:ind w:left="14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Zones SL Board shall consist of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seven members comprising of -</w:t>
      </w:r>
    </w:p>
    <w:p>
      <w:pPr>
        <w:autoSpaceDN w:val="0"/>
        <w:tabs>
          <w:tab w:pos="2138" w:val="left"/>
        </w:tabs>
        <w:autoSpaceDE w:val="0"/>
        <w:widowControl/>
        <w:spacing w:line="235" w:lineRule="auto" w:before="308" w:after="0"/>
        <w:ind w:left="16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following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 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members: -</w:t>
      </w:r>
    </w:p>
    <w:p>
      <w:pPr>
        <w:autoSpaceDN w:val="0"/>
        <w:tabs>
          <w:tab w:pos="2618" w:val="left"/>
        </w:tabs>
        <w:autoSpaceDE w:val="0"/>
        <w:widowControl/>
        <w:spacing w:line="274" w:lineRule="auto" w:before="308" w:after="0"/>
        <w:ind w:left="21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Finance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nominee, who shall be an officer not below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rank of a Deputy Secretary to the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assigned the subject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Finance;</w:t>
      </w:r>
    </w:p>
    <w:p>
      <w:pPr>
        <w:autoSpaceDN w:val="0"/>
        <w:tabs>
          <w:tab w:pos="2618" w:val="left"/>
        </w:tabs>
        <w:autoSpaceDE w:val="0"/>
        <w:widowControl/>
        <w:spacing w:line="269" w:lineRule="auto" w:before="308" w:after="0"/>
        <w:ind w:left="21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his nominee,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an officer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below the rank of a Deputy Secretary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Ministry of the Minister;</w:t>
      </w:r>
    </w:p>
    <w:p>
      <w:pPr>
        <w:autoSpaceDN w:val="0"/>
        <w:tabs>
          <w:tab w:pos="2618" w:val="left"/>
        </w:tabs>
        <w:autoSpaceDE w:val="0"/>
        <w:widowControl/>
        <w:spacing w:line="274" w:lineRule="auto" w:before="308" w:after="0"/>
        <w:ind w:left="20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of the Urban Development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established under the Urban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Authority Law, No. 41 of 1978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who shall be an officer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below the rank of a Director General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Finance; and</w:t>
      </w:r>
    </w:p>
    <w:p>
      <w:pPr>
        <w:autoSpaceDN w:val="0"/>
        <w:tabs>
          <w:tab w:pos="2618" w:val="left"/>
        </w:tabs>
        <w:autoSpaceDE w:val="0"/>
        <w:widowControl/>
        <w:spacing w:line="262" w:lineRule="auto" w:before="310" w:after="0"/>
        <w:ind w:left="20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Chief Executive Officer of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46" w:after="216"/>
        <w:ind w:left="3058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persons having knowledge, expertise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and national or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in the fields of either management,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finance, law, information technology,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manufacturing or business, appointed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on the recommendation of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Zones SL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22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Minister shall,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Commission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appoint one 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SL Board.</w:t>
            </w:r>
          </w:p>
        </w:tc>
      </w:tr>
    </w:tbl>
    <w:p>
      <w:pPr>
        <w:autoSpaceDN w:val="0"/>
        <w:autoSpaceDE w:val="0"/>
        <w:widowControl/>
        <w:spacing w:line="257" w:lineRule="auto" w:before="216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the office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in that behalf addressed to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resignation shall be effective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it is accepted in writing by the Minister.</w:t>
      </w:r>
    </w:p>
    <w:p>
      <w:pPr>
        <w:autoSpaceDN w:val="0"/>
        <w:autoSpaceDE w:val="0"/>
        <w:widowControl/>
        <w:spacing w:line="250" w:lineRule="auto" w:before="276" w:after="0"/>
        <w:ind w:left="2802" w:right="1296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may, for reasons assigned therefor </w:t>
      </w:r>
      <w:r>
        <w:rPr>
          <w:rFonts w:ascii="Times" w:hAnsi="Times" w:eastAsia="Times"/>
          <w:b w:val="0"/>
          <w:i w:val="0"/>
          <w:color w:val="221F1F"/>
          <w:sz w:val="20"/>
        </w:rPr>
        <w:t>remove the Chairperson from the office of the Chairperson.</w:t>
      </w:r>
    </w:p>
    <w:p>
      <w:pPr>
        <w:autoSpaceDN w:val="0"/>
        <w:autoSpaceDE w:val="0"/>
        <w:widowControl/>
        <w:spacing w:line="254" w:lineRule="auto" w:before="276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(3), the term of office of the Chairperson shall be the period </w:t>
      </w:r>
      <w:r>
        <w:rPr>
          <w:rFonts w:ascii="Times" w:hAnsi="Times" w:eastAsia="Times"/>
          <w:b w:val="0"/>
          <w:i w:val="0"/>
          <w:color w:val="221F1F"/>
          <w:sz w:val="20"/>
        </w:rPr>
        <w:t>of his term of office as a member of the Zones SL Board.</w:t>
      </w:r>
    </w:p>
    <w:p>
      <w:pPr>
        <w:autoSpaceDN w:val="0"/>
        <w:autoSpaceDE w:val="0"/>
        <w:widowControl/>
        <w:spacing w:line="259" w:lineRule="auto" w:before="276" w:after="216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Minister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Chairperson,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3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 Board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2" w:right="69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appointed to the 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SL Board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disqualified from being appointed or nominated or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continuing as a member of the Zones SL Board if such person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-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is, or becomes a Member of Parliament, or a member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14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any Provincial Council or any local authority;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24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not or ceases to be a citizen of Sri Lanka;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9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country, found or declared to be of unsound mind;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9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is a person who, having been declared as insolvent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bankrupt under any law in force in Sri Lanka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country is an undischarged insolvent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9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serving or has served a sentence of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by a court of Sri Lanka or any other country;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9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 made by or in behalf 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>SL;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9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any financial or other interest direct or indirect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is likely to affect prejudicially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by such person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as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>SL Board; or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290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has been previously removed from office.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266" w:lineRule="auto" w:before="294" w:after="230"/>
        <w:ind w:left="143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68.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Every appointed member of the Zones SL Board shall,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Term of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such person vacates office earlier by death, resignation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removal, hold office for a period of three years from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appointment, and unless removed from office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re-appointment for not more than one further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Any appointed member of the Zones SL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may, at any time, resign from his office by letter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behalf addressed to the Minister, and such resignation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effect from the date on which the resignation is accepted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 &amp;c.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 writing by the Minister.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23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 remove any appointed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Zones SL Board, from office-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written notice, if such person becomes incapable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effectively performing the duties of office due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ill health or incapacitation;</w:t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7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satisfied, upon consideration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made, that such person is guilty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fraud, grave misconduct or gross negligence,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incapable of effectively discharging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responsibilities vested on such person (including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regular non-attendance of meetings) which warrants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removal from office with immediate effect.</w:t>
      </w:r>
    </w:p>
    <w:p>
      <w:pPr>
        <w:autoSpaceDN w:val="0"/>
        <w:autoSpaceDE w:val="0"/>
        <w:widowControl/>
        <w:spacing w:line="257" w:lineRule="auto" w:before="27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member shall be disqualified from continuing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Zones SL Board if such person absents himself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three consecutive meetings of the Zones SL Board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third of the meetings for any calendar year without being </w:t>
      </w:r>
      <w:r>
        <w:rPr>
          <w:rFonts w:ascii="Times" w:hAnsi="Times" w:eastAsia="Times"/>
          <w:b w:val="0"/>
          <w:i w:val="0"/>
          <w:color w:val="221F1F"/>
          <w:sz w:val="20"/>
        </w:rPr>
        <w:t>excused for such absence by the Zones SL Board.</w:t>
      </w:r>
    </w:p>
    <w:p>
      <w:pPr>
        <w:autoSpaceDN w:val="0"/>
        <w:autoSpaceDE w:val="0"/>
        <w:widowControl/>
        <w:spacing w:line="259" w:lineRule="auto" w:before="276" w:after="21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 </w:t>
      </w:r>
      <w:r>
        <w:rPr>
          <w:rFonts w:ascii="Times" w:hAnsi="Times" w:eastAsia="Times"/>
          <w:b w:val="0"/>
          <w:i w:val="0"/>
          <w:color w:val="221F1F"/>
          <w:sz w:val="20"/>
        </w:rPr>
        <w:t>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Board, the Minister shall, having regard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sections 65 and 67, appoint another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fill such vacancy. Such person shall hold office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un-expired period of the term of office of the member whom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succeeds, and unless removed from office, shall be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Conflicts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member of the Zones SL Board who has a</w:t>
            </w:r>
          </w:p>
        </w:tc>
      </w:tr>
      <w:tr>
        <w:trPr>
          <w:trHeight w:hRule="exact" w:val="27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interest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or indirect interest in any person, company, investment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matter involving the exercise of discretion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Board or its vote or direction,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the Chief Executive Officer of the Zones SL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>of the nature and extent of such interest and such disclosure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2" w:lineRule="auto" w:before="24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duly recorded at meetings of the Zones SL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matters are discussed. Such member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participate at any meeting at which such matters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discussed or vote on any decision which directly or indirectly </w:t>
      </w:r>
      <w:r>
        <w:rPr>
          <w:rFonts w:ascii="Times" w:hAnsi="Times" w:eastAsia="Times"/>
          <w:b w:val="0"/>
          <w:i w:val="0"/>
          <w:color w:val="221F1F"/>
          <w:sz w:val="20"/>
        </w:rPr>
        <w:t>relates to such interest.</w:t>
      </w:r>
    </w:p>
    <w:p>
      <w:pPr>
        <w:autoSpaceDN w:val="0"/>
        <w:autoSpaceDE w:val="0"/>
        <w:widowControl/>
        <w:spacing w:line="262" w:lineRule="auto" w:before="290" w:after="22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If any member of the Zones SL Board fails or neglects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declare a conflict of interest as set out in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subject to disqualification from being </w:t>
      </w:r>
      <w:r>
        <w:rPr>
          <w:rFonts w:ascii="Times" w:hAnsi="Times" w:eastAsia="Times"/>
          <w:b w:val="0"/>
          <w:i w:val="0"/>
          <w:color w:val="221F1F"/>
          <w:sz w:val="20"/>
        </w:rPr>
        <w:t>a member of the Zones SL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Zones SL Board shall be held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least once in three months or as is required for the purpose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exercising, performing and discharging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Zones SL Board by this Part.</w:t>
      </w:r>
    </w:p>
    <w:p>
      <w:pPr>
        <w:autoSpaceDN w:val="0"/>
        <w:tabs>
          <w:tab w:pos="1696" w:val="left"/>
        </w:tabs>
        <w:autoSpaceDE w:val="0"/>
        <w:widowControl/>
        <w:spacing w:line="254" w:lineRule="auto" w:before="28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any meeting of the Zones SL Board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five members.</w:t>
      </w:r>
    </w:p>
    <w:p>
      <w:pPr>
        <w:autoSpaceDN w:val="0"/>
        <w:autoSpaceDE w:val="0"/>
        <w:widowControl/>
        <w:spacing w:line="235" w:lineRule="auto" w:before="290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</w:t>
      </w:r>
      <w:r>
        <w:rPr>
          <w:rFonts w:ascii="Times" w:hAnsi="Times" w:eastAsia="Times"/>
          <w:b w:val="0"/>
          <w:i w:val="0"/>
          <w:color w:val="221F1F"/>
          <w:sz w:val="20"/>
        </w:rPr>
        <w:t>Board may be held either-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the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being assembled at the place, date and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autoSpaceDE w:val="0"/>
        <w:widowControl/>
        <w:spacing w:line="266" w:lineRule="auto" w:before="288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shall be decided by the vote of the majority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 present and voting at such meeting.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equality of votes,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>his vote, have a casting vote.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1" w:lineRule="auto" w:before="250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Chairperson, if present, shall preside at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Zones SL Board. In the absence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from any meeting of the Zones SL Board,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elected by the members present shall preside at such </w:t>
      </w:r>
      <w:r>
        <w:rPr>
          <w:rFonts w:ascii="Times" w:hAnsi="Times" w:eastAsia="Times"/>
          <w:b w:val="0"/>
          <w:i w:val="0"/>
          <w:color w:val="221F1F"/>
          <w:sz w:val="20"/>
        </w:rPr>
        <w:t>meeting of the Zones SL Board.</w:t>
      </w:r>
    </w:p>
    <w:p>
      <w:pPr>
        <w:autoSpaceDN w:val="0"/>
        <w:autoSpaceDE w:val="0"/>
        <w:widowControl/>
        <w:spacing w:line="266" w:lineRule="auto" w:before="296" w:after="236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Board may regulate the procedure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for the summoning and holding of meetings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and the transaction of business at such </w:t>
      </w:r>
      <w:r>
        <w:rPr>
          <w:rFonts w:ascii="Times" w:hAnsi="Times" w:eastAsia="Times"/>
          <w:b w:val="0"/>
          <w:i w:val="0"/>
          <w:color w:val="221F1F"/>
          <w:sz w:val="20"/>
        </w:rPr>
        <w:t>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93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Zones SL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deemed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be invalid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reason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247" w:lineRule="auto" w:before="75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Zones SL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24" w:right="716" w:firstLine="238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SL Board may act notwithstanding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vacancy among its members, and any act or proceeding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Zones SL Board shall not be, or deemed to be, invalid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 only of the existence of any vacancy among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or any defect in the appointment of a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  <w:p>
            <w:pPr>
              <w:autoSpaceDN w:val="0"/>
              <w:autoSpaceDE w:val="0"/>
              <w:widowControl/>
              <w:spacing w:line="262" w:lineRule="auto" w:before="556" w:after="0"/>
              <w:ind w:left="122" w:right="71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Chairperson and the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Zones SL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Board shall be paid such remuneration in such manner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such rates as may be determined by the Minister, with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concurrence of the Minister assigned the subject of Finance.</w:t>
      </w:r>
    </w:p>
    <w:p>
      <w:pPr>
        <w:autoSpaceDN w:val="0"/>
        <w:tabs>
          <w:tab w:pos="2784" w:val="left"/>
          <w:tab w:pos="3022" w:val="left"/>
        </w:tabs>
        <w:autoSpaceDE w:val="0"/>
        <w:widowControl/>
        <w:spacing w:line="254" w:lineRule="auto" w:before="296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74.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seal of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shall be as determined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Zones SL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38" w:lineRule="auto" w:before="298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Zones SL–</w:t>
      </w:r>
    </w:p>
    <w:p>
      <w:pPr>
        <w:autoSpaceDN w:val="0"/>
        <w:tabs>
          <w:tab w:pos="4222" w:val="left"/>
        </w:tabs>
        <w:autoSpaceDE w:val="0"/>
        <w:widowControl/>
        <w:spacing w:line="254" w:lineRule="auto" w:before="296" w:after="0"/>
        <w:ind w:left="37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 Board; and</w:t>
      </w:r>
    </w:p>
    <w:p>
      <w:pPr>
        <w:autoSpaceDN w:val="0"/>
        <w:tabs>
          <w:tab w:pos="4222" w:val="left"/>
        </w:tabs>
        <w:autoSpaceDE w:val="0"/>
        <w:widowControl/>
        <w:spacing w:line="262" w:lineRule="auto" w:before="296" w:after="0"/>
        <w:ind w:left="37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the Zones SL Board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 from time to time.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9" w:lineRule="auto" w:before="24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Zones SL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with the sanction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 and in the presence of the Chairperson and one </w:t>
      </w:r>
      <w:r>
        <w:rPr>
          <w:rFonts w:ascii="Times" w:hAnsi="Times" w:eastAsia="Times"/>
          <w:b w:val="0"/>
          <w:i w:val="0"/>
          <w:color w:val="221F1F"/>
          <w:sz w:val="20"/>
        </w:rPr>
        <w:t>other member of the Zones SL</w:t>
      </w:r>
      <w:r>
        <w:rPr>
          <w:rFonts w:ascii="Times" w:hAnsi="Times" w:eastAsia="Times"/>
          <w:b w:val="0"/>
          <w:i w:val="0"/>
          <w:color w:val="221F1F"/>
          <w:sz w:val="20"/>
        </w:rPr>
        <w:t>Board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sign the </w:t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in token of their presence:</w:t>
      </w:r>
    </w:p>
    <w:p>
      <w:pPr>
        <w:autoSpaceDN w:val="0"/>
        <w:autoSpaceDE w:val="0"/>
        <w:widowControl/>
        <w:spacing w:line="262" w:lineRule="auto" w:before="28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the time when seal of the Zones SL is affixed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or document, any other member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Board authorized in writing by the Chairperson on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shall be competent to sign such instrument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 in accordance with the preceding provision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subsection.</w:t>
      </w:r>
    </w:p>
    <w:p>
      <w:pPr>
        <w:autoSpaceDN w:val="0"/>
        <w:autoSpaceDE w:val="0"/>
        <w:widowControl/>
        <w:spacing w:line="257" w:lineRule="auto" w:before="28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Board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has been affixed.</w:t>
      </w:r>
    </w:p>
    <w:p>
      <w:pPr>
        <w:autoSpaceDN w:val="0"/>
        <w:autoSpaceDE w:val="0"/>
        <w:widowControl/>
        <w:spacing w:line="238" w:lineRule="auto" w:before="278" w:after="0"/>
        <w:ind w:left="0" w:right="438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  XVIII</w:t>
      </w:r>
    </w:p>
    <w:p>
      <w:pPr>
        <w:autoSpaceDN w:val="0"/>
        <w:autoSpaceDE w:val="0"/>
        <w:widowControl/>
        <w:spacing w:line="235" w:lineRule="auto" w:before="282" w:after="222"/>
        <w:ind w:left="19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HIEF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XECUTIVE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ZONES</w:t>
      </w:r>
      <w:r>
        <w:rPr>
          <w:rFonts w:ascii="Times" w:hAnsi="Times" w:eastAsia="Times"/>
          <w:b w:val="0"/>
          <w:i w:val="0"/>
          <w:color w:val="221F1F"/>
          <w:sz w:val="14"/>
        </w:rPr>
        <w:t>SL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Chief Executive Officer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Zones SL (hereinafter referred to as the “Zones SL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Officer”) appointed by the Zones SL Board, in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Chief Executive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 of Zones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Economic Commission, who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the Accounting Officer of Zones SL.</w:t>
      </w:r>
    </w:p>
    <w:p>
      <w:pPr>
        <w:autoSpaceDN w:val="0"/>
        <w:autoSpaceDE w:val="0"/>
        <w:widowControl/>
        <w:spacing w:line="259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qualifications and experience of the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as the Chief Executive Officer of Zones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and the terms and conditions of employment of the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of Zones SL shall be as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regulation.</w:t>
      </w:r>
    </w:p>
    <w:p>
      <w:pPr>
        <w:autoSpaceDN w:val="0"/>
        <w:autoSpaceDE w:val="0"/>
        <w:widowControl/>
        <w:spacing w:line="259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shall,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general or special directions and control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Board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including the administration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staff;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9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Zones SL Board; and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9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by the Zones SL Board.</w:t>
      </w:r>
    </w:p>
    <w:p>
      <w:pPr>
        <w:autoSpaceDN w:val="0"/>
        <w:autoSpaceDE w:val="0"/>
        <w:widowControl/>
        <w:spacing w:line="269" w:lineRule="auto" w:before="30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Chief Executive Officer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entitled to be present and speak at any meeting of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Board, but shall not be entitled to vote at such meeting.</w:t>
      </w:r>
    </w:p>
    <w:p>
      <w:pPr>
        <w:autoSpaceDN w:val="0"/>
        <w:autoSpaceDE w:val="0"/>
        <w:widowControl/>
        <w:spacing w:line="274" w:lineRule="auto" w:before="31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Zones SL Board may delegate such of its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under this Part, as it may determine,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to the Zones SL Chief Executive Officer or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Zones SL and the Zones SL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such employee of the Zones SL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such delegated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functions, subject to the direction and supervision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Zones SL.</w:t>
      </w:r>
    </w:p>
    <w:p>
      <w:pPr>
        <w:autoSpaceDN w:val="0"/>
        <w:autoSpaceDE w:val="0"/>
        <w:widowControl/>
        <w:spacing w:line="276" w:lineRule="auto" w:before="308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Zones SL Chief Executive Officer may,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Zones SL Board, delegate in writing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unit or officer or employee of the Zones SL,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of the powers, duties or functions of the Zones SL Chief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Officer as may be considered necessary from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time, and any such administrative unit, officer or employee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whom any such powers, duties or functions are delegated,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responsible for the same, and shall exercise,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them subject to the direction and supervision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Zones SL Board or the Zones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>Officer.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9" w:lineRule="auto" w:before="250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Zones SL Chief Executive Officer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responsible and answerable to the Zones SL Board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his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Part.</w:t>
      </w:r>
    </w:p>
    <w:p>
      <w:pPr>
        <w:autoSpaceDN w:val="0"/>
        <w:autoSpaceDE w:val="0"/>
        <w:widowControl/>
        <w:spacing w:line="266" w:lineRule="auto" w:before="30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Zones SL Board may,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and subject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 (9), remove the Zones SL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>from office-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96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98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done any act which, in the opinion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Board, is of a fraudulent or illegal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character or is prejudicial to the interests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 SL; or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96" w:after="0"/>
        <w:ind w:left="170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failed to comply with any directions issued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Zones</w:t>
      </w:r>
      <w:r>
        <w:rPr>
          <w:rFonts w:ascii="Times" w:hAnsi="Times" w:eastAsia="Times"/>
          <w:b w:val="0"/>
          <w:i w:val="0"/>
          <w:color w:val="221F1F"/>
          <w:sz w:val="20"/>
        </w:rPr>
        <w:t>SL Board.</w:t>
      </w:r>
    </w:p>
    <w:p>
      <w:pPr>
        <w:autoSpaceDN w:val="0"/>
        <w:autoSpaceDE w:val="0"/>
        <w:widowControl/>
        <w:spacing w:line="266" w:lineRule="auto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Prior to being removed under subsection (8),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 be issued a notice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to show cause as to why he should not be removed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office and be given an opportunity of being heard </w:t>
      </w:r>
      <w:r>
        <w:rPr>
          <w:rFonts w:ascii="Times" w:hAnsi="Times" w:eastAsia="Times"/>
          <w:b w:val="0"/>
          <w:i w:val="0"/>
          <w:color w:val="221F1F"/>
          <w:sz w:val="20"/>
        </w:rPr>
        <w:t>against any allegations made against him.</w:t>
      </w:r>
    </w:p>
    <w:p>
      <w:pPr>
        <w:autoSpaceDN w:val="0"/>
        <w:autoSpaceDE w:val="0"/>
        <w:widowControl/>
        <w:spacing w:line="264" w:lineRule="auto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The office of the Zones SL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become vacant upon the death, removal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(8) or resignation by letter in that behalf </w:t>
      </w:r>
      <w:r>
        <w:rPr>
          <w:rFonts w:ascii="Times" w:hAnsi="Times" w:eastAsia="Times"/>
          <w:b w:val="0"/>
          <w:i w:val="0"/>
          <w:color w:val="221F1F"/>
          <w:sz w:val="20"/>
        </w:rPr>
        <w:t>addressed to the Minister by the holder of that office.</w:t>
      </w:r>
    </w:p>
    <w:p>
      <w:pPr>
        <w:autoSpaceDN w:val="0"/>
        <w:autoSpaceDE w:val="0"/>
        <w:widowControl/>
        <w:spacing w:line="264" w:lineRule="auto" w:before="298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If any vacancy occurs in the office of the Zones SL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Chief Executive Officer, the Zones SL Board may,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Economic Commission, appoint an </w:t>
      </w:r>
      <w:r>
        <w:rPr>
          <w:rFonts w:ascii="Times" w:hAnsi="Times" w:eastAsia="Times"/>
          <w:b w:val="0"/>
          <w:i w:val="0"/>
          <w:color w:val="221F1F"/>
          <w:sz w:val="20"/>
        </w:rPr>
        <w:t>appointed member of the Zones SL Board to exercise,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310" w:lineRule="auto" w:before="0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Act, No. 45 of 2024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 powers,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Zones SL Chief Executive Officer until an appointment </w:t>
      </w:r>
      <w:r>
        <w:rPr>
          <w:rFonts w:ascii="Times" w:hAnsi="Times" w:eastAsia="Times"/>
          <w:b w:val="0"/>
          <w:i w:val="0"/>
          <w:color w:val="221F1F"/>
          <w:sz w:val="20"/>
        </w:rPr>
        <w:t>is made under subsection (1).</w:t>
      </w:r>
    </w:p>
    <w:p>
      <w:pPr>
        <w:autoSpaceDN w:val="0"/>
        <w:autoSpaceDE w:val="0"/>
        <w:widowControl/>
        <w:spacing w:line="262" w:lineRule="auto" w:before="298" w:after="23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(12)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Chief Executive Officer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remuneration as may be determined by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>SL Board, in consultation with the Economic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58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Staff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2" w:after="0"/>
              <w:ind w:left="32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may create cadre positions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employ officers and employees as it considers necessary for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efficient discharge of its functions for the purposes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its duties and functions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this Part.</w:t>
      </w:r>
    </w:p>
    <w:p>
      <w:pPr>
        <w:autoSpaceDN w:val="0"/>
        <w:tabs>
          <w:tab w:pos="3118" w:val="left"/>
          <w:tab w:pos="3134" w:val="left"/>
          <w:tab w:pos="3282" w:val="left"/>
          <w:tab w:pos="3522" w:val="left"/>
        </w:tabs>
        <w:autoSpaceDE w:val="0"/>
        <w:widowControl/>
        <w:spacing w:line="358" w:lineRule="auto" w:before="282" w:after="0"/>
        <w:ind w:left="2802" w:right="1296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Board may, in respect of the officers </w:t>
      </w:r>
      <w:r>
        <w:rPr>
          <w:rFonts w:ascii="Times" w:hAnsi="Times" w:eastAsia="Times"/>
          <w:b w:val="0"/>
          <w:i w:val="0"/>
          <w:color w:val="221F1F"/>
          <w:sz w:val="20"/>
        </w:rPr>
        <w:t>and employees employed under subsection (1) 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officers and employees;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fix the rates at which such officers and employees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remunerated in consultation with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Finance;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or dismiss such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employees; and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 code of conduct which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applicable to such officers and employees.</w:t>
      </w:r>
    </w:p>
    <w:p>
      <w:pPr>
        <w:autoSpaceDN w:val="0"/>
        <w:tabs>
          <w:tab w:pos="3282" w:val="left"/>
        </w:tabs>
        <w:autoSpaceDE w:val="0"/>
        <w:widowControl/>
        <w:spacing w:line="250" w:lineRule="auto" w:before="282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Board may make rules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all or any of the matters referred to in subsection (2).</w:t>
      </w:r>
    </w:p>
    <w:p>
      <w:pPr>
        <w:autoSpaceDN w:val="0"/>
        <w:autoSpaceDE w:val="0"/>
        <w:widowControl/>
        <w:spacing w:line="254" w:lineRule="auto" w:before="282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shall promote and sponsor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training of technical personnel on the subjects of zone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and operation and other related subjects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4" w:lineRule="auto" w:before="25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this purpose, the Zones SL shall be authorized to defray </w:t>
      </w:r>
      <w:r>
        <w:rPr>
          <w:rFonts w:ascii="Times" w:hAnsi="Times" w:eastAsia="Times"/>
          <w:b w:val="0"/>
          <w:i w:val="0"/>
          <w:color w:val="221F1F"/>
          <w:sz w:val="20"/>
        </w:rPr>
        <w:t>the costs of study, in Sri Lanka or abroad of such officers.</w:t>
      </w:r>
    </w:p>
    <w:p>
      <w:pPr>
        <w:autoSpaceDN w:val="0"/>
        <w:tabs>
          <w:tab w:pos="1936" w:val="left"/>
        </w:tabs>
        <w:autoSpaceDE w:val="0"/>
        <w:widowControl/>
        <w:spacing w:line="262" w:lineRule="auto" w:before="32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Zones SL shall not appoint any person to its </w:t>
      </w:r>
      <w:r>
        <w:rPr>
          <w:rFonts w:ascii="Times" w:hAnsi="Times" w:eastAsia="Times"/>
          <w:b w:val="0"/>
          <w:i w:val="0"/>
          <w:color w:val="221F1F"/>
          <w:sz w:val="20"/>
        </w:rPr>
        <w:t>staff, if such person-</w:t>
      </w:r>
    </w:p>
    <w:p>
      <w:pPr>
        <w:autoSpaceDN w:val="0"/>
        <w:tabs>
          <w:tab w:pos="2176" w:val="left"/>
        </w:tabs>
        <w:autoSpaceDE w:val="0"/>
        <w:widowControl/>
        <w:spacing w:line="276" w:lineRule="auto" w:before="32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previously found guilty of a crime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of serious misconduct by a civil court or tribunal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has been subject to proceedings for a regulatory,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code of conduct or related violation by a regulator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 or abroad; or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20" w:after="26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committed a breach of the provisions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regulations, rules or directives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At the request of the Zones SL any officer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service may, with the consent of the officer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Service Commission be temporarily appointed to the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staff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</w:tbl>
    <w:p>
      <w:pPr>
        <w:autoSpaceDN w:val="0"/>
        <w:autoSpaceDE w:val="0"/>
        <w:widowControl/>
        <w:spacing w:line="271" w:lineRule="auto" w:before="24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for such period as may be determined by the Zones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 or with like consent, be permanently appointed to such </w:t>
      </w:r>
      <w:r>
        <w:rPr>
          <w:rFonts w:ascii="Times" w:hAnsi="Times" w:eastAsia="Times"/>
          <w:b w:val="0"/>
          <w:i w:val="0"/>
          <w:color w:val="221F1F"/>
          <w:sz w:val="20"/>
        </w:rPr>
        <w:t>staff.</w:t>
      </w:r>
    </w:p>
    <w:p>
      <w:pPr>
        <w:autoSpaceDN w:val="0"/>
        <w:autoSpaceDE w:val="0"/>
        <w:widowControl/>
        <w:spacing w:line="276" w:lineRule="auto" w:before="320" w:after="0"/>
        <w:ind w:left="1456" w:right="2764" w:firstLine="480"/>
        <w:jc w:val="both"/>
      </w:pPr>
      <w:r>
        <w:rPr>
          <w:rFonts w:ascii="Times" w:hAnsi="Times" w:eastAsia="Times"/>
          <w:b w:val="0"/>
          <w:i w:val="0"/>
          <w:color w:val="323835"/>
          <w:sz w:val="20"/>
        </w:rPr>
        <w:t xml:space="preserve">(2)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Zones SL,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81" w:lineRule="auto" w:before="320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323835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any officer in the public service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the staff of the Zones SL,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</w:t>
      </w:r>
    </w:p>
    <w:p>
      <w:pPr>
        <w:autoSpaceDN w:val="0"/>
        <w:autoSpaceDE w:val="0"/>
        <w:widowControl/>
        <w:spacing w:line="238" w:lineRule="auto" w:before="68" w:after="0"/>
        <w:ind w:left="14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38" w:lineRule="auto" w:before="336" w:after="0"/>
        <w:ind w:left="19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Where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 employs any person who has</w:t>
      </w:r>
    </w:p>
    <w:p>
      <w:pPr>
        <w:sectPr>
          <w:pgSz w:w="11900" w:h="16840"/>
          <w:pgMar w:top="1440" w:right="1440" w:bottom="143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2" w:lineRule="auto" w:before="244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with the Zones SL by that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regarded as service to the Government,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p>
      <w:pPr>
        <w:autoSpaceDN w:val="0"/>
        <w:autoSpaceDE w:val="0"/>
        <w:widowControl/>
        <w:spacing w:line="235" w:lineRule="auto" w:before="290" w:after="0"/>
        <w:ind w:left="0" w:right="31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XIX</w:t>
      </w:r>
    </w:p>
    <w:p>
      <w:pPr>
        <w:autoSpaceDN w:val="0"/>
        <w:autoSpaceDE w:val="0"/>
        <w:widowControl/>
        <w:spacing w:line="235" w:lineRule="auto" w:before="290" w:after="220"/>
        <w:ind w:left="0" w:right="3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Zones SL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7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Zones SL Board shall be charged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financial management of the Zones SL and the due operation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management of the Fund established in terms of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8"/>
        <w:ind w:left="0" w:right="5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79.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2" w:val="left"/>
              </w:tabs>
              <w:autoSpaceDE w:val="0"/>
              <w:widowControl/>
              <w:spacing w:line="254" w:lineRule="auto" w:before="60" w:after="0"/>
              <w:ind w:left="32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shall have its own Fund (in this Part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“Zones SL Fund”).</w:t>
            </w:r>
          </w:p>
        </w:tc>
      </w:tr>
    </w:tbl>
    <w:p>
      <w:pPr>
        <w:autoSpaceDN w:val="0"/>
        <w:autoSpaceDE w:val="0"/>
        <w:widowControl/>
        <w:spacing w:line="235" w:lineRule="auto" w:before="230" w:after="0"/>
        <w:ind w:left="0" w:right="2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into the Zones SL Fund-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Zones SL;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8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through the exercise, performance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either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through entities created by it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Part;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8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c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paid as fees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Part; and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received as development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from foreign Governments or agencies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from multilateral and bilateral agencies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or outside Sri Lanka: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4" w:lineRule="auto" w:before="246" w:after="0"/>
        <w:ind w:left="2176" w:right="2764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Zones SL shall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assistance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under this paragraph.</w:t>
      </w:r>
    </w:p>
    <w:p>
      <w:pPr>
        <w:autoSpaceDN w:val="0"/>
        <w:autoSpaceDE w:val="0"/>
        <w:widowControl/>
        <w:spacing w:line="238" w:lineRule="auto" w:before="296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out of the Zones SL Fund-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a</w:t>
      </w:r>
      <w:r>
        <w:rPr>
          <w:rFonts w:ascii="Times" w:hAnsi="Times" w:eastAsia="Times"/>
          <w:b w:val="0"/>
          <w:i w:val="0"/>
          <w:color w:val="323835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 such sums as are required to defray expenditure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Zones SL in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under this Part or under any other written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law; and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323835"/>
          <w:sz w:val="20"/>
        </w:rPr>
        <w:t>(</w:t>
      </w:r>
      <w:r>
        <w:rPr>
          <w:rFonts w:ascii="Times,Italic" w:hAnsi="Times,Italic" w:eastAsia="Times,Italic"/>
          <w:b w:val="0"/>
          <w:i/>
          <w:color w:val="323835"/>
          <w:sz w:val="20"/>
        </w:rPr>
        <w:t>b</w:t>
      </w:r>
      <w:r>
        <w:rPr>
          <w:rFonts w:ascii="Times" w:hAnsi="Times" w:eastAsia="Times"/>
          <w:b w:val="0"/>
          <w:i w:val="0"/>
          <w:color w:val="323835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to 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per centum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fees charged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 to issue any licence under this Part,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Economic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 of section 13.</w:t>
      </w:r>
    </w:p>
    <w:p>
      <w:pPr>
        <w:autoSpaceDN w:val="0"/>
        <w:autoSpaceDE w:val="0"/>
        <w:widowControl/>
        <w:spacing w:line="262" w:lineRule="auto" w:before="296" w:after="238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Monies belonging to the Zones SL Fund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invested by the Zones SL in such manner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Zones SL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9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7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Zones SL shall be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  <w:p>
            <w:pPr>
              <w:autoSpaceDN w:val="0"/>
              <w:autoSpaceDE w:val="0"/>
              <w:widowControl/>
              <w:spacing w:line="235" w:lineRule="auto" w:before="296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Zones SL shall cause proper books of accounts to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 SL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kept of the income,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financial transactions of the Zones SL.</w:t>
      </w:r>
    </w:p>
    <w:p>
      <w:pPr>
        <w:autoSpaceDN w:val="0"/>
        <w:autoSpaceDE w:val="0"/>
        <w:widowControl/>
        <w:spacing w:line="262" w:lineRule="auto" w:before="29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>shall apply to the audit of accounts of the Zones SL.</w:t>
      </w:r>
    </w:p>
    <w:p>
      <w:pPr>
        <w:autoSpaceDN w:val="0"/>
        <w:autoSpaceDE w:val="0"/>
        <w:widowControl/>
        <w:spacing w:line="262" w:lineRule="auto" w:before="29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Zones SL Board shall submit the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of accounts together with the auditor’s report to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to be tabled in 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5" w:lineRule="auto" w:before="246" w:after="0"/>
        <w:ind w:left="0" w:right="319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</w:t>
      </w:r>
    </w:p>
    <w:p>
      <w:pPr>
        <w:autoSpaceDN w:val="0"/>
        <w:autoSpaceDE w:val="0"/>
        <w:widowControl/>
        <w:spacing w:line="238" w:lineRule="auto" w:before="296" w:after="238"/>
        <w:ind w:left="0" w:right="2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ITE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ELECTION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&amp; 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NVESTMENT</w:t>
      </w:r>
      <w:r>
        <w:rPr>
          <w:rFonts w:ascii="Times" w:hAnsi="Times" w:eastAsia="Times"/>
          <w:b w:val="0"/>
          <w:i w:val="0"/>
          <w:color w:val="221F1F"/>
          <w:sz w:val="14"/>
        </w:rPr>
        <w:t>ZONES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8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Site selection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Zones SL Board shall, in consultation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Economic Commission, conduct studies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 for investment zones to facilitate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accomplishment of the goals in the national policies on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investment, international trade, exports and investment zones </w:t>
      </w:r>
      <w:r>
        <w:rPr>
          <w:rFonts w:ascii="Times" w:hAnsi="Times" w:eastAsia="Times"/>
          <w:b w:val="0"/>
          <w:i w:val="0"/>
          <w:color w:val="221F1F"/>
          <w:sz w:val="20"/>
        </w:rPr>
        <w:t>formulated by the Economic Commission.</w:t>
      </w:r>
    </w:p>
    <w:p>
      <w:pPr>
        <w:autoSpaceDN w:val="0"/>
        <w:autoSpaceDE w:val="0"/>
        <w:widowControl/>
        <w:spacing w:line="264" w:lineRule="auto" w:before="29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Zones SL Board shall make recommendations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Economic Commission for the establishment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based on findings of its studies.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-</w:t>
      </w:r>
    </w:p>
    <w:p>
      <w:pPr>
        <w:autoSpaceDN w:val="0"/>
        <w:tabs>
          <w:tab w:pos="3504" w:val="left"/>
        </w:tabs>
        <w:autoSpaceDE w:val="0"/>
        <w:widowControl/>
        <w:spacing w:line="257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justification for the establishment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investment zones;</w:t>
      </w:r>
    </w:p>
    <w:p>
      <w:pPr>
        <w:autoSpaceDN w:val="0"/>
        <w:tabs>
          <w:tab w:pos="3504" w:val="left"/>
        </w:tabs>
        <w:autoSpaceDE w:val="0"/>
        <w:widowControl/>
        <w:spacing w:line="235" w:lineRule="auto" w:before="29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site selection and location;</w:t>
      </w:r>
    </w:p>
    <w:p>
      <w:pPr>
        <w:autoSpaceDN w:val="0"/>
        <w:tabs>
          <w:tab w:pos="3504" w:val="left"/>
        </w:tabs>
        <w:autoSpaceDE w:val="0"/>
        <w:widowControl/>
        <w:spacing w:line="262" w:lineRule="auto" w:before="29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proposed sectors of activity which should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targeted, promoted and established within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autoSpaceDN w:val="0"/>
        <w:tabs>
          <w:tab w:pos="3504" w:val="left"/>
        </w:tabs>
        <w:autoSpaceDE w:val="0"/>
        <w:widowControl/>
        <w:spacing w:line="262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approvals and authorizations which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establishment and operation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investments within such investment zones;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2" w:lineRule="auto" w:before="29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incentives or exemptions which may need to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granted to investors to establish within such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62" w:lineRule="auto" w:before="296" w:after="0"/>
        <w:ind w:left="314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ancillary support services which may be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from the Government or any local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authorities or agencies for the purpose of providing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2" w:lineRule="auto" w:before="246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institutional framework and physical infrastructure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such investment zones </w:t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to operate </w:t>
      </w:r>
      <w:r>
        <w:br/>
      </w:r>
      <w:r>
        <w:rPr>
          <w:rFonts w:ascii="Times" w:hAnsi="Times" w:eastAsia="Times"/>
          <w:b w:val="0"/>
          <w:i w:val="0"/>
          <w:color w:val="545E5D"/>
          <w:sz w:val="20"/>
        </w:rPr>
        <w:t>smoothly and efficiently;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9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545E5D"/>
          <w:sz w:val="20"/>
        </w:rPr>
        <w:t>(</w:t>
      </w:r>
      <w:r>
        <w:rPr>
          <w:rFonts w:ascii="Times,Italic" w:hAnsi="Times,Italic" w:eastAsia="Times,Italic"/>
          <w:b w:val="0"/>
          <w:i/>
          <w:color w:val="545E5D"/>
          <w:sz w:val="20"/>
        </w:rPr>
        <w:t>g</w:t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the method of operating and managing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investment zones, whether directly by the Zones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SL or as joint ventures with any other party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including private parties, or on the basis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>management agreements;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545E5D"/>
          <w:sz w:val="20"/>
        </w:rPr>
        <w:t>(</w:t>
      </w:r>
      <w:r>
        <w:rPr>
          <w:rFonts w:ascii="Times,Italic" w:hAnsi="Times,Italic" w:eastAsia="Times,Italic"/>
          <w:b w:val="0"/>
          <w:i/>
          <w:color w:val="545E5D"/>
          <w:sz w:val="20"/>
        </w:rPr>
        <w:t>h</w:t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any charges or levies that may levied or imposed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>on any users within such investment zones; and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545E5D"/>
          <w:sz w:val="20"/>
        </w:rPr>
        <w:t>(</w:t>
      </w:r>
      <w:r>
        <w:rPr>
          <w:rFonts w:ascii="Times,Italic" w:hAnsi="Times,Italic" w:eastAsia="Times,Italic"/>
          <w:b w:val="0"/>
          <w:i/>
          <w:color w:val="545E5D"/>
          <w:sz w:val="20"/>
        </w:rPr>
        <w:t>i</w:t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any other matters which may be relevant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 xml:space="preserve">establishment and operation of such investment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545E5D"/>
          <w:sz w:val="20"/>
        </w:rPr>
        <w:t>zones.</w:t>
      </w:r>
    </w:p>
    <w:p>
      <w:pPr>
        <w:autoSpaceDN w:val="0"/>
        <w:autoSpaceDE w:val="0"/>
        <w:widowControl/>
        <w:spacing w:line="266" w:lineRule="auto" w:before="296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Upon the Cabinet of Ministers approving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an investment zone, the Minister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procure the vesting of such site to the Zones SL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the proposed site under the Land Acquisition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450) or by the grant or lease thereof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>Crown Lands Act (Chapter 454) as the case may require.</w:t>
      </w:r>
    </w:p>
    <w:p>
      <w:pPr>
        <w:autoSpaceDN w:val="0"/>
        <w:tabs>
          <w:tab w:pos="1936" w:val="left"/>
        </w:tabs>
        <w:autoSpaceDE w:val="0"/>
        <w:widowControl/>
        <w:spacing w:line="254" w:lineRule="auto" w:before="296" w:after="236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land vested in terms of subsection (3) in the </w:t>
      </w:r>
      <w:r>
        <w:rPr>
          <w:rFonts w:ascii="Times" w:hAnsi="Times" w:eastAsia="Times"/>
          <w:b w:val="0"/>
          <w:i w:val="0"/>
          <w:color w:val="221F1F"/>
          <w:sz w:val="20"/>
        </w:rPr>
        <w:t>Zones SL shall be deemed to be for a public purpose.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9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57" w:lineRule="auto" w:before="60" w:after="0"/>
              <w:ind w:left="73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shall be responsible for establishing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investment zones ensuring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inter alia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</w:tr>
      <w:tr>
        <w:trPr>
          <w:trHeight w:hRule="exact" w:val="39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appropriate arrangements for creating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8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regulatory, institutional and physical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infrastructure for the operation of the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zone, including but not limited to the preparation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site plans, supply of utilities and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6" w:lineRule="auto" w:before="250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infrastructural services required for the purpose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facilitating the operations of investments which will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located within the investment zone;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1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obtaining pre-clearances and approvals from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authorities which have continued powers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over the activities of the investment zone;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1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that rules and procedures for the operation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are duly adopted by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way of regulations;</w:t>
      </w:r>
    </w:p>
    <w:p>
      <w:pPr>
        <w:autoSpaceDN w:val="0"/>
        <w:tabs>
          <w:tab w:pos="3502" w:val="left"/>
        </w:tabs>
        <w:autoSpaceDE w:val="0"/>
        <w:widowControl/>
        <w:spacing w:line="274" w:lineRule="auto" w:before="31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into agreements as may be deemed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establishment, operation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investment zone whether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parties are public or private individuals or entities;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312" w:after="252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formulating schemes for the levy or charge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 which may be provided to any person within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investment zones.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Board shall, in consultation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Economic Commission, determine the structure within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investment zone shall be operated and managed.</w:t>
            </w:r>
          </w:p>
        </w:tc>
      </w:tr>
    </w:tbl>
    <w:p>
      <w:pPr>
        <w:autoSpaceDN w:val="0"/>
        <w:autoSpaceDE w:val="0"/>
        <w:widowControl/>
        <w:spacing w:line="274" w:lineRule="auto" w:before="14" w:after="248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limiting the discretion of the Zones SL Board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Commission, such investment zones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managed by the Zones SL Board, or as joint ventures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third parties, (whether local or foreign), or on the basis of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agreements.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obligations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2" w:val="left"/>
              </w:tabs>
              <w:autoSpaceDE w:val="0"/>
              <w:widowControl/>
              <w:spacing w:line="259" w:lineRule="auto" w:before="66" w:after="0"/>
              <w:ind w:left="2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 investment zones developer or operator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the right to-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342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zones developer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operator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appoint, with the concurrence of the Zones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SL, an operator to undertake management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of the investment zone on its behalf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such regulations and other licensing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requirements as may be prescribed;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lease or sublease land or buildings to licensed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operators and enterprises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charge rent or fees for other services that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provided;</w:t>
      </w:r>
    </w:p>
    <w:p>
      <w:pPr>
        <w:autoSpaceDN w:val="0"/>
        <w:tabs>
          <w:tab w:pos="2156" w:val="left"/>
        </w:tabs>
        <w:autoSpaceDE w:val="0"/>
        <w:widowControl/>
        <w:spacing w:line="235" w:lineRule="auto" w:before="266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 investment zone lands or other assets;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develop, operate and service investment zones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lands and other assets in conformity with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and laws and its licences;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utilities and other services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zone, in accordance with its licence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charge fees for such services;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6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 utilities and other services outside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in conformity with applicable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written law;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contracts with private third parties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development, operation and servicing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lands and other assets,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on-site and off-site infrastructure;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and freely participate in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markets, without any legal impediments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restrictions to obtain funds, credits, guarantees,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other financial resources; and</w:t>
      </w:r>
    </w:p>
    <w:p>
      <w:pPr>
        <w:autoSpaceDN w:val="0"/>
        <w:tabs>
          <w:tab w:pos="2156" w:val="left"/>
        </w:tabs>
        <w:autoSpaceDE w:val="0"/>
        <w:widowControl/>
        <w:spacing w:line="259" w:lineRule="auto" w:before="266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advertise and promote the investment zone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it holds a licence to potential investors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 providers.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282" w:val="left"/>
        </w:tabs>
        <w:autoSpaceDE w:val="0"/>
        <w:widowControl/>
        <w:spacing w:line="254" w:lineRule="auto" w:before="246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investment zone developer shall,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prescribed-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9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such physical development works or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improvements to the investment zone site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facilities as may be required according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plans approved by the</w:t>
      </w:r>
      <w:r>
        <w:rPr>
          <w:rFonts w:ascii="Times" w:hAnsi="Times" w:eastAsia="Times"/>
          <w:b w:val="0"/>
          <w:i w:val="0"/>
          <w:color w:val="221F1F"/>
          <w:sz w:val="20"/>
        </w:rPr>
        <w:t>Zones SL;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9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adequate enclosures to segregate the zone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area from the customs territory for the protection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revenue together with suitable provisions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movement of persons, conveyances, vessel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goods entering or leaving the zone;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9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or cause to be provided adequate security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site, as may be determined by the Zones SL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its licence;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9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 and enforce regulations within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 that promote safe and efficient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business operations;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9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adequate and proper accounts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records in relation to its activities,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statistics, business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on zone activities,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development to the Zones SL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periodic basis or as required by the Zones SL; and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98" w:after="0"/>
        <w:ind w:left="31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all lease with the Zones SL.</w:t>
      </w:r>
    </w:p>
    <w:p>
      <w:pPr>
        <w:autoSpaceDN w:val="0"/>
        <w:autoSpaceDE w:val="0"/>
        <w:widowControl/>
        <w:spacing w:line="262" w:lineRule="auto" w:before="296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and records required under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(2) shall be maintained in any of the official </w:t>
      </w:r>
      <w:r>
        <w:rPr>
          <w:rFonts w:ascii="Times" w:hAnsi="Times" w:eastAsia="Times"/>
          <w:b w:val="0"/>
          <w:i w:val="0"/>
          <w:color w:val="221F1F"/>
          <w:sz w:val="20"/>
        </w:rPr>
        <w:t>languages.</w:t>
      </w:r>
    </w:p>
    <w:p>
      <w:pPr>
        <w:autoSpaceDN w:val="0"/>
        <w:autoSpaceDE w:val="0"/>
        <w:widowControl/>
        <w:spacing w:line="257" w:lineRule="auto" w:before="298" w:after="0"/>
        <w:ind w:left="2802" w:right="1296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 investment zone developer or an operator who </w:t>
      </w:r>
      <w:r>
        <w:rPr>
          <w:rFonts w:ascii="Times" w:hAnsi="Times" w:eastAsia="Times"/>
          <w:b w:val="0"/>
          <w:i w:val="0"/>
          <w:color w:val="221F1F"/>
          <w:sz w:val="20"/>
        </w:rPr>
        <w:t>fails to maintain adequate and proper accounts and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7" w:lineRule="auto" w:before="232" w:after="194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records as required by this section or fails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rules or regulations made under this Part commits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and shall be liable on conviction to a fine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million rupees or to an amount equivalent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not less than ten thousand United States Dollars (USD)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for a term not exceeding six months or to </w:t>
      </w:r>
      <w:r>
        <w:rPr>
          <w:rFonts w:ascii="Times" w:hAnsi="Times" w:eastAsia="Times"/>
          <w:b w:val="0"/>
          <w:i w:val="0"/>
          <w:color w:val="221F1F"/>
          <w:sz w:val="20"/>
        </w:rPr>
        <w:t>both.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Board may appoint any Technical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 or experts whom it may deem necessary for its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11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Technical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decision-making process.</w:t>
      </w:r>
    </w:p>
    <w:p>
      <w:pPr>
        <w:autoSpaceDN w:val="0"/>
        <w:tabs>
          <w:tab w:pos="1696" w:val="left"/>
          <w:tab w:pos="6478" w:val="left"/>
        </w:tabs>
        <w:autoSpaceDE w:val="0"/>
        <w:widowControl/>
        <w:spacing w:line="247" w:lineRule="auto" w:before="254" w:after="0"/>
        <w:ind w:left="145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86.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Zones SL shall endeavour to publish 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Transparency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laws, regulations, orders, rules and where legally permissible,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judgments and administrative rules relating to the affairs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on a single website to provide investors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 easy access to such information and material.</w:t>
      </w:r>
    </w:p>
    <w:p>
      <w:pPr>
        <w:autoSpaceDN w:val="0"/>
        <w:autoSpaceDE w:val="0"/>
        <w:widowControl/>
        <w:spacing w:line="247" w:lineRule="auto" w:before="254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Zones SL shall consult with and provide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with adequate opportunity to make representations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taking decisions or the adoption of laws, regulations,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rules, directions or orders which affect their rights as investors </w:t>
      </w:r>
      <w:r>
        <w:rPr>
          <w:rFonts w:ascii="Times" w:hAnsi="Times" w:eastAsia="Times"/>
          <w:b w:val="0"/>
          <w:i w:val="0"/>
          <w:color w:val="221F1F"/>
          <w:sz w:val="20"/>
        </w:rPr>
        <w:t>within the investment zones.</w:t>
      </w:r>
    </w:p>
    <w:p>
      <w:pPr>
        <w:autoSpaceDN w:val="0"/>
        <w:autoSpaceDE w:val="0"/>
        <w:widowControl/>
        <w:spacing w:line="247" w:lineRule="auto" w:before="254" w:after="194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administrative proceedings are initiated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any investor or investment in respect of their rights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investment zones, all the rights, procedures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due processes afforded to any citizen under the law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proceedings shall be afforded to the investor and to </w:t>
      </w:r>
      <w:r>
        <w:rPr>
          <w:rFonts w:ascii="Times" w:hAnsi="Times" w:eastAsia="Times"/>
          <w:b w:val="0"/>
          <w:i w:val="0"/>
          <w:color w:val="221F1F"/>
          <w:sz w:val="20"/>
        </w:rPr>
        <w:t>such investments.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1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disputes between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Zones SL and investors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within the investment zones, shall be settled promptly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amicably through consultations and negotiations between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parties.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settlement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between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Zones SL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investors</w:t>
            </w:r>
          </w:p>
        </w:tc>
      </w:tr>
    </w:tbl>
    <w:p>
      <w:pPr>
        <w:autoSpaceDN w:val="0"/>
        <w:autoSpaceDE w:val="0"/>
        <w:widowControl/>
        <w:spacing w:line="250" w:lineRule="auto" w:before="14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 amicable solution cannot be reached,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investors shall have the right to use all other remedies under </w:t>
      </w:r>
      <w:r>
        <w:rPr>
          <w:rFonts w:ascii="Times" w:hAnsi="Times" w:eastAsia="Times"/>
          <w:b w:val="0"/>
          <w:i w:val="0"/>
          <w:color w:val="221F1F"/>
          <w:sz w:val="20"/>
        </w:rPr>
        <w:t>the laws of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186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Settlement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labour disputes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8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Zones SL shall provide for expeditious resolution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labour disputes and disputes between investors and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workers employed within investment zones. Mechanisms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as alternate dispute resolution methods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of dispute resolution may be prescribed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regulations for such purpose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6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Incentives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89.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Zones SL may recommend to the Economic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the administrative incentives and exemption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laws specified in the Schedule to this Part to be granted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investors within the investment zones, from time to time.</w:t>
      </w:r>
    </w:p>
    <w:p>
      <w:pPr>
        <w:autoSpaceDN w:val="0"/>
        <w:autoSpaceDE w:val="0"/>
        <w:widowControl/>
        <w:spacing w:line="238" w:lineRule="auto" w:before="276" w:after="0"/>
        <w:ind w:left="0" w:right="316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XXI</w:t>
      </w:r>
    </w:p>
    <w:p>
      <w:pPr>
        <w:autoSpaceDN w:val="0"/>
        <w:autoSpaceDE w:val="0"/>
        <w:widowControl/>
        <w:spacing w:line="238" w:lineRule="auto" w:before="276" w:after="212"/>
        <w:ind w:left="0" w:right="30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18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Special Powers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Zones SL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expediting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approvals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4" w:after="0"/>
              <w:ind w:left="16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an investor that applies to the  Zones SL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setting up of an investment within an investment promotion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zone  requires any approvals, authorizations or permits from</w:t>
            </w:r>
          </w:p>
        </w:tc>
      </w:tr>
    </w:tbl>
    <w:p>
      <w:pPr>
        <w:autoSpaceDN w:val="0"/>
        <w:autoSpaceDE w:val="0"/>
        <w:widowControl/>
        <w:spacing w:line="259" w:lineRule="auto" w:before="2" w:after="0"/>
        <w:ind w:left="2782" w:right="143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Ministries, Government departments, agencies, Zones SL,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regulatory authorities or bodies named by the Cabinet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Ministers on the recommendation of the Minister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by regulation made under this Part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as the “Specified Institutions”) the  Zones SL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empowered to facilitate the procurement of such </w:t>
      </w:r>
      <w:r>
        <w:rPr>
          <w:rFonts w:ascii="Times" w:hAnsi="Times" w:eastAsia="Times"/>
          <w:b w:val="0"/>
          <w:i w:val="0"/>
          <w:color w:val="221F1F"/>
          <w:sz w:val="20"/>
        </w:rPr>
        <w:t>approvals, authorizations or permits.</w:t>
      </w:r>
    </w:p>
    <w:p>
      <w:pPr>
        <w:autoSpaceDN w:val="0"/>
        <w:autoSpaceDE w:val="0"/>
        <w:widowControl/>
        <w:spacing w:line="262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Zones SL makes an inquiry or request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Specified Institution for an approval, authorization,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permit in terms of subsection (1), such Specified Institution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obliged to respond to such inquiry or request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consenting to or objecting to such inquiry or request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fifteen days of such inquiry or request being made.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Institution refuses to respond to such inquiry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denies such request, written reasons for such refusal or denial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provided in writing within such period of twenty </w:t>
      </w:r>
      <w:r>
        <w:rPr>
          <w:rFonts w:ascii="Times" w:hAnsi="Times" w:eastAsia="Times"/>
          <w:b w:val="0"/>
          <w:i w:val="0"/>
          <w:color w:val="221F1F"/>
          <w:sz w:val="20"/>
        </w:rPr>
        <w:t>one days.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0" w:lineRule="auto" w:before="23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Specified Institutions shall be required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collaborate with the Zones SL to enable it to perform its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and meet its objects.</w:t>
      </w:r>
    </w:p>
    <w:p>
      <w:pPr>
        <w:autoSpaceDN w:val="0"/>
        <w:autoSpaceDE w:val="0"/>
        <w:widowControl/>
        <w:spacing w:line="254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Minister may by regulations made under this Part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 procedures for such collaboration, which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complied with by Specified Institutions in line with 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operating procedures on granting approvals for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projects formulated by the Zones SL through a consultative </w:t>
      </w:r>
      <w:r>
        <w:rPr>
          <w:rFonts w:ascii="Times" w:hAnsi="Times" w:eastAsia="Times"/>
          <w:b w:val="0"/>
          <w:i w:val="0"/>
          <w:color w:val="221F1F"/>
          <w:sz w:val="20"/>
        </w:rPr>
        <w:t>process.</w:t>
      </w:r>
    </w:p>
    <w:p>
      <w:pPr>
        <w:autoSpaceDN w:val="0"/>
        <w:autoSpaceDE w:val="0"/>
        <w:widowControl/>
        <w:spacing w:line="254" w:lineRule="auto" w:before="264" w:after="20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If a Specified Institution refuses, denies or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respond to an inquiry or request as per the regulations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or (4), the Zones SL shall if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appropriate, refer such refusal, denial or failure to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forthwith, who shall, within two weeks refer the mater to the </w:t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 for appropriate action.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37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Zones SL Board, Zones SL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Officer and the officers and other employees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Zones SL shall be deemed to be public servants within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meaning, and for the purposes of the Penal Code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19).</w:t>
            </w:r>
          </w:p>
          <w:p>
            <w:pPr>
              <w:autoSpaceDN w:val="0"/>
              <w:autoSpaceDE w:val="0"/>
              <w:widowControl/>
              <w:spacing w:line="252" w:lineRule="auto" w:before="512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Zones SL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Anti-Corruption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No. 9 of 2023, and the provisions of that Act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construed accordingly.</w:t>
            </w:r>
          </w:p>
          <w:p>
            <w:pPr>
              <w:autoSpaceDN w:val="0"/>
              <w:autoSpaceDE w:val="0"/>
              <w:widowControl/>
              <w:spacing w:line="250" w:lineRule="auto" w:before="266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 civil or criminal proceedings shall be instituted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any members 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Zones SL Board, Zones SL Chief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Officer, officer or employee of the Zones SL for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employees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servants</w:t>
            </w:r>
          </w:p>
          <w:p>
            <w:pPr>
              <w:autoSpaceDN w:val="0"/>
              <w:autoSpaceDE w:val="0"/>
              <w:widowControl/>
              <w:spacing w:line="247" w:lineRule="auto" w:before="606" w:after="0"/>
              <w:ind w:left="11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Zones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  <w:p>
            <w:pPr>
              <w:autoSpaceDN w:val="0"/>
              <w:autoSpaceDE w:val="0"/>
              <w:widowControl/>
              <w:spacing w:line="247" w:lineRule="auto" w:before="464" w:after="0"/>
              <w:ind w:left="11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action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Act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456" w:right="2760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which in good faith is done or purported to be done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under this Part or on the directions of the Zones SL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as the case may be, if he proves that he acted in good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faith and exercised all due diligence, reasonable care and </w:t>
      </w:r>
      <w:r>
        <w:rPr>
          <w:rFonts w:ascii="Times" w:hAnsi="Times" w:eastAsia="Times"/>
          <w:b w:val="0"/>
          <w:i w:val="0"/>
          <w:color w:val="221F1F"/>
          <w:sz w:val="20"/>
        </w:rPr>
        <w:t>skill.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4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94.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may, in consultation with the Zones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SL, make regulations in respect of all matters which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by this Part to be prescribed or in respect of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regulations are authorized to be made.</w:t>
      </w:r>
    </w:p>
    <w:p>
      <w:pPr>
        <w:autoSpaceDN w:val="0"/>
        <w:autoSpaceDE w:val="0"/>
        <w:widowControl/>
        <w:spacing w:line="259" w:lineRule="auto" w:before="294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particular and without prejudice to the generality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provisions contained in subsection (1),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>may make regulations in regard to –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scope and extent of any exemption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modification of any of the written laws set out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Schedule to this Part which may be required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attainment of the objects of this Part;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for any matter which is deemed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discharge of the provisions of this Part including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but not limited to specifying-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4" w:lineRule="auto" w:before="292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for allocation of sites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registration within the investment zones;</w:t>
      </w:r>
    </w:p>
    <w:p>
      <w:pPr>
        <w:autoSpaceDN w:val="0"/>
        <w:tabs>
          <w:tab w:pos="3982" w:val="left"/>
        </w:tabs>
        <w:autoSpaceDE w:val="0"/>
        <w:widowControl/>
        <w:spacing w:line="254" w:lineRule="auto" w:before="294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operation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investment zones;</w:t>
      </w:r>
    </w:p>
    <w:p>
      <w:pPr>
        <w:autoSpaceDN w:val="0"/>
        <w:tabs>
          <w:tab w:pos="3984" w:val="left"/>
          <w:tab w:pos="3986" w:val="left"/>
        </w:tabs>
        <w:autoSpaceDE w:val="0"/>
        <w:widowControl/>
        <w:spacing w:line="262" w:lineRule="auto" w:before="294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procedures for the matters which will include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customs procedures, exemption and pre-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clearances and the treatment of which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processed therein;</w:t>
      </w:r>
    </w:p>
    <w:p>
      <w:pPr>
        <w:autoSpaceDN w:val="0"/>
        <w:tabs>
          <w:tab w:pos="3984" w:val="left"/>
        </w:tabs>
        <w:autoSpaceDE w:val="0"/>
        <w:widowControl/>
        <w:spacing w:line="264" w:lineRule="auto" w:before="294" w:after="0"/>
        <w:ind w:left="35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criteria and procedures for registration,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approvals and licensing under this Part or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those required under any other applicable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laws;</w:t>
      </w:r>
    </w:p>
    <w:p>
      <w:pPr>
        <w:autoSpaceDN w:val="0"/>
        <w:tabs>
          <w:tab w:pos="3984" w:val="left"/>
        </w:tabs>
        <w:autoSpaceDE w:val="0"/>
        <w:widowControl/>
        <w:spacing w:line="259" w:lineRule="auto" w:before="298" w:after="0"/>
        <w:ind w:left="35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relating to staff and all other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connected thereto: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1" w:lineRule="auto" w:before="248" w:after="0"/>
        <w:ind w:left="2156" w:right="2782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regulations shall not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this section providing terms less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favourable than the terms and conditions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employment to which the officers and employees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BOI holding office on the day immediately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preceding the appointed date were entitled;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306" w:after="0"/>
        <w:ind w:left="16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fees and charges to be levied for any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under this Part; and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304" w:after="0"/>
        <w:ind w:left="16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all investments falling under this Part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with the Zones SL within a period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said regulation.</w:t>
      </w:r>
    </w:p>
    <w:p>
      <w:pPr>
        <w:autoSpaceDN w:val="0"/>
        <w:autoSpaceDE w:val="0"/>
        <w:widowControl/>
        <w:spacing w:line="266" w:lineRule="auto" w:before="304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this section,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such regulation.</w:t>
      </w:r>
    </w:p>
    <w:p>
      <w:pPr>
        <w:autoSpaceDN w:val="0"/>
        <w:autoSpaceDE w:val="0"/>
        <w:widowControl/>
        <w:spacing w:line="271" w:lineRule="auto" w:before="306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regulation made under this section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7" w:lineRule="auto" w:before="302" w:after="0"/>
        <w:ind w:left="1438" w:right="2736" w:firstLine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306" w:after="0"/>
        <w:ind w:left="16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95.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Subject to the provisions of this Part, the Zones SL </w:t>
      </w:r>
      <w:r>
        <w:rPr>
          <w:rFonts w:ascii="Times" w:hAnsi="Times" w:eastAsia="Times"/>
          <w:b w:val="0"/>
          <w:i w:val="0"/>
          <w:color w:val="221F1F"/>
          <w:sz w:val="16"/>
        </w:rPr>
        <w:t>Rules</w:t>
      </w:r>
    </w:p>
    <w:p>
      <w:pPr>
        <w:autoSpaceDN w:val="0"/>
        <w:autoSpaceDE w:val="0"/>
        <w:widowControl/>
        <w:spacing w:line="257" w:lineRule="auto" w:before="40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may make rules in respect of all matters which rules are </w:t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Part.</w:t>
      </w:r>
    </w:p>
    <w:p>
      <w:pPr>
        <w:autoSpaceDN w:val="0"/>
        <w:autoSpaceDE w:val="0"/>
        <w:widowControl/>
        <w:spacing w:line="257" w:lineRule="auto" w:before="302" w:after="0"/>
        <w:ind w:left="143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by Zone SL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upon such publication.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042" w:val="left"/>
        </w:tabs>
        <w:autoSpaceDE w:val="0"/>
        <w:widowControl/>
        <w:spacing w:line="238" w:lineRule="auto" w:before="238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Removal of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96.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If any difficulty arises in giving effect to the</w:t>
      </w:r>
    </w:p>
    <w:p>
      <w:pPr>
        <w:autoSpaceDN w:val="0"/>
        <w:tabs>
          <w:tab w:pos="2802" w:val="left"/>
        </w:tabs>
        <w:autoSpaceDE w:val="0"/>
        <w:widowControl/>
        <w:spacing w:line="257" w:lineRule="auto" w:before="22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difficulties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Part, the Minister may, by Order published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make provisions which are not inconsistent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this Part or any other written law,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appears to the Minister to be necessary or expedient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removing the difficulty:</w:t>
      </w:r>
    </w:p>
    <w:p>
      <w:pPr>
        <w:autoSpaceDN w:val="0"/>
        <w:autoSpaceDE w:val="0"/>
        <w:widowControl/>
        <w:spacing w:line="252" w:lineRule="auto" w:before="272" w:after="0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 such Order shall be made after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expiry of a period of five years from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Part.</w:t>
      </w:r>
    </w:p>
    <w:p>
      <w:pPr>
        <w:autoSpaceDN w:val="0"/>
        <w:autoSpaceDE w:val="0"/>
        <w:widowControl/>
        <w:spacing w:line="254" w:lineRule="auto" w:before="274" w:after="188"/>
        <w:ind w:left="2802" w:right="141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Order made under this section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after it is made, be laid before Parliament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and such Order shall become operative only upon </w:t>
      </w:r>
      <w:r>
        <w:rPr>
          <w:rFonts w:ascii="Times" w:hAnsi="Times" w:eastAsia="Times"/>
          <w:b w:val="0"/>
          <w:i w:val="0"/>
          <w:color w:val="221F1F"/>
          <w:sz w:val="20"/>
        </w:rPr>
        <w:t>receipt of the approval therefor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part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3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case of any inconsistency between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Part and provisions of any other law relating to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investment zones (save and except the Colombo Port 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Act, No. 11 of 2021)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Part shall prevail.</w:t>
      </w:r>
    </w:p>
    <w:p>
      <w:pPr>
        <w:autoSpaceDN w:val="0"/>
        <w:tabs>
          <w:tab w:pos="3042" w:val="left"/>
        </w:tabs>
        <w:autoSpaceDE w:val="0"/>
        <w:widowControl/>
        <w:spacing w:line="250" w:lineRule="auto" w:before="26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98.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Part, unless the context otherwise requires-</w:t>
      </w:r>
    </w:p>
    <w:p>
      <w:pPr>
        <w:autoSpaceDN w:val="0"/>
        <w:autoSpaceDE w:val="0"/>
        <w:widowControl/>
        <w:spacing w:line="252" w:lineRule="auto" w:before="274" w:after="0"/>
        <w:ind w:left="3762" w:right="1418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“Board of Investment” means, the Board of Investment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the Board of Investment of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 Law, No. 4 of 1978;</w:t>
      </w:r>
    </w:p>
    <w:p>
      <w:pPr>
        <w:autoSpaceDN w:val="0"/>
        <w:autoSpaceDE w:val="0"/>
        <w:widowControl/>
        <w:spacing w:line="271" w:lineRule="auto" w:before="272" w:after="0"/>
        <w:ind w:left="3762" w:right="14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“investment zones” mean, export processing zones,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industrial parks, special economic zones,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logistics zones or any sector based special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zones and other similar areas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establishment of investments, whether declared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Part or any other law referred to in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and shall include areas of authority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zones as referred to in the Board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 of Sri Lanka Law, No. 4 of 1978;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052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83</w:t>
      </w:r>
    </w:p>
    <w:p>
      <w:pPr>
        <w:autoSpaceDN w:val="0"/>
        <w:tabs>
          <w:tab w:pos="2398" w:val="left"/>
          <w:tab w:pos="3062" w:val="left"/>
        </w:tabs>
        <w:autoSpaceDE w:val="0"/>
        <w:widowControl/>
        <w:spacing w:line="307" w:lineRule="auto" w:before="24" w:after="0"/>
        <w:ind w:left="191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“social infrastructure”</w:t>
      </w:r>
      <w:r>
        <w:rPr>
          <w:rFonts w:ascii="Times" w:hAnsi="Times" w:eastAsia="Times"/>
          <w:b w:val="0"/>
          <w:i w:val="0"/>
          <w:color w:val="221F1F"/>
          <w:sz w:val="20"/>
        </w:rPr>
        <w:t>means,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essential facilities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wellbeing and productivity enhancement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employees of the enterprises and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include day care centers, medical centers,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accommodation,</w:t>
      </w:r>
      <w:r>
        <w:rPr>
          <w:rFonts w:ascii="Times" w:hAnsi="Times" w:eastAsia="Times"/>
          <w:b w:val="0"/>
          <w:i w:val="0"/>
          <w:color w:val="221F1F"/>
          <w:sz w:val="20"/>
        </w:rPr>
        <w:t>recreation facilities.</w:t>
      </w:r>
    </w:p>
    <w:p>
      <w:pPr>
        <w:autoSpaceDN w:val="0"/>
        <w:autoSpaceDE w:val="0"/>
        <w:widowControl/>
        <w:spacing w:line="238" w:lineRule="auto" w:before="332" w:after="0"/>
        <w:ind w:left="0" w:right="47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SCHEDULE</w:t>
      </w:r>
    </w:p>
    <w:p>
      <w:pPr>
        <w:autoSpaceDN w:val="0"/>
        <w:autoSpaceDE w:val="0"/>
        <w:widowControl/>
        <w:spacing w:line="235" w:lineRule="auto" w:before="342" w:after="0"/>
        <w:ind w:left="0" w:right="27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(sections 89 and 94)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46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Customs Ordinance (Chapter 235)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42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Companies Act, No. 07 of 2007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42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Inland Revenue Act, No. 24 of 2017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46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Finance Act, No. 18 of 2021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42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Foreign Exchange Act, No. 12 of 2017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42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National Film Corporation of Sri Lanka Act, No. 47 of</w:t>
      </w:r>
    </w:p>
    <w:p>
      <w:pPr>
        <w:autoSpaceDN w:val="0"/>
        <w:autoSpaceDE w:val="0"/>
        <w:widowControl/>
        <w:spacing w:line="235" w:lineRule="auto" w:before="82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1971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44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Merchant Shipping Act, No. 52 of 1971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42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Civil Aviation Act, No. 14 of 2010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42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Ceylon Electricity Board Act, No. 17 of 1969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4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National Water Supply and Drainage Board Law, No. 2 of</w:t>
      </w:r>
    </w:p>
    <w:p>
      <w:pPr>
        <w:autoSpaceDN w:val="0"/>
        <w:autoSpaceDE w:val="0"/>
        <w:widowControl/>
        <w:spacing w:line="238" w:lineRule="auto" w:before="80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1974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4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Sri Lanka Ports Authority Act, No. 51 of 1979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08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Ceylon Petroleum Corporation Act, No. 28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</w:t>
      </w:r>
      <w:r>
        <w:rPr>
          <w:rFonts w:ascii="Times" w:hAnsi="Times" w:eastAsia="Times"/>
          <w:b w:val="0"/>
          <w:i w:val="0"/>
          <w:color w:val="221F1F"/>
          <w:sz w:val="16"/>
        </w:rPr>
        <w:t>1961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72" w:val="left"/>
          <w:tab w:pos="4132" w:val="left"/>
          <w:tab w:pos="4408" w:val="left"/>
          <w:tab w:pos="4492" w:val="left"/>
          <w:tab w:pos="4834" w:val="left"/>
        </w:tabs>
        <w:autoSpaceDE w:val="0"/>
        <w:widowControl/>
        <w:spacing w:line="415" w:lineRule="auto" w:before="0" w:after="23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Act, No. 45 of 2024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IV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CHAPTER XXII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FFICE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0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Office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62" w:right="69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office which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called the Office for International Trade (in this Act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“OIT”).</w:t>
            </w:r>
          </w:p>
        </w:tc>
      </w:tr>
    </w:tbl>
    <w:p>
      <w:pPr>
        <w:autoSpaceDN w:val="0"/>
        <w:autoSpaceDE w:val="0"/>
        <w:widowControl/>
        <w:spacing w:line="262" w:lineRule="auto" w:before="192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that name.</w:t>
      </w:r>
    </w:p>
    <w:p>
      <w:pPr>
        <w:autoSpaceDN w:val="0"/>
        <w:tabs>
          <w:tab w:pos="2802" w:val="left"/>
          <w:tab w:pos="3042" w:val="left"/>
          <w:tab w:pos="3118" w:val="left"/>
          <w:tab w:pos="3134" w:val="left"/>
          <w:tab w:pos="3522" w:val="left"/>
        </w:tabs>
        <w:autoSpaceDE w:val="0"/>
        <w:widowControl/>
        <w:spacing w:line="370" w:lineRule="auto" w:before="288" w:after="218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Objects of the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100.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objects of the OIT shall, in accordance with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 policies, be –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and develop international trade of Sri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coordinate international trade activities of Sri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Lanka;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growth of exports of Sri Lankan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products and services;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Sri Lanka as a major trade, business and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logistical hub of the Indian Ocean region; and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serve as the lead agency for the implementation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coordination of international trade activities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57" w:lineRule="auto" w:before="78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powers, duties and functions of the OIT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62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recommendations to the Minister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activities including measures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to-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62" w:lineRule="auto" w:before="298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or reduce market access barriers and,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facilitate the entry of Sri Lankan goods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into international markets;</w:t>
      </w:r>
    </w:p>
    <w:p>
      <w:pPr>
        <w:autoSpaceDN w:val="0"/>
        <w:tabs>
          <w:tab w:pos="2636" w:val="left"/>
        </w:tabs>
        <w:autoSpaceDE w:val="0"/>
        <w:widowControl/>
        <w:spacing w:line="264" w:lineRule="auto" w:before="296" w:after="0"/>
        <w:ind w:left="22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equitable treatment in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markets for Sri Lankan goods and services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and industrial, agricultural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fisheries products in particular; and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6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increase the exports of Sri Lankan goods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9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recommend to the Minister, where necessary,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changes to the import and export policies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of Sri Lanka with a view to facilitating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of Sri Lanka;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96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to conduct-</w:t>
      </w:r>
    </w:p>
    <w:p>
      <w:pPr>
        <w:autoSpaceDN w:val="0"/>
        <w:tabs>
          <w:tab w:pos="2638" w:val="left"/>
        </w:tabs>
        <w:autoSpaceDE w:val="0"/>
        <w:widowControl/>
        <w:spacing w:line="238" w:lineRule="auto" w:before="298" w:after="0"/>
        <w:ind w:left="221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rPr>
          <w:rFonts w:ascii="Times" w:hAnsi="Times" w:eastAsia="Times"/>
          <w:b w:val="0"/>
          <w:i w:val="0"/>
          <w:color w:val="221F1F"/>
          <w:sz w:val="20"/>
        </w:rPr>
        <w:t>feasibility studies prior to initiating; and</w:t>
      </w:r>
    </w:p>
    <w:p>
      <w:pPr>
        <w:autoSpaceDN w:val="0"/>
        <w:tabs>
          <w:tab w:pos="2636" w:val="left"/>
        </w:tabs>
        <w:autoSpaceDE w:val="0"/>
        <w:widowControl/>
        <w:spacing w:line="254" w:lineRule="auto" w:before="296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 consultations throughout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 of,</w:t>
      </w:r>
    </w:p>
    <w:p>
      <w:pPr>
        <w:autoSpaceDN w:val="0"/>
        <w:autoSpaceDE w:val="0"/>
        <w:widowControl/>
        <w:spacing w:line="257" w:lineRule="auto" w:before="298" w:after="0"/>
        <w:ind w:left="21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bi-lateral, multi-lateral, regional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trade negotiations;</w:t>
      </w:r>
    </w:p>
    <w:p>
      <w:pPr>
        <w:autoSpaceDN w:val="0"/>
        <w:tabs>
          <w:tab w:pos="2156" w:val="left"/>
        </w:tabs>
        <w:autoSpaceDE w:val="0"/>
        <w:widowControl/>
        <w:spacing w:line="266" w:lineRule="auto" w:before="29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assist Ambassador for International Trade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subsection (1) of section 114,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bilateral, multilateral, regional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negotiations approved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Cabinet of Ministers;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4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 an International Trade Officer to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countries, subject to such terms and conditions,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consultation with the following persons: 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0" w:lineRule="auto" w:before="272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Finance;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72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Foreign Affairs;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0" w:lineRule="auto" w:before="272" w:after="0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Investment; and</w:t>
      </w:r>
    </w:p>
    <w:p>
      <w:pPr>
        <w:autoSpaceDN w:val="0"/>
        <w:tabs>
          <w:tab w:pos="3982" w:val="left"/>
        </w:tabs>
        <w:autoSpaceDE w:val="0"/>
        <w:widowControl/>
        <w:spacing w:line="247" w:lineRule="auto" w:before="272" w:after="0"/>
        <w:ind w:left="345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assigned the subject of Trade:</w:t>
      </w:r>
    </w:p>
    <w:p>
      <w:pPr>
        <w:autoSpaceDN w:val="0"/>
        <w:autoSpaceDE w:val="0"/>
        <w:widowControl/>
        <w:spacing w:line="257" w:lineRule="auto" w:before="272" w:after="0"/>
        <w:ind w:left="3502" w:right="1436" w:firstLine="4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Minister shall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OIT Board and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subparagraph (i) to (iv), prescribed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regulations, the powers, duties and functions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officer;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72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Sri Lanka’s bi-lateral trade with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countries, expanding the number of countries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conducting bi-lateral trade;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remunerate and exercise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over and dismiss such officers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employees as are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of the OIT under this Act;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7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 and hold any movable or immovable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property, and give on lease or hire, mortgage,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pledge, sell or otherwise dispose of any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 property purchased or held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OIT, for the purposes of the OIT;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4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all such contracts as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 for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7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accept development assistance from multilateral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agencies, whether in cash or otherwise, from persons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bodies of persons within or outside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apply them in the exercise,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Act:</w:t>
      </w:r>
    </w:p>
    <w:p>
      <w:pPr>
        <w:autoSpaceDN w:val="0"/>
        <w:autoSpaceDE w:val="0"/>
        <w:widowControl/>
        <w:spacing w:line="257" w:lineRule="auto" w:before="276" w:after="0"/>
        <w:ind w:left="2176" w:right="2762" w:firstLine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the</w:t>
      </w:r>
      <w:r>
        <w:rPr>
          <w:rFonts w:ascii="Times" w:hAnsi="Times" w:eastAsia="Times"/>
          <w:b w:val="0"/>
          <w:i w:val="0"/>
          <w:color w:val="221F1F"/>
          <w:sz w:val="20"/>
        </w:rPr>
        <w:t>OIT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Resources, in respect of all foreign assistance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received under this paragraph;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engage in research and publications in relation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international trade;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collect and maintain statistics on Sri Lanka’s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 and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generally do such other acts or things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achievement of the objects of the OIT.</w:t>
      </w:r>
    </w:p>
    <w:p>
      <w:pPr>
        <w:autoSpaceDN w:val="0"/>
        <w:autoSpaceDE w:val="0"/>
        <w:widowControl/>
        <w:spacing w:line="254" w:lineRule="auto" w:before="276" w:after="0"/>
        <w:ind w:left="1456" w:right="276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shall exercise, perform and discharge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specified in any law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>of international trade.</w:t>
      </w:r>
    </w:p>
    <w:p>
      <w:pPr>
        <w:autoSpaceDN w:val="0"/>
        <w:autoSpaceDE w:val="0"/>
        <w:widowControl/>
        <w:spacing w:line="238" w:lineRule="auto" w:before="276" w:after="0"/>
        <w:ind w:left="0" w:right="44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CHAPTER XXII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38" w:lineRule="auto" w:before="276" w:after="216"/>
        <w:ind w:left="21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DMINISTRATION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ANAGEMENT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OIT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0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administration and management of the affairs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OIT shall be vested in a Board of Management (in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referred to as the “OIT Board”).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Management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OIT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4" w:lineRule="auto" w:before="246" w:after="0"/>
        <w:ind w:left="2824" w:right="1396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OIT Board shall,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administering and managing the affairs of the OIT, exercise,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powers, duties and functions </w:t>
      </w:r>
      <w:r>
        <w:rPr>
          <w:rFonts w:ascii="Times" w:hAnsi="Times" w:eastAsia="Times"/>
          <w:b w:val="0"/>
          <w:i w:val="0"/>
          <w:color w:val="000000"/>
          <w:sz w:val="20"/>
        </w:rPr>
        <w:t>conferred or imposed on, or assigned to, the OIT by this Part.</w:t>
      </w:r>
    </w:p>
    <w:p>
      <w:pPr>
        <w:autoSpaceDN w:val="0"/>
        <w:autoSpaceDE w:val="0"/>
        <w:widowControl/>
        <w:spacing w:line="238" w:lineRule="auto" w:before="296" w:after="0"/>
        <w:ind w:left="0" w:right="3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OIT Board shall consist of-</w:t>
      </w:r>
    </w:p>
    <w:p>
      <w:pPr>
        <w:autoSpaceDN w:val="0"/>
        <w:tabs>
          <w:tab w:pos="3544" w:val="left"/>
        </w:tabs>
        <w:autoSpaceDE w:val="0"/>
        <w:widowControl/>
        <w:spacing w:line="264" w:lineRule="auto" w:before="296" w:after="0"/>
        <w:ind w:left="31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Ambassador for international trade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section 114 who shall be the Chairperson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OIT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and Chief Executive Officer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OIT;</w:t>
      </w:r>
    </w:p>
    <w:p>
      <w:pPr>
        <w:autoSpaceDN w:val="0"/>
        <w:tabs>
          <w:tab w:pos="3544" w:val="left"/>
        </w:tabs>
        <w:autoSpaceDE w:val="0"/>
        <w:widowControl/>
        <w:spacing w:line="254" w:lineRule="auto" w:before="296" w:after="0"/>
        <w:ind w:left="31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Secretary to the Treasury or his representative;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544" w:val="left"/>
        </w:tabs>
        <w:autoSpaceDE w:val="0"/>
        <w:widowControl/>
        <w:spacing w:line="266" w:lineRule="auto" w:before="298" w:after="236"/>
        <w:ind w:left="315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other persons who possess knowledge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experience in the field of international trade,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with the concurrence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Constitutional Council (in this Act referred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the “appointed 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 the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64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continuing as a member of the OIT Board, if such person –</w:t>
            </w:r>
          </w:p>
        </w:tc>
      </w:tr>
    </w:tbl>
    <w:p>
      <w:pPr>
        <w:autoSpaceDN w:val="0"/>
        <w:tabs>
          <w:tab w:pos="3138" w:val="left"/>
          <w:tab w:pos="3544" w:val="left"/>
        </w:tabs>
        <w:autoSpaceDE w:val="0"/>
        <w:widowControl/>
        <w:spacing w:line="257" w:lineRule="auto" w:before="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OIT Board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is, or becomes a member of Parliament, member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Provincial Council or any local authority;</w:t>
      </w:r>
    </w:p>
    <w:p>
      <w:pPr>
        <w:autoSpaceDN w:val="0"/>
        <w:tabs>
          <w:tab w:pos="3544" w:val="left"/>
        </w:tabs>
        <w:autoSpaceDE w:val="0"/>
        <w:widowControl/>
        <w:spacing w:line="238" w:lineRule="auto" w:before="296" w:after="0"/>
        <w:ind w:left="31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is not, or ceases to be, a citizen of Sri Lanka;</w:t>
      </w:r>
    </w:p>
    <w:p>
      <w:pPr>
        <w:autoSpaceDN w:val="0"/>
        <w:tabs>
          <w:tab w:pos="3544" w:val="left"/>
        </w:tabs>
        <w:autoSpaceDE w:val="0"/>
        <w:widowControl/>
        <w:spacing w:line="254" w:lineRule="auto" w:before="298" w:after="0"/>
        <w:ind w:left="315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is, or becomes a citizen of Sri Lanka who is also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citizen of any other country;</w:t>
      </w:r>
    </w:p>
    <w:p>
      <w:pPr>
        <w:autoSpaceDN w:val="0"/>
        <w:tabs>
          <w:tab w:pos="3544" w:val="left"/>
        </w:tabs>
        <w:autoSpaceDE w:val="0"/>
        <w:widowControl/>
        <w:spacing w:line="264" w:lineRule="auto" w:before="296" w:after="0"/>
        <w:ind w:left="313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 person who, having been declared as insolvent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bankrupt under any law in force in Sri Lanka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other country, is an undischarged insolvent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bankrupt;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48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under any law in force in Sri Lanka or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country, found or declared to be of unsound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mind;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304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serving or has served a sentence of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a court of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country;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30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contract made by, or on behalf of, the OIT; or</w:t>
      </w:r>
    </w:p>
    <w:p>
      <w:pPr>
        <w:autoSpaceDN w:val="0"/>
        <w:tabs>
          <w:tab w:pos="2156" w:val="left"/>
        </w:tabs>
        <w:autoSpaceDE w:val="0"/>
        <w:widowControl/>
        <w:spacing w:line="269" w:lineRule="auto" w:before="306" w:after="246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any financial or other interest direct or indirect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is likely to affect prejudicially the exercise,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performance and discharge by such person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powers, duties and functions as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OIT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04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appointed member of the OIT Board shall,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unless he vacates office earlier by death, resignation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removal, hold office for a period of four years from the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his appointment, and unless removed from office, shall be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Term of office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OIT Board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46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eligible for re-appointment for not more than one further </w:t>
      </w:r>
      <w:r>
        <w:rPr>
          <w:rFonts w:ascii="Times" w:hAnsi="Times" w:eastAsia="Times"/>
          <w:b w:val="0"/>
          <w:i w:val="0"/>
          <w:color w:val="000000"/>
          <w:sz w:val="20"/>
        </w:rPr>
        <w:t>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1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60" w:after="0"/>
              <w:ind w:left="738" w:right="10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OIT   Board may,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any time, resign his office by letter in that behalf addressed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President, and such resignation shall take effect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resignation is accepted in writing by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resignation &amp;c.,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President.</w:t>
      </w:r>
    </w:p>
    <w:p>
      <w:pPr>
        <w:autoSpaceDN w:val="0"/>
        <w:autoSpaceDE w:val="0"/>
        <w:widowControl/>
        <w:spacing w:line="269" w:lineRule="auto" w:before="306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An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OIT Board or </w:t>
      </w:r>
      <w:r>
        <w:rPr>
          <w:rFonts w:ascii="Times" w:hAnsi="Times" w:eastAsia="Times"/>
          <w:b w:val="0"/>
          <w:i w:val="0"/>
          <w:color w:val="221F1F"/>
          <w:sz w:val="20"/>
        </w:rPr>
        <w:t>to serve the OIT in any other capacity.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90" w:lineRule="auto" w:before="260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any appointed member,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shall, having regard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102 and 103, appoint another person to fill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vacancy. Such person shall hold office for the un-expired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the term of office of the member whom he succeeds, </w:t>
      </w:r>
      <w:r>
        <w:rPr>
          <w:rFonts w:ascii="Times" w:hAnsi="Times" w:eastAsia="Times"/>
          <w:b w:val="0"/>
          <w:i w:val="0"/>
          <w:color w:val="221F1F"/>
          <w:sz w:val="20"/>
        </w:rPr>
        <w:t>and unless removed from office, shall be eligible for re-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for not more than one further term, whether </w:t>
      </w:r>
      <w:r>
        <w:rPr>
          <w:rFonts w:ascii="Times" w:hAnsi="Times" w:eastAsia="Times"/>
          <w:b w:val="0"/>
          <w:i w:val="0"/>
          <w:color w:val="221F1F"/>
          <w:sz w:val="20"/>
        </w:rPr>
        <w:t>consecutive or otherwise.</w:t>
      </w:r>
    </w:p>
    <w:p>
      <w:pPr>
        <w:autoSpaceDN w:val="0"/>
        <w:autoSpaceDE w:val="0"/>
        <w:widowControl/>
        <w:spacing w:line="288" w:lineRule="auto" w:before="340" w:after="0"/>
        <w:ind w:left="276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OIT Board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having regard to the provisions of sections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102 and 103, appoint any other person to act in place of </w:t>
      </w:r>
      <w:r>
        <w:rPr>
          <w:rFonts w:ascii="Times" w:hAnsi="Times" w:eastAsia="Times"/>
          <w:b w:val="0"/>
          <w:i w:val="0"/>
          <w:color w:val="221F1F"/>
          <w:sz w:val="20"/>
        </w:rPr>
        <w:t>such member during his absence.</w:t>
      </w:r>
    </w:p>
    <w:p>
      <w:pPr>
        <w:autoSpaceDN w:val="0"/>
        <w:autoSpaceDE w:val="0"/>
        <w:widowControl/>
        <w:spacing w:line="288" w:lineRule="auto" w:before="342" w:after="278"/>
        <w:ind w:left="2764" w:right="145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OIT Board fails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attend three consecutive meetings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notifying his absence in advance to the Chairperson,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be deemed to have vacated his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such third meeting and the President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102 and 103, </w:t>
      </w:r>
      <w:r>
        <w:rPr>
          <w:rFonts w:ascii="Times" w:hAnsi="Times" w:eastAsia="Times"/>
          <w:b w:val="0"/>
          <w:i w:val="0"/>
          <w:color w:val="221F1F"/>
          <w:sz w:val="20"/>
        </w:rPr>
        <w:t>appoint another person to fill such 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Financial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interests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members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OIT Board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2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President shall, prior to appointing a person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 member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OIT Board, require such person to declare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neither he nor any of his family members has any</w:t>
            </w:r>
          </w:p>
        </w:tc>
      </w:tr>
    </w:tbl>
    <w:p>
      <w:pPr>
        <w:autoSpaceDN w:val="0"/>
        <w:autoSpaceDE w:val="0"/>
        <w:widowControl/>
        <w:spacing w:line="269" w:lineRule="auto" w:before="28" w:after="0"/>
        <w:ind w:left="2764" w:right="14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or other interest in the affairs of the OIT which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affect prejudicially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of his powers, duties and functions as a member of </w:t>
      </w:r>
      <w:r>
        <w:rPr>
          <w:rFonts w:ascii="Times" w:hAnsi="Times" w:eastAsia="Times"/>
          <w:b w:val="0"/>
          <w:i w:val="0"/>
          <w:color w:val="000000"/>
          <w:sz w:val="20"/>
        </w:rPr>
        <w:t>the OIT Board and satisfy himself of the matters so disclosed.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40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(2)The President shall also satisfy himself, from time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time, that no member of the OIT Board has, since being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the OIT, acquired any such financial or other </w:t>
      </w:r>
      <w:r>
        <w:rPr>
          <w:rFonts w:ascii="Times" w:hAnsi="Times" w:eastAsia="Times"/>
          <w:b w:val="0"/>
          <w:i w:val="0"/>
          <w:color w:val="000000"/>
          <w:sz w:val="20"/>
        </w:rPr>
        <w:t>interest specified in subsection (1).</w:t>
      </w:r>
    </w:p>
    <w:p>
      <w:pPr>
        <w:autoSpaceDN w:val="0"/>
        <w:autoSpaceDE w:val="0"/>
        <w:widowControl/>
        <w:spacing w:line="262" w:lineRule="auto" w:before="282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(3)A member of the OIT Board who is directly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interested in any contract, agreement or business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other matter made or proposed to be made by the OIT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disclose the nature and extent of his interest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OIT Board and to the President and every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disclosure shall be recorded in the minutes of the OIT Board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such member shall not thereafter participate in any matter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concerning with the OIT, until such time as the President </w:t>
      </w:r>
      <w:r>
        <w:rPr>
          <w:rFonts w:ascii="Times" w:hAnsi="Times" w:eastAsia="Times"/>
          <w:b w:val="0"/>
          <w:i w:val="0"/>
          <w:color w:val="000000"/>
          <w:sz w:val="20"/>
        </w:rPr>
        <w:t>takes a decision thereon.</w:t>
      </w:r>
    </w:p>
    <w:p>
      <w:pPr>
        <w:autoSpaceDN w:val="0"/>
        <w:tabs>
          <w:tab w:pos="1916" w:val="left"/>
        </w:tabs>
        <w:autoSpaceDE w:val="0"/>
        <w:widowControl/>
        <w:spacing w:line="252" w:lineRule="auto" w:before="282" w:after="218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(4)The OIT Board shall maintain a register or record </w:t>
      </w:r>
      <w:r>
        <w:rPr>
          <w:rFonts w:ascii="Times" w:hAnsi="Times" w:eastAsia="Times"/>
          <w:b w:val="0"/>
          <w:i w:val="0"/>
          <w:color w:val="000000"/>
          <w:sz w:val="20"/>
        </w:rPr>
        <w:t>of conflict of interests on a case-by case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 appointed member of the OIT Board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accept or hold any other office or employment connected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Restriction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 international trade, whether remunerated or not, -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public or private institution during his term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office; and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298" w:after="238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private institution connected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until the expiration of a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from the date of expiry of his term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or from the date of vacating office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resignation or removal,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OIT Board shall be held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least once in every month or as is required for the purpose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exercising, performing and discharging the powers, duties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138" w:right="576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Quorum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 Board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conferred or imposed on, or assigned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OIT Board by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262" w:val="left"/>
        </w:tabs>
        <w:autoSpaceDE w:val="0"/>
        <w:widowControl/>
        <w:spacing w:line="247" w:lineRule="auto" w:before="234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any meeting of the OIT Board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five members.</w:t>
      </w:r>
    </w:p>
    <w:p>
      <w:pPr>
        <w:autoSpaceDN w:val="0"/>
        <w:autoSpaceDE w:val="0"/>
        <w:widowControl/>
        <w:spacing w:line="238" w:lineRule="auto" w:before="264" w:after="0"/>
        <w:ind w:left="0" w:right="18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 OIT Board may be held either-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the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3502" w:val="left"/>
        </w:tabs>
        <w:autoSpaceDE w:val="0"/>
        <w:widowControl/>
        <w:spacing w:line="252" w:lineRule="auto" w:before="26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the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participating member for the duration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meeting.</w:t>
      </w:r>
    </w:p>
    <w:p>
      <w:pPr>
        <w:autoSpaceDN w:val="0"/>
        <w:autoSpaceDE w:val="0"/>
        <w:widowControl/>
        <w:spacing w:line="252" w:lineRule="auto" w:before="264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and voting at such meeting. In the case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equality of votes, the Chairperson shall, in addition to his </w:t>
      </w:r>
      <w:r>
        <w:rPr>
          <w:rFonts w:ascii="Times" w:hAnsi="Times" w:eastAsia="Times"/>
          <w:b w:val="0"/>
          <w:i w:val="0"/>
          <w:color w:val="221F1F"/>
          <w:sz w:val="20"/>
        </w:rPr>
        <w:t>vote, have a casting vote.</w:t>
      </w:r>
    </w:p>
    <w:p>
      <w:pPr>
        <w:autoSpaceDN w:val="0"/>
        <w:autoSpaceDE w:val="0"/>
        <w:widowControl/>
        <w:spacing w:line="252" w:lineRule="auto" w:before="264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(5)The Chairperson, if present, shall preside at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OIT Board. In the absence of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meeting of the OIT Board, any member elected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shall preside at such meeting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52" w:lineRule="auto" w:before="264" w:after="206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Board may regulate the procedure to be followed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summoning and holding of meetings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52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proceedings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OIT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deemed not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invalid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vacancy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20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OIT Board may act notwithstanding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vacancy among its members, and any act or proceeding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OIT Board shall not be, or deemed to be, invalid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reason only of the existence of any vacancy among its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members or any defect in the appointment of a member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186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18" w:right="12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OIT Board shall be paid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remuneration in such manner and at such rates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President, in consultation with the Minister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 Board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may, whenever it considers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necessary, invite experts to any meeting of the OIT Board,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have expertise on any subject which is dealt with by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OIT Board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invite experts 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Board at such meeting, for the purpose of obtaining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views on such subject matter for the effective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>of the functions of the OIT:</w:t>
      </w:r>
    </w:p>
    <w:p>
      <w:pPr>
        <w:autoSpaceDN w:val="0"/>
        <w:autoSpaceDE w:val="0"/>
        <w:widowControl/>
        <w:spacing w:line="262" w:lineRule="auto" w:before="296" w:after="0"/>
        <w:ind w:left="1418" w:right="2802" w:firstLine="6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OIT Board shall have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absolute discretion of accepting or rejecting the views of </w:t>
      </w:r>
      <w:r>
        <w:rPr>
          <w:rFonts w:ascii="Times" w:hAnsi="Times" w:eastAsia="Times"/>
          <w:b w:val="0"/>
          <w:i w:val="0"/>
          <w:color w:val="221F1F"/>
          <w:sz w:val="20"/>
        </w:rPr>
        <w:t>such experts.</w:t>
      </w:r>
    </w:p>
    <w:p>
      <w:pPr>
        <w:autoSpaceDN w:val="0"/>
        <w:autoSpaceDE w:val="0"/>
        <w:widowControl/>
        <w:spacing w:line="238" w:lineRule="auto" w:before="298" w:after="0"/>
        <w:ind w:left="16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experts shall have no voting rights.</w:t>
      </w:r>
    </w:p>
    <w:p>
      <w:pPr>
        <w:autoSpaceDN w:val="0"/>
        <w:autoSpaceDE w:val="0"/>
        <w:widowControl/>
        <w:spacing w:line="262" w:lineRule="auto" w:before="296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experts may be paid such honorarium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OIT Board for attending the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>the OIT Board.</w:t>
      </w:r>
    </w:p>
    <w:p>
      <w:pPr>
        <w:autoSpaceDN w:val="0"/>
        <w:autoSpaceDE w:val="0"/>
        <w:widowControl/>
        <w:spacing w:line="262" w:lineRule="auto" w:before="298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Every expert invited by the OIT Board shall, prior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engaged by the OIT Board, make a declaration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section 124 and keep confidential all matters discussed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OIT Board and any other information acquired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expert in terms of his engagement with the OIT.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expert shall also make a declaration that he has no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or other interest in the affairs of the OIT as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in subsection (1) of section 106.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282" w:after="0"/>
        <w:ind w:left="16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112.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seal of the OIT shall be as determined by the </w:t>
      </w:r>
      <w:r>
        <w:rPr>
          <w:rFonts w:ascii="Times" w:hAnsi="Times" w:eastAsia="Times"/>
          <w:b w:val="0"/>
          <w:i w:val="0"/>
          <w:color w:val="221F1F"/>
          <w:sz w:val="16"/>
        </w:rPr>
        <w:t>Staff of the OIT</w:t>
      </w:r>
    </w:p>
    <w:p>
      <w:pPr>
        <w:autoSpaceDN w:val="0"/>
        <w:autoSpaceDE w:val="0"/>
        <w:widowControl/>
        <w:spacing w:line="238" w:lineRule="auto" w:before="28" w:after="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OIT Board.</w:t>
      </w:r>
    </w:p>
    <w:p>
      <w:pPr>
        <w:autoSpaceDN w:val="0"/>
        <w:autoSpaceDE w:val="0"/>
        <w:widowControl/>
        <w:spacing w:line="238" w:lineRule="auto" w:before="278" w:after="0"/>
        <w:ind w:left="18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OIT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4002" w:val="left"/>
        </w:tabs>
        <w:autoSpaceDE w:val="0"/>
        <w:widowControl/>
        <w:spacing w:line="266" w:lineRule="auto" w:before="260" w:after="0"/>
        <w:ind w:left="3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OIT Board; and</w:t>
      </w:r>
    </w:p>
    <w:p>
      <w:pPr>
        <w:autoSpaceDN w:val="0"/>
        <w:tabs>
          <w:tab w:pos="4002" w:val="left"/>
        </w:tabs>
        <w:autoSpaceDE w:val="0"/>
        <w:widowControl/>
        <w:spacing w:line="276" w:lineRule="auto" w:before="342" w:after="0"/>
        <w:ind w:left="3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as the OIT  Board may determine,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 time to time.</w:t>
      </w:r>
    </w:p>
    <w:p>
      <w:pPr>
        <w:autoSpaceDN w:val="0"/>
        <w:autoSpaceDE w:val="0"/>
        <w:widowControl/>
        <w:spacing w:line="286" w:lineRule="auto" w:before="340" w:after="0"/>
        <w:ind w:left="2802" w:right="1414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OIT shall not be affixed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with the sanction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and except in the presence of the Chairperson and one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member of the OIT Board, who shall sign the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>or document in token of their presence:</w:t>
      </w:r>
    </w:p>
    <w:p>
      <w:pPr>
        <w:autoSpaceDN w:val="0"/>
        <w:autoSpaceDE w:val="0"/>
        <w:widowControl/>
        <w:spacing w:line="286" w:lineRule="auto" w:before="340" w:after="0"/>
        <w:ind w:left="2802" w:right="1414" w:firstLine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present at the time when the seal of the OIT is affixed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instrument or document, any other member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authorised in writing by the Chairperson in that behalf,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competent to sign such instrument or document in </w:t>
      </w:r>
      <w:r>
        <w:rPr>
          <w:rFonts w:ascii="Times" w:hAnsi="Times" w:eastAsia="Times"/>
          <w:b w:val="0"/>
          <w:i w:val="0"/>
          <w:color w:val="221F1F"/>
          <w:sz w:val="20"/>
        </w:rPr>
        <w:t>accordance with the preceding provisions of this subsection.</w:t>
      </w:r>
    </w:p>
    <w:p>
      <w:pPr>
        <w:autoSpaceDN w:val="0"/>
        <w:autoSpaceDE w:val="0"/>
        <w:widowControl/>
        <w:spacing w:line="276" w:lineRule="auto" w:before="338" w:after="282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OIT Board shall maintain a register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OIT has </w:t>
      </w:r>
      <w:r>
        <w:rPr>
          <w:rFonts w:ascii="Times" w:hAnsi="Times" w:eastAsia="Times"/>
          <w:b w:val="0"/>
          <w:i w:val="0"/>
          <w:color w:val="221F1F"/>
          <w:sz w:val="20"/>
        </w:rPr>
        <w:t>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8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 Board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42" w:right="698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may, by rules made in that behalf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Part, delegate any of its powers, duties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to any officer of the OIT who shall be an officer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5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not below the rank of a Director.</w:t>
      </w:r>
    </w:p>
    <w:p>
      <w:pPr>
        <w:autoSpaceDN w:val="0"/>
        <w:autoSpaceDE w:val="0"/>
        <w:widowControl/>
        <w:spacing w:line="286" w:lineRule="auto" w:before="338" w:after="0"/>
        <w:ind w:left="280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 officer to whom any power, duty or function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under subsection (1), shall exercise, perform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such power, duty or function,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as may be given by the OIT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5" w:lineRule="auto" w:before="246" w:after="0"/>
        <w:ind w:left="0" w:right="439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  XXIV</w:t>
      </w:r>
    </w:p>
    <w:p>
      <w:pPr>
        <w:autoSpaceDN w:val="0"/>
        <w:autoSpaceDE w:val="0"/>
        <w:widowControl/>
        <w:spacing w:line="238" w:lineRule="auto" w:before="296" w:after="238"/>
        <w:ind w:left="0" w:right="37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MBASSADOR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with the concurrence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Constitutional Council, appoint a person who possesses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knowledge and experience in the field of international trade,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Ambassador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be the Ambassador for International Trade-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9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the chief negotiator for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trade negotiations; and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conducting Sri Lanka’s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relations.</w:t>
      </w:r>
    </w:p>
    <w:p>
      <w:pPr>
        <w:autoSpaceDN w:val="0"/>
        <w:autoSpaceDE w:val="0"/>
        <w:widowControl/>
        <w:spacing w:line="269" w:lineRule="auto" w:before="298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It shall be the duty of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to coordinate international trade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negotiations concerning the World Trade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(WTO), United Nations Conference on Trade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(UNCTAD), any country or country groupings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international trade matters and negotiations,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Commonwealth and other international trade </w:t>
      </w:r>
      <w:r>
        <w:rPr>
          <w:rFonts w:ascii="Times" w:hAnsi="Times" w:eastAsia="Times"/>
          <w:b w:val="0"/>
          <w:i w:val="0"/>
          <w:color w:val="221F1F"/>
          <w:sz w:val="20"/>
        </w:rPr>
        <w:t>negotiations.</w:t>
      </w:r>
    </w:p>
    <w:p>
      <w:pPr>
        <w:autoSpaceDN w:val="0"/>
        <w:autoSpaceDE w:val="0"/>
        <w:widowControl/>
        <w:spacing w:line="264" w:lineRule="auto" w:before="296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Ambassador for International Trade may,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time, resign his office by letter in that behalf addressed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President, and such resignation shall take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>the date on which it is accepted in writing by the President.</w:t>
      </w:r>
    </w:p>
    <w:p>
      <w:pPr>
        <w:autoSpaceDN w:val="0"/>
        <w:autoSpaceDE w:val="0"/>
        <w:widowControl/>
        <w:spacing w:line="262" w:lineRule="auto" w:before="298" w:after="0"/>
        <w:ind w:left="1438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President may, with the concurrence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Constitutional Council, remove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 from office-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9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4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done any act which, in the opinion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Board, is of a fraudulent or illegal character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prejudicial to the interests of the OIT; or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9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failed to comply with any directions given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OIT Board.</w:t>
      </w:r>
    </w:p>
    <w:p>
      <w:pPr>
        <w:autoSpaceDN w:val="0"/>
        <w:autoSpaceDE w:val="0"/>
        <w:widowControl/>
        <w:spacing w:line="266" w:lineRule="auto" w:before="29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Ambassador for International Trade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he vacates office earlier by death, resignation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hold office for a period of four years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appointment, and unless removed from office,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for not more than one further </w:t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p>
      <w:pPr>
        <w:autoSpaceDN w:val="0"/>
        <w:autoSpaceDE w:val="0"/>
        <w:widowControl/>
        <w:spacing w:line="269" w:lineRule="auto" w:before="29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from office of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Trade, the President shall, in terms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(1), appoint another person to fill </w:t>
      </w:r>
      <w:r>
        <w:rPr>
          <w:rFonts w:ascii="Times" w:hAnsi="Times" w:eastAsia="Times"/>
          <w:b w:val="0"/>
          <w:i w:val="0"/>
          <w:color w:val="221F1F"/>
          <w:sz w:val="20"/>
        </w:rPr>
        <w:t>such vacancy. Such person shall hold office for the un-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expired period of the term of office of the person whom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succeeds, and unless removed from office, shall be eligible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re-appointment for not more than one further term,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autoSpaceDE w:val="0"/>
        <w:widowControl/>
        <w:spacing w:line="269" w:lineRule="auto" w:before="29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Where the Ambassador for International Trade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cause, or if he is absent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Sri Lanka for a period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shall, in terms of the provisions of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 member of the OIT Board to temporarily act as the </w:t>
      </w:r>
      <w:r>
        <w:rPr>
          <w:rFonts w:ascii="Times" w:hAnsi="Times" w:eastAsia="Times"/>
          <w:b w:val="0"/>
          <w:i w:val="0"/>
          <w:color w:val="221F1F"/>
          <w:sz w:val="20"/>
        </w:rPr>
        <w:t>Ambassador for International Trade during his absence.</w:t>
      </w:r>
    </w:p>
    <w:p>
      <w:pPr>
        <w:autoSpaceDN w:val="0"/>
        <w:autoSpaceDE w:val="0"/>
        <w:widowControl/>
        <w:spacing w:line="264" w:lineRule="auto" w:before="296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The Ambassador for International Trade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remuneration in such manner and at such rates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determined by the President, in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>the Minister assigned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1676" w:val="left"/>
          <w:tab w:pos="6478" w:val="left"/>
        </w:tabs>
        <w:autoSpaceDE w:val="0"/>
        <w:widowControl/>
        <w:spacing w:line="254" w:lineRule="auto" w:before="246" w:after="0"/>
        <w:ind w:left="143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115.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Ambassador for International Trade shall not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Restriction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 or hold any other office or employment, whether </w:t>
      </w:r>
      <w:r>
        <w:rPr>
          <w:rFonts w:ascii="Times" w:hAnsi="Times" w:eastAsia="Times"/>
          <w:b w:val="0"/>
          <w:i w:val="0"/>
          <w:color w:val="221F1F"/>
          <w:sz w:val="16"/>
        </w:rPr>
        <w:t>employment</w:t>
      </w:r>
    </w:p>
    <w:p>
      <w:pPr>
        <w:autoSpaceDN w:val="0"/>
        <w:autoSpaceDE w:val="0"/>
        <w:widowControl/>
        <w:spacing w:line="238" w:lineRule="auto" w:before="3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remunerated or not-</w:t>
      </w:r>
    </w:p>
    <w:p>
      <w:pPr>
        <w:autoSpaceDN w:val="0"/>
        <w:tabs>
          <w:tab w:pos="2156" w:val="left"/>
        </w:tabs>
        <w:autoSpaceDE w:val="0"/>
        <w:widowControl/>
        <w:spacing w:line="262" w:lineRule="auto" w:before="29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public or private institution during his term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 as the Ambassador for International Trade;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156" w:val="left"/>
        </w:tabs>
        <w:autoSpaceDE w:val="0"/>
        <w:widowControl/>
        <w:spacing w:line="266" w:lineRule="auto" w:before="296" w:after="236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private institution connected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until the expiration of a period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three years from the date of expiry of his term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or from the date of vacating office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resignation or removal, as the case may be.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 delegate any of its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duties and functions to the Ambassador for International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Trade.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Delegation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 Board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21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32" w:after="0"/>
              <w:ind w:left="736" w:right="102" w:firstLine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Ambassador for International Trade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exercise, perform and discharge the powers, duties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assigned to him by the OIT Board under subsection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Ambassador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International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(1), subject to the general or special directions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p>
      <w:pPr>
        <w:autoSpaceDN w:val="0"/>
        <w:autoSpaceDE w:val="0"/>
        <w:widowControl/>
        <w:spacing w:line="262" w:lineRule="auto" w:before="296" w:after="0"/>
        <w:ind w:left="1436" w:right="278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Board may, at any time, revoke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delegated to the Ambassador for </w:t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Trade.</w:t>
      </w:r>
    </w:p>
    <w:p>
      <w:pPr>
        <w:autoSpaceDN w:val="0"/>
        <w:autoSpaceDE w:val="0"/>
        <w:widowControl/>
        <w:spacing w:line="238" w:lineRule="auto" w:before="298" w:after="0"/>
        <w:ind w:left="0" w:right="44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XXV</w:t>
      </w:r>
    </w:p>
    <w:p>
      <w:pPr>
        <w:autoSpaceDN w:val="0"/>
        <w:autoSpaceDE w:val="0"/>
        <w:widowControl/>
        <w:spacing w:line="235" w:lineRule="auto" w:before="296" w:after="0"/>
        <w:ind w:left="215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OIT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57" w:lineRule="auto" w:before="296" w:after="0"/>
        <w:ind w:left="1438" w:right="129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117.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There shall be a Director General of the OIT (in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Director 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referred to as the “OIT Director General”) appointed </w:t>
      </w:r>
      <w:r>
        <w:rPr>
          <w:rFonts w:ascii="Times" w:hAnsi="Times" w:eastAsia="Times"/>
          <w:b w:val="0"/>
          <w:i w:val="0"/>
          <w:color w:val="221F1F"/>
          <w:sz w:val="16"/>
        </w:rPr>
        <w:t>of the OIT</w:t>
      </w:r>
    </w:p>
    <w:p>
      <w:pPr>
        <w:autoSpaceDN w:val="0"/>
        <w:autoSpaceDE w:val="0"/>
        <w:widowControl/>
        <w:spacing w:line="238" w:lineRule="auto" w:before="3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the Minister in consultation with the OIT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4" w:lineRule="auto" w:before="252" w:after="0"/>
        <w:ind w:left="278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qualifications and experience of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appointed as the OIT Director General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of employment of the OIT Director </w:t>
      </w:r>
      <w:r>
        <w:rPr>
          <w:rFonts w:ascii="Times" w:hAnsi="Times" w:eastAsia="Times"/>
          <w:b w:val="0"/>
          <w:i w:val="0"/>
          <w:color w:val="221F1F"/>
          <w:sz w:val="20"/>
        </w:rPr>
        <w:t>General shall be as prescribed by regulations.</w:t>
      </w:r>
    </w:p>
    <w:p>
      <w:pPr>
        <w:autoSpaceDN w:val="0"/>
        <w:autoSpaceDE w:val="0"/>
        <w:widowControl/>
        <w:spacing w:line="262" w:lineRule="auto" w:before="320" w:after="0"/>
        <w:ind w:left="2784" w:right="1296" w:firstLine="478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Director General shall,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general or special directions and control of the OIT Board –</w:t>
      </w:r>
    </w:p>
    <w:p>
      <w:pPr>
        <w:autoSpaceDN w:val="0"/>
        <w:tabs>
          <w:tab w:pos="3504" w:val="left"/>
        </w:tabs>
        <w:autoSpaceDE w:val="0"/>
        <w:widowControl/>
        <w:spacing w:line="269" w:lineRule="auto" w:before="3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including the administration and control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staff;</w:t>
      </w:r>
    </w:p>
    <w:p>
      <w:pPr>
        <w:autoSpaceDN w:val="0"/>
        <w:tabs>
          <w:tab w:pos="3504" w:val="left"/>
        </w:tabs>
        <w:autoSpaceDE w:val="0"/>
        <w:widowControl/>
        <w:spacing w:line="264" w:lineRule="auto" w:before="32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OIT Board;</w:t>
      </w:r>
    </w:p>
    <w:p>
      <w:pPr>
        <w:autoSpaceDN w:val="0"/>
        <w:tabs>
          <w:tab w:pos="3504" w:val="left"/>
        </w:tabs>
        <w:autoSpaceDE w:val="0"/>
        <w:widowControl/>
        <w:spacing w:line="269" w:lineRule="auto" w:before="32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Ambassador for International Trade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out his powers, duties and functions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Part; and</w:t>
      </w:r>
    </w:p>
    <w:p>
      <w:pPr>
        <w:autoSpaceDN w:val="0"/>
        <w:tabs>
          <w:tab w:pos="3504" w:val="left"/>
        </w:tabs>
        <w:autoSpaceDE w:val="0"/>
        <w:widowControl/>
        <w:spacing w:line="264" w:lineRule="auto" w:before="32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by the OIT Board.</w:t>
      </w:r>
    </w:p>
    <w:p>
      <w:pPr>
        <w:autoSpaceDN w:val="0"/>
        <w:autoSpaceDE w:val="0"/>
        <w:widowControl/>
        <w:spacing w:line="269" w:lineRule="auto" w:before="320" w:after="0"/>
        <w:ind w:left="2784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OIT Director General shall be entitled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speak at any meeting of the OIT Board,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>not be entitled to vote at such meeting.</w:t>
      </w:r>
    </w:p>
    <w:p>
      <w:pPr>
        <w:autoSpaceDN w:val="0"/>
        <w:autoSpaceDE w:val="0"/>
        <w:widowControl/>
        <w:spacing w:line="276" w:lineRule="auto" w:before="322" w:after="0"/>
        <w:ind w:left="2784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OIT Director General may, with the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OIT Board, whenever he considers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do so, delegate in writing to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OIT any power, duty or function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imposed on, or assigned to him by this Part, and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employee shall exercise, perform or discharge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power, duty or function, subject to the general or special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of the OIT Director General.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6052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4" w:lineRule="auto" w:before="246" w:after="0"/>
        <w:ind w:left="1418" w:right="2800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OIT Director General shall be responsible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answerable to the OIT Board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his powers, duties and functions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autoSpaceDE w:val="0"/>
        <w:widowControl/>
        <w:spacing w:line="262" w:lineRule="auto" w:before="296" w:after="0"/>
        <w:ind w:left="1418" w:right="280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Minister may, in consultation with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and subject to the provisions of subsection (8),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OIT Director General from office-</w:t>
      </w:r>
    </w:p>
    <w:p>
      <w:pPr>
        <w:autoSpaceDN w:val="0"/>
        <w:tabs>
          <w:tab w:pos="2138" w:val="left"/>
        </w:tabs>
        <w:autoSpaceDE w:val="0"/>
        <w:widowControl/>
        <w:spacing w:line="257" w:lineRule="auto" w:before="298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autoSpaceDN w:val="0"/>
        <w:tabs>
          <w:tab w:pos="2138" w:val="left"/>
        </w:tabs>
        <w:autoSpaceDE w:val="0"/>
        <w:widowControl/>
        <w:spacing w:line="262" w:lineRule="auto" w:before="296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if he has done any act which,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Board, is of a fraudulent or illegal character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prejudicial to the interests of the OIT; or</w:t>
      </w:r>
    </w:p>
    <w:p>
      <w:pPr>
        <w:autoSpaceDN w:val="0"/>
        <w:tabs>
          <w:tab w:pos="2138" w:val="left"/>
        </w:tabs>
        <w:autoSpaceDE w:val="0"/>
        <w:widowControl/>
        <w:spacing w:line="257" w:lineRule="auto" w:before="298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has failed to comply with any directions issued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OIT Board.</w:t>
      </w:r>
    </w:p>
    <w:p>
      <w:pPr>
        <w:autoSpaceDN w:val="0"/>
        <w:autoSpaceDE w:val="0"/>
        <w:widowControl/>
        <w:spacing w:line="266" w:lineRule="auto" w:before="296" w:after="0"/>
        <w:ind w:left="1418" w:right="280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Prior to being removed under subsection  (7),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Director General shall be issued a notice in writing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show cause as to why he should not be removed from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be given an opportunity of being heard against any </w:t>
      </w:r>
      <w:r>
        <w:rPr>
          <w:rFonts w:ascii="Times" w:hAnsi="Times" w:eastAsia="Times"/>
          <w:b w:val="0"/>
          <w:i w:val="0"/>
          <w:color w:val="221F1F"/>
          <w:sz w:val="20"/>
        </w:rPr>
        <w:t>allegations made against him.</w:t>
      </w:r>
    </w:p>
    <w:p>
      <w:pPr>
        <w:autoSpaceDN w:val="0"/>
        <w:autoSpaceDE w:val="0"/>
        <w:widowControl/>
        <w:spacing w:line="264" w:lineRule="auto" w:before="296" w:after="0"/>
        <w:ind w:left="1418" w:right="280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office of the OIT Director General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upon the death, removal from office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or resignation by letter in that behalf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by the holder of that office.</w:t>
      </w:r>
    </w:p>
    <w:p>
      <w:pPr>
        <w:autoSpaceDN w:val="0"/>
        <w:autoSpaceDE w:val="0"/>
        <w:widowControl/>
        <w:spacing w:line="266" w:lineRule="auto" w:before="296" w:after="0"/>
        <w:ind w:left="1418" w:right="2802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(10) If any vacancy occurs in the office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General, the Minister may, in consultation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OIT Board, appoint an appointed member of the OIT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the OIT Director General until an appointment </w:t>
      </w:r>
      <w:r>
        <w:rPr>
          <w:rFonts w:ascii="Times" w:hAnsi="Times" w:eastAsia="Times"/>
          <w:b w:val="0"/>
          <w:i w:val="0"/>
          <w:color w:val="221F1F"/>
          <w:sz w:val="20"/>
        </w:rPr>
        <w:t>is made under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4" w:lineRule="auto" w:before="2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(11) The OIT Director General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the Minister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concurrence of the Minister assigned the subject of Finance.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7" w:lineRule="auto" w:before="27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staff of the OIT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118.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OIT may appoint as staff of the OIT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officers and other employees as may be necessary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efficient exercise, performance and discharge of its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Part.</w:t>
      </w:r>
    </w:p>
    <w:p>
      <w:pPr>
        <w:autoSpaceDN w:val="0"/>
        <w:autoSpaceDE w:val="0"/>
        <w:widowControl/>
        <w:spacing w:line="250" w:lineRule="auto" w:before="276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Board may, in respect of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>other employees appointed to the OIT under subsection (1) –</w:t>
      </w:r>
    </w:p>
    <w:p>
      <w:pPr>
        <w:autoSpaceDN w:val="0"/>
        <w:tabs>
          <w:tab w:pos="3502" w:val="left"/>
        </w:tabs>
        <w:autoSpaceDE w:val="0"/>
        <w:widowControl/>
        <w:spacing w:line="250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fix the rates at which such officers and employees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remunerated in keeping with related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guidelines of the Government and in consultation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Minister assigned the subject of Finance;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50" w:lineRule="auto" w:before="276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or dismiss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and employees.</w:t>
      </w:r>
    </w:p>
    <w:p>
      <w:pPr>
        <w:autoSpaceDN w:val="0"/>
        <w:tabs>
          <w:tab w:pos="3022" w:val="left"/>
        </w:tabs>
        <w:autoSpaceDE w:val="0"/>
        <w:widowControl/>
        <w:spacing w:line="250" w:lineRule="auto" w:before="276" w:after="0"/>
        <w:ind w:left="278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OIT Board may make rules in respect of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>of the matters referred to in subsection (2).</w:t>
      </w:r>
    </w:p>
    <w:p>
      <w:pPr>
        <w:autoSpaceDN w:val="0"/>
        <w:autoSpaceDE w:val="0"/>
        <w:widowControl/>
        <w:spacing w:line="257" w:lineRule="auto" w:before="276" w:after="21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OIT shall not appoint as an officer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OIT, any person who has been dismissed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previous position held by such person in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>or private sector.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staff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OIT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OIT, any officer in the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service may, with the consent of that officer and the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Service Commission, be temporarily appointed to the staff</w:t>
            </w:r>
          </w:p>
        </w:tc>
      </w:tr>
    </w:tbl>
    <w:p>
      <w:pPr>
        <w:autoSpaceDN w:val="0"/>
        <w:autoSpaceDE w:val="0"/>
        <w:widowControl/>
        <w:spacing w:line="254" w:lineRule="auto" w:before="2" w:after="0"/>
        <w:ind w:left="2736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OIT for such period as may be determined by the OIT </w:t>
      </w:r>
      <w:r>
        <w:rPr>
          <w:rFonts w:ascii="Times" w:hAnsi="Times" w:eastAsia="Times"/>
          <w:b w:val="0"/>
          <w:i w:val="0"/>
          <w:color w:val="221F1F"/>
          <w:sz w:val="20"/>
        </w:rPr>
        <w:t>or with like consent, be permanently appointed to such staff.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3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OIT, the provisions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of section 14 of the National Transport Commission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</w:t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officer.</w:t>
      </w:r>
    </w:p>
    <w:p>
      <w:pPr>
        <w:autoSpaceDN w:val="0"/>
        <w:autoSpaceDE w:val="0"/>
        <w:widowControl/>
        <w:spacing w:line="257" w:lineRule="auto" w:before="27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OIT, the provisions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of section 14 of the National Transport Commission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apply to and in </w:t>
      </w:r>
      <w:r>
        <w:rPr>
          <w:rFonts w:ascii="Times" w:hAnsi="Times" w:eastAsia="Times"/>
          <w:b w:val="0"/>
          <w:i w:val="0"/>
          <w:color w:val="221F1F"/>
          <w:sz w:val="20"/>
        </w:rPr>
        <w:t>relation to such officer.</w:t>
      </w:r>
    </w:p>
    <w:p>
      <w:pPr>
        <w:autoSpaceDN w:val="0"/>
        <w:autoSpaceDE w:val="0"/>
        <w:widowControl/>
        <w:spacing w:line="257" w:lineRule="auto" w:before="27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OIT employs any person who has entered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a contract with the Government by which he has agreed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serve the Government for a specified period, any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service with the OIT by that person shall be regarded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to the Government, for the purpose of discharging </w:t>
      </w:r>
      <w:r>
        <w:rPr>
          <w:rFonts w:ascii="Times" w:hAnsi="Times" w:eastAsia="Times"/>
          <w:b w:val="0"/>
          <w:i w:val="0"/>
          <w:color w:val="221F1F"/>
          <w:sz w:val="20"/>
        </w:rPr>
        <w:t>the obligations of such contract.</w:t>
      </w:r>
    </w:p>
    <w:p>
      <w:pPr>
        <w:autoSpaceDN w:val="0"/>
        <w:autoSpaceDE w:val="0"/>
        <w:widowControl/>
        <w:spacing w:line="238" w:lineRule="auto" w:before="274" w:after="0"/>
        <w:ind w:left="0" w:right="44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XXVI</w:t>
      </w:r>
    </w:p>
    <w:p>
      <w:pPr>
        <w:autoSpaceDN w:val="0"/>
        <w:autoSpaceDE w:val="0"/>
        <w:widowControl/>
        <w:spacing w:line="235" w:lineRule="auto" w:before="272" w:after="0"/>
        <w:ind w:left="0" w:right="48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6478" w:val="left"/>
        </w:tabs>
        <w:autoSpaceDE w:val="0"/>
        <w:widowControl/>
        <w:spacing w:line="247" w:lineRule="auto" w:before="272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120.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OIT shall have its own Fund. </w:t>
      </w:r>
      <w:r>
        <w:rPr>
          <w:rFonts w:ascii="Times" w:hAnsi="Times" w:eastAsia="Times"/>
          <w:b w:val="0"/>
          <w:i w:val="0"/>
          <w:color w:val="221F1F"/>
          <w:sz w:val="16"/>
        </w:rPr>
        <w:t>Fund of the OIT</w:t>
      </w:r>
    </w:p>
    <w:p>
      <w:pPr>
        <w:autoSpaceDN w:val="0"/>
        <w:autoSpaceDE w:val="0"/>
        <w:widowControl/>
        <w:spacing w:line="254" w:lineRule="auto" w:before="2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There shall be paid into the Fund of the OIT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sums of money as may be voted upon from time to time by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the use of the OIT.</w:t>
      </w:r>
    </w:p>
    <w:p>
      <w:pPr>
        <w:autoSpaceDN w:val="0"/>
        <w:autoSpaceDE w:val="0"/>
        <w:widowControl/>
        <w:spacing w:line="266" w:lineRule="auto" w:before="288" w:after="24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of the OIT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sums of money as are required to defray any expenditure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by the OIT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9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financial year of the OIT shall be the calendar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year.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2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OIT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4" w:lineRule="auto" w:before="23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OIT shall cause proper books of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the income, expenditure, assets and liabilities and all </w:t>
      </w:r>
      <w:r>
        <w:rPr>
          <w:rFonts w:ascii="Times" w:hAnsi="Times" w:eastAsia="Times"/>
          <w:b w:val="0"/>
          <w:i w:val="0"/>
          <w:color w:val="221F1F"/>
          <w:sz w:val="20"/>
        </w:rPr>
        <w:t>other financial transactions of the OIT.</w:t>
      </w:r>
    </w:p>
    <w:p>
      <w:pPr>
        <w:autoSpaceDN w:val="0"/>
        <w:autoSpaceDE w:val="0"/>
        <w:widowControl/>
        <w:spacing w:line="257" w:lineRule="auto" w:before="276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to, and in respect of, the audit of the accounts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OIT.</w:t>
      </w:r>
    </w:p>
    <w:p>
      <w:pPr>
        <w:autoSpaceDN w:val="0"/>
        <w:autoSpaceDE w:val="0"/>
        <w:widowControl/>
        <w:spacing w:line="238" w:lineRule="auto" w:before="276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CHAPTER XXVII</w:t>
      </w:r>
    </w:p>
    <w:p>
      <w:pPr>
        <w:autoSpaceDN w:val="0"/>
        <w:autoSpaceDE w:val="0"/>
        <w:widowControl/>
        <w:spacing w:line="238" w:lineRule="auto" w:before="276" w:after="216"/>
        <w:ind w:left="0" w:right="30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committees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panels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OIT Board may establish committees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panels to assist it in the exercise, performance and discharge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its powers, duties and functions assigned to it under this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8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Part.</w:t>
      </w:r>
    </w:p>
    <w:p>
      <w:pPr>
        <w:autoSpaceDN w:val="0"/>
        <w:autoSpaceDE w:val="0"/>
        <w:widowControl/>
        <w:spacing w:line="259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such committee or panel shall consist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number of members as may be determined by the OIT Board,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below the rank of an Additional Secretary of the relevant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and the heads of the relevant Government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functioning under such Ministry or such senior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as may be authorised by the heads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institutions, nominated by the Secretary to such </w:t>
      </w:r>
      <w:r>
        <w:rPr>
          <w:rFonts w:ascii="Times" w:hAnsi="Times" w:eastAsia="Times"/>
          <w:b w:val="0"/>
          <w:i w:val="0"/>
          <w:color w:val="221F1F"/>
          <w:sz w:val="20"/>
        </w:rPr>
        <w:t>Ministry.</w:t>
      </w:r>
    </w:p>
    <w:p>
      <w:pPr>
        <w:autoSpaceDN w:val="0"/>
        <w:autoSpaceDE w:val="0"/>
        <w:widowControl/>
        <w:spacing w:line="257" w:lineRule="auto" w:before="27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sections 103 and 106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members of the committees or panels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under subsection (1),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disqualifications for appointment and financial or other </w:t>
      </w:r>
      <w:r>
        <w:rPr>
          <w:rFonts w:ascii="Times" w:hAnsi="Times" w:eastAsia="Times"/>
          <w:b w:val="0"/>
          <w:i w:val="0"/>
          <w:color w:val="221F1F"/>
          <w:sz w:val="20"/>
        </w:rPr>
        <w:t>interests.</w:t>
      </w:r>
    </w:p>
    <w:p>
      <w:pPr>
        <w:autoSpaceDN w:val="0"/>
        <w:autoSpaceDE w:val="0"/>
        <w:widowControl/>
        <w:spacing w:line="257" w:lineRule="auto" w:before="276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committees or panels may be </w:t>
      </w:r>
      <w:r>
        <w:rPr>
          <w:rFonts w:ascii="Times" w:hAnsi="Times" w:eastAsia="Times"/>
          <w:b w:val="0"/>
          <w:i w:val="0"/>
          <w:color w:val="221F1F"/>
          <w:sz w:val="20"/>
        </w:rPr>
        <w:t>paid such honorarium in such manner and at such rates as</w:t>
      </w:r>
    </w:p>
    <w:p>
      <w:pPr>
        <w:autoSpaceDN w:val="0"/>
        <w:autoSpaceDE w:val="0"/>
        <w:widowControl/>
        <w:spacing w:line="238" w:lineRule="auto" w:before="4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determined by the President in consultation with the</w:t>
      </w:r>
    </w:p>
    <w:p>
      <w:pPr>
        <w:autoSpaceDN w:val="0"/>
        <w:autoSpaceDE w:val="0"/>
        <w:widowControl/>
        <w:spacing w:line="238" w:lineRule="auto" w:before="48" w:after="0"/>
        <w:ind w:left="0" w:right="28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62" w:lineRule="auto" w:before="256" w:after="0"/>
        <w:ind w:left="1438" w:right="2016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123.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OIT shall, within six months of the end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financial year, submit to the President an annual report </w:t>
      </w:r>
      <w:r>
        <w:rPr>
          <w:rFonts w:ascii="Times" w:hAnsi="Times" w:eastAsia="Times"/>
          <w:b w:val="0"/>
          <w:i w:val="0"/>
          <w:color w:val="221F1F"/>
          <w:sz w:val="16"/>
        </w:rPr>
        <w:t>report</w:t>
      </w:r>
    </w:p>
    <w:p>
      <w:pPr>
        <w:autoSpaceDN w:val="0"/>
        <w:autoSpaceDE w:val="0"/>
        <w:widowControl/>
        <w:spacing w:line="278" w:lineRule="auto" w:before="50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carried out by the OIT and the progress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international trade including the individual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countries with which bi-lateral trade is conducted during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financial year. The following documents shall be attached </w:t>
      </w:r>
      <w:r>
        <w:rPr>
          <w:rFonts w:ascii="Times" w:hAnsi="Times" w:eastAsia="Times"/>
          <w:b w:val="0"/>
          <w:i w:val="0"/>
          <w:color w:val="221F1F"/>
          <w:sz w:val="20"/>
        </w:rPr>
        <w:t>to such report: -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32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audited accounts of the OIT for the year along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Auditor-General’s report; and</w:t>
      </w:r>
    </w:p>
    <w:p>
      <w:pPr>
        <w:autoSpaceDN w:val="0"/>
        <w:tabs>
          <w:tab w:pos="2158" w:val="left"/>
        </w:tabs>
        <w:autoSpaceDE w:val="0"/>
        <w:widowControl/>
        <w:spacing w:line="271" w:lineRule="auto" w:before="32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report of proposed activities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following the year to which such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accounts relate.</w:t>
      </w:r>
    </w:p>
    <w:p>
      <w:pPr>
        <w:autoSpaceDN w:val="0"/>
        <w:autoSpaceDE w:val="0"/>
        <w:widowControl/>
        <w:spacing w:line="276" w:lineRule="auto" w:before="326" w:after="26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shall, within three months from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of receipt of the annual report, table such report along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documents specified in subsection (1) in Parliament, </w:t>
      </w:r>
      <w:r>
        <w:rPr>
          <w:rFonts w:ascii="Times" w:hAnsi="Times" w:eastAsia="Times"/>
          <w:b w:val="0"/>
          <w:i w:val="0"/>
          <w:color w:val="221F1F"/>
          <w:sz w:val="20"/>
        </w:rPr>
        <w:t>for its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738" w:right="0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member of the OIT Board, OIT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all officers and other employees of the OIT shall, before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</w:tbl>
    <w:p>
      <w:pPr>
        <w:autoSpaceDN w:val="0"/>
        <w:autoSpaceDE w:val="0"/>
        <w:widowControl/>
        <w:spacing w:line="281" w:lineRule="auto" w:before="2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entering upon their duties, make a declaration pledging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themselves to observe strict secrecy in respect of all matters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affairs of the OIT, which has come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knowledge in the exercise, performance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their powers, duties and functions under this Part,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by such declaration pledge themselves not to disclose </w:t>
      </w:r>
      <w:r>
        <w:rPr>
          <w:rFonts w:ascii="Times" w:hAnsi="Times" w:eastAsia="Times"/>
          <w:b w:val="0"/>
          <w:i w:val="0"/>
          <w:color w:val="221F1F"/>
          <w:sz w:val="20"/>
        </w:rPr>
        <w:t>any such matter, except –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26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when required to do so by a court of law; or</w:t>
      </w:r>
    </w:p>
    <w:p>
      <w:pPr>
        <w:autoSpaceDN w:val="0"/>
        <w:tabs>
          <w:tab w:pos="2158" w:val="left"/>
        </w:tabs>
        <w:autoSpaceDE w:val="0"/>
        <w:widowControl/>
        <w:spacing w:line="266" w:lineRule="auto" w:before="32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comply with any of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Right to Information Act, No. 12 of 2016.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174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Directions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by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6" w:after="0"/>
              <w:ind w:left="18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from time to time, issue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OIT in writing such general or special directions as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performance and discharge of the powers, duties</w:t>
            </w:r>
          </w:p>
        </w:tc>
      </w:tr>
    </w:tbl>
    <w:p>
      <w:pPr>
        <w:autoSpaceDN w:val="0"/>
        <w:autoSpaceDE w:val="0"/>
        <w:widowControl/>
        <w:spacing w:line="269" w:lineRule="auto" w:before="20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of the OIT so as to ensure giving proper effect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Government policy relating to the objects of the OIT,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be the duty of the OIT to comply with such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directions.</w:t>
      </w:r>
    </w:p>
    <w:p>
      <w:pPr>
        <w:autoSpaceDN w:val="0"/>
        <w:autoSpaceDE w:val="0"/>
        <w:widowControl/>
        <w:spacing w:line="271" w:lineRule="auto" w:before="308" w:after="24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from time to time, in writing, direct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OIT to furnish to him in such form as he may require,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returns, accounts and any other information with respect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property and activities of the OIT, and it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duty of the OIT to comply with such directions.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18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employees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OIT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servants</w:t>
            </w:r>
          </w:p>
          <w:p>
            <w:pPr>
              <w:autoSpaceDN w:val="0"/>
              <w:autoSpaceDE w:val="0"/>
              <w:widowControl/>
              <w:spacing w:line="247" w:lineRule="auto" w:before="200" w:after="0"/>
              <w:ind w:left="682" w:right="2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OITdeemed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OIT Board, OIT Director General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officers and other employees of the OIT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deemed to be public servants within the meaning,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  <w:p>
            <w:pPr>
              <w:autoSpaceDN w:val="0"/>
              <w:autoSpaceDE w:val="0"/>
              <w:widowControl/>
              <w:spacing w:line="266" w:lineRule="auto" w:before="308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OIT shall be deemed to be a scheduled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the meaning, and for the purposes of the Anti-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Corruption Act, No. 9 of 2023 and the provisions of that Act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0" w:right="36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construed 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11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Expenses in suit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prosecution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paid out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Fund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OIT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OIT in any suit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prosecution brought by or against the OIT before any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paid out of the Fund of the OIT and any costs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to, or recovered by the OIT in any such suit or prosecution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29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credited to the Fund of the OIT.</w:t>
      </w:r>
    </w:p>
    <w:p>
      <w:pPr>
        <w:autoSpaceDN w:val="0"/>
        <w:autoSpaceDE w:val="0"/>
        <w:widowControl/>
        <w:spacing w:line="266" w:lineRule="auto" w:before="3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 incurred by any member of the OIT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the OIT Director General or any officer or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OIT in any suit or prosecution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before any court or tribunal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>any act which is done or is purported to be done by such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38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person under the provisions of this Part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the direction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OIT shall, if the court holds that such act was done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faith, be paid out of the Fund of the OIT, unless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expense is recovered by such person in such suit or </w:t>
      </w:r>
      <w:r>
        <w:rPr>
          <w:rFonts w:ascii="Times" w:hAnsi="Times" w:eastAsia="Times"/>
          <w:b w:val="0"/>
          <w:i w:val="0"/>
          <w:color w:val="221F1F"/>
          <w:sz w:val="20"/>
        </w:rPr>
        <w:t>prosecution.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74" w:after="0"/>
        <w:ind w:left="16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129.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may, in consultation with the OIT, </w:t>
      </w:r>
      <w:r>
        <w:rPr>
          <w:rFonts w:ascii="Times" w:hAnsi="Times" w:eastAsia="Times"/>
          <w:b w:val="0"/>
          <w:i w:val="0"/>
          <w:color w:val="221F1F"/>
          <w:sz w:val="16"/>
        </w:rPr>
        <w:t>Regulations</w:t>
      </w:r>
    </w:p>
    <w:p>
      <w:pPr>
        <w:autoSpaceDN w:val="0"/>
        <w:autoSpaceDE w:val="0"/>
        <w:widowControl/>
        <w:spacing w:line="252" w:lineRule="auto" w:before="22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regulations in respect of all matters which are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Part to be prescribed or in respect of which 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>are authorized to be made.</w:t>
      </w:r>
    </w:p>
    <w:p>
      <w:pPr>
        <w:autoSpaceDN w:val="0"/>
        <w:autoSpaceDE w:val="0"/>
        <w:widowControl/>
        <w:spacing w:line="254" w:lineRule="auto" w:before="274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publication,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regulations.</w:t>
      </w:r>
    </w:p>
    <w:p>
      <w:pPr>
        <w:autoSpaceDN w:val="0"/>
        <w:autoSpaceDE w:val="0"/>
        <w:widowControl/>
        <w:spacing w:line="254" w:lineRule="auto" w:before="272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after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>before Parliament for approval.</w:t>
      </w:r>
    </w:p>
    <w:p>
      <w:pPr>
        <w:autoSpaceDN w:val="0"/>
        <w:autoSpaceDE w:val="0"/>
        <w:widowControl/>
        <w:spacing w:line="252" w:lineRule="auto" w:before="272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Any such regulation which is not so approved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rescinded as from the date of its disapproval, </w:t>
      </w:r>
      <w:r>
        <w:rPr>
          <w:rFonts w:ascii="Times" w:hAnsi="Times" w:eastAsia="Times"/>
          <w:b w:val="0"/>
          <w:i w:val="0"/>
          <w:color w:val="221F1F"/>
          <w:sz w:val="20"/>
        </w:rPr>
        <w:t>but without prejudice to anything duly done thereunder.</w:t>
      </w:r>
    </w:p>
    <w:p>
      <w:pPr>
        <w:autoSpaceDN w:val="0"/>
        <w:autoSpaceDE w:val="0"/>
        <w:widowControl/>
        <w:spacing w:line="252" w:lineRule="auto" w:before="274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Notification of the date on which any regulation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 is so deemed to be rescinded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72" w:after="0"/>
        <w:ind w:left="16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130.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Part, the OIT </w:t>
      </w:r>
      <w:r>
        <w:rPr>
          <w:rFonts w:ascii="Times" w:hAnsi="Times" w:eastAsia="Times"/>
          <w:b w:val="0"/>
          <w:i w:val="0"/>
          <w:color w:val="221F1F"/>
          <w:sz w:val="16"/>
        </w:rPr>
        <w:t>Rules</w:t>
      </w:r>
    </w:p>
    <w:p>
      <w:pPr>
        <w:autoSpaceDN w:val="0"/>
        <w:autoSpaceDE w:val="0"/>
        <w:widowControl/>
        <w:spacing w:line="254" w:lineRule="auto" w:before="22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make rules in respect of any matter for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are authorised to be made under this Part or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>the following matters: –</w:t>
      </w:r>
    </w:p>
    <w:p>
      <w:pPr>
        <w:autoSpaceDN w:val="0"/>
        <w:tabs>
          <w:tab w:pos="2138" w:val="left"/>
        </w:tabs>
        <w:autoSpaceDE w:val="0"/>
        <w:widowControl/>
        <w:spacing w:line="235" w:lineRule="auto" w:before="272" w:after="0"/>
        <w:ind w:left="17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regulation of the procedure to be followed</w:t>
      </w:r>
    </w:p>
    <w:p>
      <w:pPr>
        <w:autoSpaceDN w:val="0"/>
        <w:autoSpaceDE w:val="0"/>
        <w:widowControl/>
        <w:spacing w:line="238" w:lineRule="auto" w:before="44" w:after="0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for the summoning and holding of meetings of the</w:t>
      </w:r>
    </w:p>
    <w:p>
      <w:pPr>
        <w:autoSpaceDN w:val="0"/>
        <w:autoSpaceDE w:val="0"/>
        <w:widowControl/>
        <w:spacing w:line="238" w:lineRule="auto" w:before="58" w:after="0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OIT Board and the transaction of business at such</w:t>
      </w:r>
    </w:p>
    <w:p>
      <w:pPr>
        <w:autoSpaceDN w:val="0"/>
        <w:autoSpaceDE w:val="0"/>
        <w:widowControl/>
        <w:spacing w:line="235" w:lineRule="auto" w:before="56" w:after="0"/>
        <w:ind w:left="21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meetings;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60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matter connected with the management</w:t>
      </w:r>
    </w:p>
    <w:p>
      <w:pPr>
        <w:autoSpaceDN w:val="0"/>
        <w:autoSpaceDE w:val="0"/>
        <w:widowControl/>
        <w:spacing w:line="235" w:lineRule="auto" w:before="56" w:after="0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affairs of the OIT.</w:t>
      </w:r>
    </w:p>
    <w:p>
      <w:pPr>
        <w:autoSpaceDN w:val="0"/>
        <w:autoSpaceDE w:val="0"/>
        <w:widowControl/>
        <w:spacing w:line="238" w:lineRule="auto" w:before="342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Every rule made by the OIT Board shall be published</w:t>
      </w:r>
    </w:p>
    <w:p>
      <w:pPr>
        <w:autoSpaceDN w:val="0"/>
        <w:autoSpaceDE w:val="0"/>
        <w:widowControl/>
        <w:spacing w:line="235" w:lineRule="auto" w:before="5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come into operation upon such</w:t>
      </w:r>
    </w:p>
    <w:p>
      <w:pPr>
        <w:autoSpaceDN w:val="0"/>
        <w:autoSpaceDE w:val="0"/>
        <w:widowControl/>
        <w:spacing w:line="238" w:lineRule="auto" w:before="58" w:after="0"/>
        <w:ind w:left="0" w:right="52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p>
      <w:pPr>
        <w:autoSpaceDN w:val="0"/>
        <w:tabs>
          <w:tab w:pos="3024" w:val="left"/>
        </w:tabs>
        <w:autoSpaceDE w:val="0"/>
        <w:widowControl/>
        <w:spacing w:line="235" w:lineRule="auto" w:before="34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131.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Part, unless the context otherwise requires-</w:t>
      </w:r>
    </w:p>
    <w:p>
      <w:pPr>
        <w:autoSpaceDN w:val="0"/>
        <w:autoSpaceDE w:val="0"/>
        <w:widowControl/>
        <w:spacing w:line="264" w:lineRule="auto" w:before="306" w:after="0"/>
        <w:ind w:left="3804" w:right="143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of, and functions relating to, the Office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under Article 44 or 45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Constitution.</w:t>
      </w:r>
    </w:p>
    <w:p>
      <w:pPr>
        <w:autoSpaceDN w:val="0"/>
        <w:autoSpaceDE w:val="0"/>
        <w:widowControl/>
        <w:spacing w:line="238" w:lineRule="auto" w:before="298" w:after="0"/>
        <w:ind w:left="0" w:right="3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296" w:after="0"/>
        <w:ind w:left="0" w:right="30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XXVIII</w:t>
      </w:r>
    </w:p>
    <w:p>
      <w:pPr>
        <w:autoSpaceDN w:val="0"/>
        <w:autoSpaceDE w:val="0"/>
        <w:widowControl/>
        <w:spacing w:line="238" w:lineRule="auto" w:before="296" w:after="232"/>
        <w:ind w:left="0" w:right="1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6" w:after="0"/>
              <w:ind w:left="2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called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known as the National Productivity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“Productivity Commission”).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autoSpaceDE w:val="0"/>
        <w:widowControl/>
        <w:spacing w:line="264" w:lineRule="auto" w:before="102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Productivity Commission shall, by the name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it by subsection (1), be a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a perpetual succession and a common seal and </w:t>
      </w:r>
      <w:r>
        <w:rPr>
          <w:rFonts w:ascii="Times" w:hAnsi="Times" w:eastAsia="Times"/>
          <w:b w:val="0"/>
          <w:i w:val="0"/>
          <w:color w:val="221F1F"/>
          <w:sz w:val="20"/>
        </w:rPr>
        <w:t>may sue and be sued in that name.</w:t>
      </w:r>
    </w:p>
    <w:p>
      <w:pPr>
        <w:autoSpaceDN w:val="0"/>
        <w:tabs>
          <w:tab w:pos="3024" w:val="left"/>
        </w:tabs>
        <w:autoSpaceDE w:val="0"/>
        <w:widowControl/>
        <w:spacing w:line="254" w:lineRule="auto" w:before="296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shall be an </w:t>
      </w:r>
      <w:r>
        <w:rPr>
          <w:rFonts w:ascii="Times" w:hAnsi="Times" w:eastAsia="Times"/>
          <w:b w:val="0"/>
          <w:i w:val="0"/>
          <w:color w:val="221F1F"/>
          <w:sz w:val="20"/>
        </w:rPr>
        <w:t>independent body and accountable to Parliament.</w:t>
      </w:r>
    </w:p>
    <w:p>
      <w:pPr>
        <w:autoSpaceDN w:val="0"/>
        <w:tabs>
          <w:tab w:pos="3024" w:val="left"/>
        </w:tabs>
        <w:autoSpaceDE w:val="0"/>
        <w:widowControl/>
        <w:spacing w:line="257" w:lineRule="auto" w:before="298" w:after="0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independence of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respected at all times.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81" w:lineRule="auto" w:before="260" w:after="28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 person shall not cause undue influence, or interfere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Productivity Commission in the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>functions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 of the Productivity Commission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promote economic growth through increased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improvement of wellbeing of people in a sustainable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    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28" w:after="28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manner.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Productivity Commission shall have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following powers to perform and discharge its duties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functions, as are necessary for the achievement of the object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1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Productivity Commission: -</w:t>
      </w:r>
    </w:p>
    <w:p>
      <w:pPr>
        <w:autoSpaceDN w:val="0"/>
        <w:tabs>
          <w:tab w:pos="2176" w:val="left"/>
        </w:tabs>
        <w:autoSpaceDE w:val="0"/>
        <w:widowControl/>
        <w:spacing w:line="276" w:lineRule="auto" w:before="3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section 154, request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data, statistics, or documents from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public institution or person;</w:t>
      </w:r>
    </w:p>
    <w:p>
      <w:pPr>
        <w:autoSpaceDN w:val="0"/>
        <w:tabs>
          <w:tab w:pos="2176" w:val="left"/>
        </w:tabs>
        <w:autoSpaceDE w:val="0"/>
        <w:widowControl/>
        <w:spacing w:line="283" w:lineRule="auto" w:before="34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 and disseminate the findings of an inquiry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research conducted by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its recommendations made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authorities to the extent permitted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Right to Information Act, No. 12 of 2016;</w:t>
      </w:r>
    </w:p>
    <w:p>
      <w:pPr>
        <w:autoSpaceDN w:val="0"/>
        <w:tabs>
          <w:tab w:pos="2176" w:val="left"/>
        </w:tabs>
        <w:autoSpaceDE w:val="0"/>
        <w:widowControl/>
        <w:spacing w:line="276" w:lineRule="auto" w:before="34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open, maintain and operate current, savings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deposit accounts in any bank and, if necessary,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close such accounts;</w:t>
      </w:r>
    </w:p>
    <w:p>
      <w:pPr>
        <w:autoSpaceDN w:val="0"/>
        <w:tabs>
          <w:tab w:pos="2176" w:val="left"/>
        </w:tabs>
        <w:autoSpaceDE w:val="0"/>
        <w:widowControl/>
        <w:spacing w:line="281" w:lineRule="auto" w:before="33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and perform all such contracts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exercise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and the carrying out of the object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5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hold, take or give on lease or hire, mortgage, pledge,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sell or otherwise dispose of any movable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immovable property of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8" w:after="218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generally, to do all such acts and things authorized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this Part and rules made thereunder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achievement of the object of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62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50" w:lineRule="auto" w:before="60" w:after="0"/>
              <w:ind w:left="16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duties and functions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to -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recommendations to the relevant authorities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evidence and comprehensive analysis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to increase productivity and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including but not limited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tabs>
          <w:tab w:pos="3984" w:val="left"/>
        </w:tabs>
        <w:autoSpaceDE w:val="0"/>
        <w:widowControl/>
        <w:spacing w:line="235" w:lineRule="auto" w:before="278" w:after="0"/>
        <w:ind w:left="36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rPr>
          <w:rFonts w:ascii="Times" w:hAnsi="Times" w:eastAsia="Times"/>
          <w:b w:val="0"/>
          <w:i w:val="0"/>
          <w:color w:val="221F1F"/>
          <w:sz w:val="20"/>
        </w:rPr>
        <w:t>streamlining regulation of productivity;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0" w:lineRule="auto" w:before="278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healthy competition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contestable markets;</w:t>
      </w:r>
    </w:p>
    <w:p>
      <w:pPr>
        <w:autoSpaceDN w:val="0"/>
        <w:tabs>
          <w:tab w:pos="3986" w:val="left"/>
        </w:tabs>
        <w:autoSpaceDE w:val="0"/>
        <w:widowControl/>
        <w:spacing w:line="235" w:lineRule="auto" w:before="278" w:after="0"/>
        <w:ind w:left="35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catalysing structural transformation; and</w:t>
      </w:r>
    </w:p>
    <w:p>
      <w:pPr>
        <w:autoSpaceDN w:val="0"/>
        <w:tabs>
          <w:tab w:pos="3984" w:val="left"/>
        </w:tabs>
        <w:autoSpaceDE w:val="0"/>
        <w:widowControl/>
        <w:spacing w:line="235" w:lineRule="auto" w:before="278" w:after="0"/>
        <w:ind w:left="35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rPr>
          <w:rFonts w:ascii="Times" w:hAnsi="Times" w:eastAsia="Times"/>
          <w:b w:val="0"/>
          <w:i w:val="0"/>
          <w:color w:val="221F1F"/>
          <w:sz w:val="20"/>
        </w:rPr>
        <w:t>encouraging international competitiveness;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7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to the Government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introducing a national competition policy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advise on subsequent revisions as needed from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time;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82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public inquiries and evidence-based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 on issues related to productivity, either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in-house or contracted out, and disclose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methodologies used for such inquiry or research;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44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   out,    performance,    monitoring, evaluation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benchmarking on the productivity;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annually to Parliament on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trends within the first four months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year; and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2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advocate on the need for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improvement.</w:t>
      </w:r>
    </w:p>
    <w:p>
      <w:pPr>
        <w:autoSpaceDN w:val="0"/>
        <w:autoSpaceDE w:val="0"/>
        <w:widowControl/>
        <w:spacing w:line="259" w:lineRule="auto" w:before="29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the performance and discharge of its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referred to in subsection (1),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shall-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as referred to by the Cabinet of Ministers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Parliament or on its own initiative;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both the private sector and the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sector including both tradable and non-tradable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goods and services;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 the interests of the people and those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affected by the recommendations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Commission; and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90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ensure sustainable economic development.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54" w:lineRule="auto" w:before="294" w:after="0"/>
        <w:ind w:left="1456" w:right="1296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136.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Productivity Commission shall make its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Procedure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on any matter referred to it and which falls </w:t>
      </w:r>
      <w:r>
        <w:rPr>
          <w:rFonts w:ascii="Times" w:hAnsi="Times" w:eastAsia="Times"/>
          <w:b w:val="0"/>
          <w:i w:val="0"/>
          <w:color w:val="221F1F"/>
          <w:sz w:val="16"/>
        </w:rPr>
        <w:t>recommendations</w:t>
      </w:r>
    </w:p>
    <w:p>
      <w:pPr>
        <w:autoSpaceDN w:val="0"/>
        <w:autoSpaceDE w:val="0"/>
        <w:widowControl/>
        <w:spacing w:line="254" w:lineRule="auto" w:before="34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objects of this Part, within a period of six months </w:t>
      </w:r>
      <w:r>
        <w:rPr>
          <w:rFonts w:ascii="Times" w:hAnsi="Times" w:eastAsia="Times"/>
          <w:b w:val="0"/>
          <w:i w:val="0"/>
          <w:color w:val="221F1F"/>
          <w:sz w:val="20"/>
        </w:rPr>
        <w:t>from the date of receipt of such matter.</w:t>
      </w:r>
    </w:p>
    <w:p>
      <w:pPr>
        <w:autoSpaceDN w:val="0"/>
        <w:autoSpaceDE w:val="0"/>
        <w:widowControl/>
        <w:spacing w:line="269" w:lineRule="auto" w:before="294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case of a matter referred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the Cabinet of Ministers,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refer its recommendations to the Cabinet </w:t>
      </w:r>
      <w:r>
        <w:rPr>
          <w:rFonts w:ascii="Times" w:hAnsi="Times" w:eastAsia="Times"/>
          <w:b w:val="0"/>
          <w:i w:val="0"/>
          <w:color w:val="221F1F"/>
          <w:sz w:val="20"/>
        </w:rPr>
        <w:t>of Ministers.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6" w:lineRule="auto" w:before="24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case of a matter referred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Parliament or attended to by its own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initiative, the Productivity Commission shall refer its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to the Speaker.</w:t>
      </w:r>
    </w:p>
    <w:p>
      <w:pPr>
        <w:autoSpaceDN w:val="0"/>
        <w:autoSpaceDE w:val="0"/>
        <w:widowControl/>
        <w:spacing w:line="269" w:lineRule="auto" w:before="30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Speaker shall cause to submit the </w:t>
      </w:r>
      <w:r>
        <w:rPr>
          <w:rFonts w:ascii="Times" w:hAnsi="Times" w:eastAsia="Times"/>
          <w:b w:val="0"/>
          <w:i w:val="0"/>
          <w:color w:val="221F1F"/>
          <w:sz w:val="20"/>
        </w:rPr>
        <w:t>recommendations 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Parliament established under the Standing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Orders of Parliament to review and make comments on, or to </w:t>
      </w:r>
      <w:r>
        <w:rPr>
          <w:rFonts w:ascii="Times" w:hAnsi="Times" w:eastAsia="Times"/>
          <w:b w:val="0"/>
          <w:i w:val="0"/>
          <w:color w:val="221F1F"/>
          <w:sz w:val="20"/>
        </w:rPr>
        <w:t>make amendments to such recommendations.</w:t>
      </w:r>
    </w:p>
    <w:p>
      <w:pPr>
        <w:autoSpaceDN w:val="0"/>
        <w:autoSpaceDE w:val="0"/>
        <w:widowControl/>
        <w:spacing w:line="269" w:lineRule="auto" w:before="306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Committee of Parliament may forward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comments or amendments to the Speaker within thirty days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the date of receipt of such recommendations.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shall forward such comments or amendments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autoSpaceDN w:val="0"/>
        <w:autoSpaceDE w:val="0"/>
        <w:widowControl/>
        <w:spacing w:line="266" w:lineRule="auto" w:before="30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Productivity Commission shall, after taking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the comments and amendments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of Parliament, make recommendations to the </w:t>
      </w:r>
      <w:r>
        <w:rPr>
          <w:rFonts w:ascii="Times" w:hAnsi="Times" w:eastAsia="Times"/>
          <w:b w:val="0"/>
          <w:i w:val="0"/>
          <w:color w:val="221F1F"/>
          <w:sz w:val="20"/>
        </w:rPr>
        <w:t>Speaker.</w:t>
      </w:r>
    </w:p>
    <w:p>
      <w:pPr>
        <w:autoSpaceDN w:val="0"/>
        <w:autoSpaceDE w:val="0"/>
        <w:widowControl/>
        <w:spacing w:line="269" w:lineRule="auto" w:before="306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may, on its own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 seek an opportunity to apprise Parliament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critical issues pertaining to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its powers, duties and functions or to submit any </w:t>
      </w:r>
      <w:r>
        <w:rPr>
          <w:rFonts w:ascii="Times" w:hAnsi="Times" w:eastAsia="Times"/>
          <w:b w:val="0"/>
          <w:i w:val="0"/>
          <w:color w:val="221F1F"/>
          <w:sz w:val="20"/>
        </w:rPr>
        <w:t>document or report relating thereto.</w:t>
      </w:r>
    </w:p>
    <w:p>
      <w:pPr>
        <w:autoSpaceDN w:val="0"/>
        <w:autoSpaceDE w:val="0"/>
        <w:widowControl/>
        <w:spacing w:line="235" w:lineRule="auto" w:before="306" w:after="0"/>
        <w:ind w:left="0" w:right="30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XXIX</w:t>
      </w:r>
    </w:p>
    <w:p>
      <w:pPr>
        <w:autoSpaceDN w:val="0"/>
        <w:tabs>
          <w:tab w:pos="3882" w:val="left"/>
        </w:tabs>
        <w:autoSpaceDE w:val="0"/>
        <w:widowControl/>
        <w:spacing w:line="257" w:lineRule="auto" w:before="306" w:after="236"/>
        <w:ind w:left="2914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OMPOSITION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FFAIRS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2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Composition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Productivity</w:t>
            </w:r>
          </w:p>
        </w:tc>
        <w:tc>
          <w:tcPr>
            <w:tcW w:type="dxa" w:w="5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shall consist of-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2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 General (Public Finance) of the Treasury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 “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ex-officio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member”;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members who shall be appointed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President (hereinafter referred to as the “appointed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members”).</w:t>
      </w:r>
    </w:p>
    <w:p>
      <w:pPr>
        <w:autoSpaceDN w:val="0"/>
        <w:autoSpaceDE w:val="0"/>
        <w:widowControl/>
        <w:spacing w:line="254" w:lineRule="auto" w:before="264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making the appointments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consideration shall be afforded to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such members possess relevant knowledge, expertise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experience and national or international recognition,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fields of Economics, Social Science, Investment, Finance,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Trade or Commerce, Law, Information Technology, </w:t>
      </w:r>
      <w:r>
        <w:rPr>
          <w:rFonts w:ascii="Times" w:hAnsi="Times" w:eastAsia="Times"/>
          <w:b w:val="0"/>
          <w:i w:val="0"/>
          <w:color w:val="221F1F"/>
          <w:sz w:val="20"/>
        </w:rPr>
        <w:t>Engineering, Business or Accountancy.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64" w:after="206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At least two appointed members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shall be full time members.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continuing as a member of the Productivity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person –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Productivity</w:t>
            </w:r>
          </w:p>
        </w:tc>
      </w:tr>
    </w:tbl>
    <w:p>
      <w:pPr>
        <w:autoSpaceDN w:val="0"/>
        <w:tabs>
          <w:tab w:pos="2158" w:val="left"/>
          <w:tab w:pos="6478" w:val="left"/>
        </w:tabs>
        <w:autoSpaceDE w:val="0"/>
        <w:widowControl/>
        <w:spacing w:line="245" w:lineRule="auto" w:before="6" w:after="0"/>
        <w:ind w:left="175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not or ceases to be a citizen of Sri Lanka;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elected or appointed as a member of Parliament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 Provincial Council or any local authority;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264" w:after="0"/>
        <w:ind w:left="17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is a member of a political party;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section 142, has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or other similar interest direct or indirect,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is likely to affect prejudicially the performance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discharge by him of his duties or functions as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Productivity Commission;</w:t>
      </w:r>
    </w:p>
    <w:p>
      <w:pPr>
        <w:autoSpaceDN w:val="0"/>
        <w:tabs>
          <w:tab w:pos="2158" w:val="left"/>
        </w:tabs>
        <w:autoSpaceDE w:val="0"/>
        <w:widowControl/>
        <w:spacing w:line="247" w:lineRule="auto" w:before="26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in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252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who having been declared insolvent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law in force in Sri Lanka and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undischarged insolvent or bankrupt;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1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serving or has served a sentence of imprisonment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by any court in Sri Lanka or any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country; or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16" w:after="256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 holds or enjoys any right,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or benefit under any contract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by, or on behalf of the Productivity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9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60" w:after="0"/>
              <w:ind w:left="16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to be the Chairperson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who shall not be a full-time member.</w:t>
            </w:r>
          </w:p>
        </w:tc>
      </w:tr>
    </w:tbl>
    <w:p>
      <w:pPr>
        <w:autoSpaceDN w:val="0"/>
        <w:autoSpaceDE w:val="0"/>
        <w:widowControl/>
        <w:spacing w:line="271" w:lineRule="auto" w:before="25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the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by letter in that behalf addressed to the President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resignation shall be effective from the date on </w:t>
      </w:r>
      <w:r>
        <w:rPr>
          <w:rFonts w:ascii="Times" w:hAnsi="Times" w:eastAsia="Times"/>
          <w:b w:val="0"/>
          <w:i w:val="0"/>
          <w:color w:val="221F1F"/>
          <w:sz w:val="20"/>
        </w:rPr>
        <w:t>which it is accepted in writing by the President.</w:t>
      </w:r>
    </w:p>
    <w:p>
      <w:pPr>
        <w:autoSpaceDN w:val="0"/>
        <w:tabs>
          <w:tab w:pos="3042" w:val="left"/>
        </w:tabs>
        <w:autoSpaceDE w:val="0"/>
        <w:widowControl/>
        <w:spacing w:line="262" w:lineRule="auto" w:before="314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President may for reasons assigned therefor remove </w:t>
      </w:r>
      <w:r>
        <w:rPr>
          <w:rFonts w:ascii="Times" w:hAnsi="Times" w:eastAsia="Times"/>
          <w:b w:val="0"/>
          <w:i w:val="0"/>
          <w:color w:val="221F1F"/>
          <w:sz w:val="20"/>
        </w:rPr>
        <w:t>the Chairperson from the office of Chairperson.</w:t>
      </w:r>
    </w:p>
    <w:p>
      <w:pPr>
        <w:autoSpaceDN w:val="0"/>
        <w:autoSpaceDE w:val="0"/>
        <w:widowControl/>
        <w:spacing w:line="269" w:lineRule="auto" w:before="31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his term of office of the Productivity Commission.</w:t>
      </w:r>
    </w:p>
    <w:p>
      <w:pPr>
        <w:autoSpaceDN w:val="0"/>
        <w:autoSpaceDE w:val="0"/>
        <w:widowControl/>
        <w:spacing w:line="276" w:lineRule="auto" w:before="31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 due to ill health,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infirmity, absence from Sri Lanka for a period not less than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or any other cause, the President may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appointed member to act as the Chairperson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normal duties.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178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shall, unless he vacates office earlier by death,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resignation, or removal, hold office for a period of three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years, and unless removed from office shall be eligible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re-appointment, for not more than one further term, whether </w:t>
      </w:r>
      <w:r>
        <w:rPr>
          <w:rFonts w:ascii="Times" w:hAnsi="Times" w:eastAsia="Times"/>
          <w:b w:val="0"/>
          <w:i w:val="0"/>
          <w:color w:val="221F1F"/>
          <w:sz w:val="20"/>
        </w:rPr>
        <w:t>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appointed member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may, at any time, resign his office by letter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behalf addressed to the President, and such resignation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take effect from the date on which the resignation is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 &amp;c.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138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accepted in writing by the President.</w:t>
      </w:r>
    </w:p>
    <w:p>
      <w:pPr>
        <w:autoSpaceDN w:val="0"/>
        <w:autoSpaceDE w:val="0"/>
        <w:widowControl/>
        <w:spacing w:line="259" w:lineRule="auto" w:before="276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may, for reasons assigned therefor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 any appointed member from office.  An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re-appointment as a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to serve the Productivity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capacity.</w:t>
      </w:r>
    </w:p>
    <w:p>
      <w:pPr>
        <w:autoSpaceDN w:val="0"/>
        <w:autoSpaceDE w:val="0"/>
        <w:widowControl/>
        <w:spacing w:line="259" w:lineRule="auto" w:before="276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vacation of office by death, resignation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removal of any appointed member, the President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137 and 138,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for the un-expired period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the member whom he succeeds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eligible to be reappointed for not more than one </w:t>
      </w:r>
      <w:r>
        <w:rPr>
          <w:rFonts w:ascii="Times" w:hAnsi="Times" w:eastAsia="Times"/>
          <w:b w:val="0"/>
          <w:i w:val="0"/>
          <w:color w:val="221F1F"/>
          <w:sz w:val="20"/>
        </w:rPr>
        <w:t>further term whether consecutive or otherwise.</w:t>
      </w:r>
    </w:p>
    <w:p>
      <w:pPr>
        <w:autoSpaceDN w:val="0"/>
        <w:autoSpaceDE w:val="0"/>
        <w:widowControl/>
        <w:spacing w:line="259" w:lineRule="auto" w:before="276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is temporarily unable to perform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and functions of his office on account of ill health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cause or if he is absent from Sri Lanka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not less than three months, the President may,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137 and 138, </w:t>
      </w:r>
      <w:r>
        <w:rPr>
          <w:rFonts w:ascii="Times" w:hAnsi="Times" w:eastAsia="Times"/>
          <w:b w:val="0"/>
          <w:i w:val="0"/>
          <w:color w:val="221F1F"/>
          <w:sz w:val="20"/>
        </w:rPr>
        <w:t>appoint any other person to act in place of such member</w:t>
      </w:r>
    </w:p>
    <w:p>
      <w:pPr>
        <w:autoSpaceDN w:val="0"/>
        <w:autoSpaceDE w:val="0"/>
        <w:widowControl/>
        <w:spacing w:line="238" w:lineRule="auto" w:before="50" w:after="0"/>
        <w:ind w:left="14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6" w:lineRule="auto" w:before="244" w:after="23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appointed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fails to attend three consecutive meetings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 without obtaining prior excuse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absence from the Chairperson, such member shall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have vacated his office at the conclusion of the third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and the President shall appoint another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>fill such vacancy in the manner provided in subsection (3).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5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interest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members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shall, prior to appointing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an appointed member of the Productivity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such person to declare that neither he nor his family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has financial or other similar interest in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which is likely to affect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prejudicially the performing and discharging of his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functions as a member of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President shall satisfy himself of the matters so </w:t>
      </w:r>
      <w:r>
        <w:rPr>
          <w:rFonts w:ascii="Times" w:hAnsi="Times" w:eastAsia="Times"/>
          <w:b w:val="0"/>
          <w:i w:val="0"/>
          <w:color w:val="221F1F"/>
          <w:sz w:val="20"/>
        </w:rPr>
        <w:t>disclosed.</w:t>
      </w:r>
    </w:p>
    <w:p>
      <w:pPr>
        <w:autoSpaceDN w:val="0"/>
        <w:autoSpaceDE w:val="0"/>
        <w:widowControl/>
        <w:spacing w:line="264" w:lineRule="auto" w:before="29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President shall also satisfy himself,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time, that no appointed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has since being appointed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acquired any such financial or other similar </w:t>
      </w:r>
      <w:r>
        <w:rPr>
          <w:rFonts w:ascii="Times" w:hAnsi="Times" w:eastAsia="Times"/>
          <w:b w:val="0"/>
          <w:i w:val="0"/>
          <w:color w:val="221F1F"/>
          <w:sz w:val="20"/>
        </w:rPr>
        <w:t>interest.</w:t>
      </w:r>
    </w:p>
    <w:p>
      <w:pPr>
        <w:autoSpaceDN w:val="0"/>
        <w:autoSpaceDE w:val="0"/>
        <w:widowControl/>
        <w:spacing w:line="266" w:lineRule="auto" w:before="29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member of the Productivity Commission who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or indirectly interested in any contract, agreement,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or any other matter made or proposed to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Productivity Commission, shall forthwith disclose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and extent of his interest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the President, as the case may be.</w:t>
      </w:r>
    </w:p>
    <w:p>
      <w:pPr>
        <w:autoSpaceDN w:val="0"/>
        <w:autoSpaceDE w:val="0"/>
        <w:widowControl/>
        <w:spacing w:line="264" w:lineRule="auto" w:before="29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such disclosure shall be recorded in the minutes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Productivity Commission and such member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thereafter take part in any matter concerning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regard to such contract, agreement, business </w:t>
      </w:r>
      <w:r>
        <w:rPr>
          <w:rFonts w:ascii="Times" w:hAnsi="Times" w:eastAsia="Times"/>
          <w:b w:val="0"/>
          <w:i w:val="0"/>
          <w:color w:val="221F1F"/>
          <w:sz w:val="20"/>
        </w:rPr>
        <w:t>or other matter.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1696" w:val="left"/>
        </w:tabs>
        <w:autoSpaceDE w:val="0"/>
        <w:widowControl/>
        <w:spacing w:line="250" w:lineRule="auto" w:before="238" w:after="216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shall maintain a register </w:t>
      </w:r>
      <w:r>
        <w:rPr>
          <w:rFonts w:ascii="Times" w:hAnsi="Times" w:eastAsia="Times"/>
          <w:b w:val="0"/>
          <w:i w:val="0"/>
          <w:color w:val="221F1F"/>
          <w:sz w:val="20"/>
        </w:rPr>
        <w:t>or a record of conflict of interest on case-by-case basis.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Productivity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held at least once in every month or as is required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purpose of exercise, performance and discharge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powers, duties and functions conferred on, imposed on or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18" w:right="576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assigned to the Productivity Commission by this Part.</w:t>
      </w:r>
    </w:p>
    <w:p>
      <w:pPr>
        <w:autoSpaceDN w:val="0"/>
        <w:autoSpaceDE w:val="0"/>
        <w:widowControl/>
        <w:spacing w:line="257" w:lineRule="auto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for a meeting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three members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Chairperson. In the absence of the Chairperson,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three members including the acting Chairperson.</w:t>
      </w:r>
    </w:p>
    <w:p>
      <w:pPr>
        <w:autoSpaceDN w:val="0"/>
        <w:tabs>
          <w:tab w:pos="1696" w:val="left"/>
        </w:tabs>
        <w:autoSpaceDE w:val="0"/>
        <w:widowControl/>
        <w:spacing w:line="250" w:lineRule="auto" w:before="276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meeting of the Productivity Commission may be </w:t>
      </w:r>
      <w:r>
        <w:rPr>
          <w:rFonts w:ascii="Times" w:hAnsi="Times" w:eastAsia="Times"/>
          <w:b w:val="0"/>
          <w:i w:val="0"/>
          <w:color w:val="221F1F"/>
          <w:sz w:val="20"/>
        </w:rPr>
        <w:t>held either-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autoSpaceDE w:val="0"/>
        <w:widowControl/>
        <w:spacing w:line="257" w:lineRule="auto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Chairperson shall preside at every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Commission. In the absence of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meeting of the Productivity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appointed to act in his place under subsection (5) of </w:t>
      </w:r>
      <w:r>
        <w:rPr>
          <w:rFonts w:ascii="Times" w:hAnsi="Times" w:eastAsia="Times"/>
          <w:b w:val="0"/>
          <w:i w:val="0"/>
          <w:color w:val="221F1F"/>
          <w:sz w:val="20"/>
        </w:rPr>
        <w:t>section 141 shall preside at such meeting.</w:t>
      </w:r>
    </w:p>
    <w:p>
      <w:pPr>
        <w:autoSpaceDN w:val="0"/>
        <w:autoSpaceDE w:val="0"/>
        <w:widowControl/>
        <w:spacing w:line="269" w:lineRule="auto" w:before="276" w:after="0"/>
        <w:ind w:left="1456" w:right="276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 be decided by the vote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majority of members present at such meeting.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equality of votes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>his vote have a casting vote.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1" w:lineRule="auto" w:before="2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Productivity Commission may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 vacancy among its members, and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proceeding of the Productivity Commission shall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or deemed to be,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vacancy among its members or any defect in the 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 of a member thereof.</w:t>
      </w:r>
    </w:p>
    <w:p>
      <w:pPr>
        <w:autoSpaceDN w:val="0"/>
        <w:autoSpaceDE w:val="0"/>
        <w:widowControl/>
        <w:spacing w:line="264" w:lineRule="auto" w:before="296" w:after="236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 may regulate the procedure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followed for the summoning and holding of its meetings </w:t>
      </w:r>
      <w:r>
        <w:rPr>
          <w:rFonts w:ascii="Times" w:hAnsi="Times" w:eastAsia="Times"/>
          <w:b w:val="0"/>
          <w:i w:val="0"/>
          <w:color w:val="221F1F"/>
          <w:sz w:val="20"/>
        </w:rPr>
        <w:t>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Chairperson and members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shall be paid such remuneration in such manner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at such rates as may be determined by Parliament which</w:t>
            </w:r>
          </w:p>
        </w:tc>
      </w:tr>
    </w:tbl>
    <w:p>
      <w:pPr>
        <w:autoSpaceDN w:val="0"/>
        <w:autoSpaceDE w:val="0"/>
        <w:widowControl/>
        <w:spacing w:line="238" w:lineRule="auto" w:before="14" w:after="236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charged on the 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9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54" w:lineRule="auto" w:before="60" w:after="0"/>
              <w:ind w:left="30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Productivity Commission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as determined by the Productivity Commission.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0"/>
        <w:ind w:left="0" w:right="22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seal of the Productivity Commission –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Productivity Commission; and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or persons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 may determine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to time.</w:t>
      </w:r>
    </w:p>
    <w:p>
      <w:pPr>
        <w:autoSpaceDN w:val="0"/>
        <w:autoSpaceDE w:val="0"/>
        <w:widowControl/>
        <w:spacing w:line="266" w:lineRule="auto" w:before="29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seal of the Productivity Commission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affixed to any instrument or document except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sanction of the Productivity Commission and in the presence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Chairperson and one other member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who shall sign the instrument or document in </w:t>
      </w:r>
      <w:r>
        <w:rPr>
          <w:rFonts w:ascii="Times" w:hAnsi="Times" w:eastAsia="Times"/>
          <w:b w:val="0"/>
          <w:i w:val="0"/>
          <w:color w:val="221F1F"/>
          <w:sz w:val="20"/>
        </w:rPr>
        <w:t>token of their presence: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9" w:lineRule="auto" w:before="24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unable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the time when seal of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affixed to any instrument or document, any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Productivity Commission authorized in writing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Chairperson on that behalf shall be competent to sign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instrument or document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preceding provisions of this subsection.</w:t>
      </w:r>
    </w:p>
    <w:p>
      <w:pPr>
        <w:autoSpaceDN w:val="0"/>
        <w:autoSpaceDE w:val="0"/>
        <w:widowControl/>
        <w:spacing w:line="290" w:lineRule="auto" w:before="326" w:after="32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Productivity Commission shall maintain a register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4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738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may, whenever 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consider necessary invite expert or professional to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 of the Productivity Commission who has expertise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any subject which will be dealt with by the Productivity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invite experts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professionals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</w:t>
            </w:r>
          </w:p>
        </w:tc>
      </w:tr>
    </w:tbl>
    <w:p>
      <w:pPr>
        <w:autoSpaceDN w:val="0"/>
        <w:autoSpaceDE w:val="0"/>
        <w:widowControl/>
        <w:spacing w:line="307" w:lineRule="auto" w:before="38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at such meetings for the purpose of obtaining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their views on such subject matter for the effective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duties and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Commission, provided however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 have the absolute discretion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accepting or rejecting the views of the expert or </w:t>
      </w:r>
      <w:r>
        <w:rPr>
          <w:rFonts w:ascii="Times" w:hAnsi="Times" w:eastAsia="Times"/>
          <w:b w:val="0"/>
          <w:i w:val="0"/>
          <w:color w:val="221F1F"/>
          <w:sz w:val="20"/>
        </w:rPr>
        <w:t>professional.</w:t>
      </w:r>
    </w:p>
    <w:p>
      <w:pPr>
        <w:autoSpaceDN w:val="0"/>
        <w:autoSpaceDE w:val="0"/>
        <w:widowControl/>
        <w:spacing w:line="290" w:lineRule="auto" w:before="38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expert or professional shall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as may be determined by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and shall have no voting rights.</w:t>
      </w:r>
    </w:p>
    <w:p>
      <w:pPr>
        <w:autoSpaceDN w:val="0"/>
        <w:autoSpaceDE w:val="0"/>
        <w:widowControl/>
        <w:spacing w:line="300" w:lineRule="auto" w:before="38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expert or professional invited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shall, prior to being engaged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Commission, make a declaration required </w:t>
      </w:r>
      <w:r>
        <w:rPr>
          <w:rFonts w:ascii="Times" w:hAnsi="Times" w:eastAsia="Times"/>
          <w:b w:val="0"/>
          <w:i w:val="0"/>
          <w:color w:val="221F1F"/>
          <w:sz w:val="20"/>
        </w:rPr>
        <w:t>by section 154 and keep confidential all matters discussed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8" w:lineRule="auto" w:before="25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Productivity Commission and any other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by such expert or professional in terms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engagement with the Productivity Commission. Every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 or professional shall also make a declaration that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 financial or other similar interest in the affairs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autoSpaceDN w:val="0"/>
        <w:autoSpaceDE w:val="0"/>
        <w:widowControl/>
        <w:spacing w:line="238" w:lineRule="auto" w:before="322" w:after="0"/>
        <w:ind w:left="0" w:right="311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</w:t>
      </w:r>
    </w:p>
    <w:p>
      <w:pPr>
        <w:autoSpaceDN w:val="0"/>
        <w:autoSpaceDE w:val="0"/>
        <w:widowControl/>
        <w:spacing w:line="262" w:lineRule="auto" w:before="320" w:after="260"/>
        <w:ind w:left="3600" w:right="216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XECUTIVE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RODUCTIVITY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68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20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appointed by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an Executive Director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(hereinafter referred to as the “Executive</w:t>
            </w:r>
          </w:p>
        </w:tc>
      </w:tr>
    </w:tbl>
    <w:p>
      <w:pPr>
        <w:autoSpaceDN w:val="0"/>
        <w:autoSpaceDE w:val="0"/>
        <w:widowControl/>
        <w:spacing w:line="269" w:lineRule="auto" w:before="1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Director”), whose qualifications and experience and the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of employment shall be as prescribed by </w:t>
      </w:r>
      <w:r>
        <w:rPr>
          <w:rFonts w:ascii="Times" w:hAnsi="Times" w:eastAsia="Times"/>
          <w:b w:val="0"/>
          <w:i w:val="0"/>
          <w:color w:val="221F1F"/>
          <w:sz w:val="20"/>
        </w:rPr>
        <w:t>regulation; and</w:t>
      </w:r>
    </w:p>
    <w:p>
      <w:pPr>
        <w:autoSpaceDN w:val="0"/>
        <w:tabs>
          <w:tab w:pos="3042" w:val="left"/>
        </w:tabs>
        <w:autoSpaceDE w:val="0"/>
        <w:widowControl/>
        <w:spacing w:line="264" w:lineRule="auto" w:before="320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Executive Director shall be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>Officer of the Productivity Commission.</w:t>
      </w:r>
    </w:p>
    <w:p>
      <w:pPr>
        <w:autoSpaceDN w:val="0"/>
        <w:autoSpaceDE w:val="0"/>
        <w:widowControl/>
        <w:spacing w:line="262" w:lineRule="auto" w:before="320" w:after="0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Executive Director shall, subject to the general </w:t>
      </w:r>
      <w:r>
        <w:rPr>
          <w:rFonts w:ascii="Times" w:hAnsi="Times" w:eastAsia="Times"/>
          <w:b w:val="0"/>
          <w:i w:val="0"/>
          <w:color w:val="221F1F"/>
          <w:sz w:val="20"/>
        </w:rPr>
        <w:t>directions and supervision of the Productivity Commission-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2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Productivity Commission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administration and control of the staff;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32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   as   the   Accounting   Officer   of  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32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48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him by the Productivity Commission.</w:t>
      </w:r>
    </w:p>
    <w:p>
      <w:pPr>
        <w:autoSpaceDN w:val="0"/>
        <w:autoSpaceDE w:val="0"/>
        <w:widowControl/>
        <w:spacing w:line="264" w:lineRule="auto" w:before="30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Executive Director shall be entitled to be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meetings of the Productivity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>but shall not be entitled to vote at such meeting.</w:t>
      </w:r>
    </w:p>
    <w:p>
      <w:pPr>
        <w:autoSpaceDN w:val="0"/>
        <w:autoSpaceDE w:val="0"/>
        <w:widowControl/>
        <w:spacing w:line="274" w:lineRule="auto" w:before="30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Executive Director may, with the written approval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Productivity Commission, whenever he considers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to do so, delegate in writing to any officer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Productivity Commission, any of his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or functions and the officer or employee to whom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power, duty or function is delegated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discharge them subject to the directions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Commission.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304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Productivity Commission may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>Executive Director from office –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30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exercising,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and discharging his powers,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30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had done any act which, in the opinion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Commission, is of a fraudulent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illegal character or is prejudicial to the interests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Commission; or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30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failed to comply with any directions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Commission.</w:t>
      </w:r>
    </w:p>
    <w:p>
      <w:pPr>
        <w:autoSpaceDN w:val="0"/>
        <w:autoSpaceDE w:val="0"/>
        <w:widowControl/>
        <w:spacing w:line="274" w:lineRule="auto" w:before="30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office of the Executive Director shall become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 upon the death, removal from office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or resignation by letter in that behalf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 by the holder of such office.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86" w:lineRule="auto" w:before="26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If a vacancy occurs in the office of the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the Productivity Commission may appoint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Productivity Commission to exercise,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Director until an appointment is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(1).</w:t>
      </w:r>
    </w:p>
    <w:p>
      <w:pPr>
        <w:autoSpaceDN w:val="0"/>
        <w:autoSpaceDE w:val="0"/>
        <w:widowControl/>
        <w:spacing w:line="281" w:lineRule="auto" w:before="340" w:after="282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remuneration of the Executive Director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Productivity Commission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any written law and any guideline issued from time to </w:t>
      </w:r>
      <w:r>
        <w:rPr>
          <w:rFonts w:ascii="Times" w:hAnsi="Times" w:eastAsia="Times"/>
          <w:b w:val="0"/>
          <w:i w:val="0"/>
          <w:color w:val="221F1F"/>
          <w:sz w:val="20"/>
        </w:rPr>
        <w:t>time by the Government.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staff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0" w:after="0"/>
              <w:ind w:left="18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Part,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Productivity Commission may appoint such number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 and employees as may be necessary for the efficient</w:t>
            </w:r>
          </w:p>
        </w:tc>
      </w:tr>
    </w:tbl>
    <w:p>
      <w:pPr>
        <w:autoSpaceDN w:val="0"/>
        <w:autoSpaceDE w:val="0"/>
        <w:widowControl/>
        <w:spacing w:line="266" w:lineRule="auto" w:before="28" w:after="0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its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functions.</w:t>
      </w:r>
    </w:p>
    <w:p>
      <w:pPr>
        <w:autoSpaceDN w:val="0"/>
        <w:autoSpaceDE w:val="0"/>
        <w:widowControl/>
        <w:spacing w:line="283" w:lineRule="auto" w:before="342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any written law and any guideline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 by the Government,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determine the following matters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officers and employees appointed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(1): –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over or dismissal such officers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employees;</w:t>
      </w:r>
    </w:p>
    <w:p>
      <w:pPr>
        <w:autoSpaceDN w:val="0"/>
        <w:tabs>
          <w:tab w:pos="3522" w:val="left"/>
        </w:tabs>
        <w:autoSpaceDE w:val="0"/>
        <w:widowControl/>
        <w:spacing w:line="276" w:lineRule="auto" w:before="34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employment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employees including the scheme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recruitment; and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4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rates at which such officers and employees shall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remunerated.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2" w:lineRule="auto" w:before="234" w:after="20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shall not, however,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as an officer or employee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any person who has been dismissed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previous position held by such person in the public or private </w:t>
      </w:r>
      <w:r>
        <w:rPr>
          <w:rFonts w:ascii="Times" w:hAnsi="Times" w:eastAsia="Times"/>
          <w:b w:val="0"/>
          <w:i w:val="0"/>
          <w:color w:val="221F1F"/>
          <w:sz w:val="20"/>
        </w:rPr>
        <w:t>sector.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Productivity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officer in the public service may, with the consent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officer and of the Public Service Commission,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temporarily appointed to the staff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for such period as may be determined by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officers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the staff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Commission, or with like consent, be </w:t>
      </w:r>
      <w:r>
        <w:rPr>
          <w:rFonts w:ascii="Times" w:hAnsi="Times" w:eastAsia="Times"/>
          <w:b w:val="0"/>
          <w:i w:val="0"/>
          <w:color w:val="221F1F"/>
          <w:sz w:val="20"/>
        </w:rPr>
        <w:t>permanently appointed to such staff.</w:t>
      </w:r>
    </w:p>
    <w:p>
      <w:pPr>
        <w:autoSpaceDN w:val="0"/>
        <w:autoSpaceDE w:val="0"/>
        <w:widowControl/>
        <w:spacing w:line="252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Productivity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(2)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and in relation to such officer.</w:t>
      </w:r>
    </w:p>
    <w:p>
      <w:pPr>
        <w:autoSpaceDN w:val="0"/>
        <w:autoSpaceDE w:val="0"/>
        <w:widowControl/>
        <w:spacing w:line="252" w:lineRule="auto" w:before="26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Productivity Commission,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subsection (3) of section 14 of the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Transport 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>, apply to and in relation to such officer.</w:t>
      </w:r>
    </w:p>
    <w:p>
      <w:pPr>
        <w:autoSpaceDN w:val="0"/>
        <w:autoSpaceDE w:val="0"/>
        <w:widowControl/>
        <w:spacing w:line="235" w:lineRule="auto" w:before="266" w:after="0"/>
        <w:ind w:left="0" w:right="44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XXXI</w:t>
      </w:r>
    </w:p>
    <w:p>
      <w:pPr>
        <w:autoSpaceDN w:val="0"/>
        <w:autoSpaceDE w:val="0"/>
        <w:widowControl/>
        <w:spacing w:line="235" w:lineRule="auto" w:before="266" w:after="206"/>
        <w:ind w:left="0" w:right="48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2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7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shall have its own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Fund.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7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credited to the Fund –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7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Parliament, from time to time, for the use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 Commission;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4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for the exercise,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its powers, duties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for the promotion of the object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Commission, by way of loans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gifts, bequests or grants from whatsoever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source within or outside Sri Lanka.</w:t>
      </w:r>
    </w:p>
    <w:p>
      <w:pPr>
        <w:autoSpaceDN w:val="0"/>
        <w:autoSpaceDE w:val="0"/>
        <w:widowControl/>
        <w:spacing w:line="262" w:lineRule="auto" w:before="290" w:after="20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all such sums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 required to defray the expenditure incurred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in the exercise, performance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32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of the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52" w:lineRule="auto" w:before="80" w:after="0"/>
              <w:ind w:left="18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 be the calendar year.</w:t>
            </w:r>
          </w:p>
        </w:tc>
      </w:tr>
    </w:tbl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4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Productivity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Productivity Commission shall cause proper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books of accounts to be kept of the income and expenditure,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 and liabilities and all other financial transactions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Productivity Commission.</w:t>
      </w:r>
    </w:p>
    <w:p>
      <w:pPr>
        <w:autoSpaceDN w:val="0"/>
        <w:autoSpaceDE w:val="0"/>
        <w:widowControl/>
        <w:spacing w:line="262" w:lineRule="auto" w:before="288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accounts of public corporations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to the audit of accounts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5" w:lineRule="auto" w:before="290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XXXII</w:t>
      </w:r>
    </w:p>
    <w:p>
      <w:pPr>
        <w:autoSpaceDN w:val="0"/>
        <w:autoSpaceDE w:val="0"/>
        <w:widowControl/>
        <w:spacing w:line="235" w:lineRule="auto" w:before="290" w:after="224"/>
        <w:ind w:left="0" w:right="30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committees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panels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6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Productivity Commission may establish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committees and panels to assist it in the exercise, performance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discharge of its powers, duties and functions under this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may appoint such persons, who have the knowledge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expertise in the fields of Economics, Investment, </w:t>
      </w:r>
      <w:r>
        <w:rPr>
          <w:rFonts w:ascii="Times" w:hAnsi="Times" w:eastAsia="Times"/>
          <w:b w:val="0"/>
          <w:i w:val="0"/>
          <w:color w:val="221F1F"/>
          <w:sz w:val="20"/>
        </w:rPr>
        <w:t>Finance, Trade or Commerce, Law, Information Technology,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4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Engineering, Business or Accountancy, as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 deem necessary to be members of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or panel.</w:t>
      </w:r>
    </w:p>
    <w:p>
      <w:pPr>
        <w:autoSpaceDN w:val="0"/>
        <w:autoSpaceDE w:val="0"/>
        <w:widowControl/>
        <w:spacing w:line="259" w:lineRule="auto" w:before="28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committee or panel shall carry out its functions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fulfil its obligations as stipulated in the terms of reference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to such committee or panel by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59" w:lineRule="auto" w:before="27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Productivity Commission may, where it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necessary, co-opt as a member to a committee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panel, any person who possesses the required knowledge </w:t>
      </w:r>
      <w:r>
        <w:rPr>
          <w:rFonts w:ascii="Times" w:hAnsi="Times" w:eastAsia="Times"/>
          <w:b w:val="0"/>
          <w:i w:val="0"/>
          <w:color w:val="221F1F"/>
          <w:sz w:val="20"/>
        </w:rPr>
        <w:t>and expertise in the relevant field.</w:t>
      </w:r>
    </w:p>
    <w:p>
      <w:pPr>
        <w:autoSpaceDN w:val="0"/>
        <w:autoSpaceDE w:val="0"/>
        <w:widowControl/>
        <w:spacing w:line="257" w:lineRule="auto" w:before="28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honorarium of the members of such committees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panels shall be determined by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in accordance with any written law and any </w:t>
      </w:r>
      <w:r>
        <w:rPr>
          <w:rFonts w:ascii="Times" w:hAnsi="Times" w:eastAsia="Times"/>
          <w:b w:val="0"/>
          <w:i w:val="0"/>
          <w:color w:val="221F1F"/>
          <w:sz w:val="20"/>
        </w:rPr>
        <w:t>guideline issued from time to time by the Government.</w:t>
      </w:r>
    </w:p>
    <w:p>
      <w:pPr>
        <w:autoSpaceDN w:val="0"/>
        <w:autoSpaceDE w:val="0"/>
        <w:widowControl/>
        <w:spacing w:line="257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members of such committee or panel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at the meeting for which their presence is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express their opinions but shall have no voting rights at </w:t>
      </w:r>
      <w:r>
        <w:rPr>
          <w:rFonts w:ascii="Times" w:hAnsi="Times" w:eastAsia="Times"/>
          <w:b w:val="0"/>
          <w:i w:val="0"/>
          <w:color w:val="221F1F"/>
          <w:sz w:val="20"/>
        </w:rPr>
        <w:t>such meetings.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59" w:lineRule="auto" w:before="282" w:after="0"/>
        <w:ind w:left="143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153.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Productivity Commission shall, within four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Annual reports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of the end of each financial year, submit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Speaker an annual report on the activities carried out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Commission.   The following documents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 attached to such report: -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audited accounts of the Productivity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the year along with the Auditor-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General’s report; and</w:t>
      </w:r>
    </w:p>
    <w:p>
      <w:pPr>
        <w:autoSpaceDN w:val="0"/>
        <w:tabs>
          <w:tab w:pos="2158" w:val="left"/>
        </w:tabs>
        <w:autoSpaceDE w:val="0"/>
        <w:widowControl/>
        <w:spacing w:line="257" w:lineRule="auto" w:before="28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report of proposed activities for the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following the year to which such report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accounts relate.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40" w:after="222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Speaker shall, within three months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receipt of the annual report, table such annual report along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documents specified in subsection (1) in Parliament </w:t>
      </w:r>
      <w:r>
        <w:rPr>
          <w:rFonts w:ascii="Times" w:hAnsi="Times" w:eastAsia="Times"/>
          <w:b w:val="0"/>
          <w:i w:val="0"/>
          <w:color w:val="221F1F"/>
          <w:sz w:val="20"/>
        </w:rPr>
        <w:t>for its consideration.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Declaration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24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member of the Productivity Commission,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Director and all officers and employees of the</w:t>
            </w:r>
          </w:p>
        </w:tc>
      </w:tr>
    </w:tbl>
    <w:p>
      <w:pPr>
        <w:autoSpaceDN w:val="0"/>
        <w:autoSpaceDE w:val="0"/>
        <w:widowControl/>
        <w:spacing w:line="262" w:lineRule="auto" w:before="1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and all experts or professionals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consulted by the Productivity Commission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146 and members of committees or panels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152, shall, before entering upon his duties, sign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declaration pledging to observe strict secrecy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connected with the affairs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which has come to his knowledge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 performance  or  discharge of his powers, duties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under this Part and by such declaration pledge </w:t>
      </w:r>
      <w:r>
        <w:rPr>
          <w:rFonts w:ascii="Times" w:hAnsi="Times" w:eastAsia="Times"/>
          <w:b w:val="0"/>
          <w:i w:val="0"/>
          <w:color w:val="221F1F"/>
          <w:sz w:val="20"/>
        </w:rPr>
        <w:t>himself not to disclose any such matter except-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78" w:after="0"/>
        <w:ind w:left="31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when required to do so by a court of law;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8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exercising, performing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the powers, duties and functions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this Part</w:t>
      </w:r>
      <w:r>
        <w:rPr>
          <w:rFonts w:ascii="Times" w:hAnsi="Times" w:eastAsia="Times"/>
          <w:b w:val="0"/>
          <w:i w:val="0"/>
          <w:color w:val="221F1F"/>
          <w:sz w:val="20"/>
        </w:rPr>
        <w:t>or any other written law; or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78" w:after="222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comply with the provisions of the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Information Act, No.12 of 2016.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6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Failing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&amp;c.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an offence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16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the performance and discharge of any of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duties and functions under this Part,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or any officer or employee of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authorized in that behalf by the Productivity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may, by a notice in writing require any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or any person to furnish to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to the officer or employee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within such period as shall be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notice, such information, data, statistics, or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>as shall be specified in such notice.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5954" w:val="left"/>
        </w:tabs>
        <w:autoSpaceDE w:val="0"/>
        <w:widowControl/>
        <w:spacing w:line="247" w:lineRule="auto" w:before="0" w:after="0"/>
        <w:ind w:left="278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125</w:t>
      </w:r>
    </w:p>
    <w:p>
      <w:pPr>
        <w:autoSpaceDN w:val="0"/>
        <w:autoSpaceDE w:val="0"/>
        <w:widowControl/>
        <w:spacing w:line="238" w:lineRule="auto" w:before="24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5" w:lineRule="auto" w:before="232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It shall be the duty of the head of such public</w:t>
      </w:r>
    </w:p>
    <w:p>
      <w:pPr>
        <w:autoSpaceDN w:val="0"/>
        <w:autoSpaceDE w:val="0"/>
        <w:widowControl/>
        <w:spacing w:line="235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 or such person who is required by notice under</w:t>
      </w:r>
    </w:p>
    <w:p>
      <w:pPr>
        <w:autoSpaceDN w:val="0"/>
        <w:autoSpaceDE w:val="0"/>
        <w:widowControl/>
        <w:spacing w:line="235" w:lineRule="auto" w:before="1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subsection (1), to furnish any information, data, statistics or</w:t>
      </w:r>
    </w:p>
    <w:p>
      <w:pPr>
        <w:autoSpaceDN w:val="0"/>
        <w:autoSpaceDE w:val="0"/>
        <w:widowControl/>
        <w:spacing w:line="235" w:lineRule="auto" w:before="2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document within the period specified in such notice, to the</w:t>
      </w:r>
    </w:p>
    <w:p>
      <w:pPr>
        <w:autoSpaceDN w:val="0"/>
        <w:autoSpaceDE w:val="0"/>
        <w:widowControl/>
        <w:spacing w:line="235" w:lineRule="auto" w:before="3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extent permitted under the Right to Information Act, No. 12</w:t>
      </w:r>
    </w:p>
    <w:p>
      <w:pPr>
        <w:autoSpaceDN w:val="0"/>
        <w:autoSpaceDE w:val="0"/>
        <w:widowControl/>
        <w:spacing w:line="238" w:lineRule="auto" w:before="3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2016.</w:t>
      </w:r>
    </w:p>
    <w:p>
      <w:pPr>
        <w:autoSpaceDN w:val="0"/>
        <w:autoSpaceDE w:val="0"/>
        <w:widowControl/>
        <w:spacing w:line="235" w:lineRule="auto" w:before="318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Any person who-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6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fails or refuses to furnish any information, data,</w:t>
      </w:r>
    </w:p>
    <w:p>
      <w:pPr>
        <w:autoSpaceDN w:val="0"/>
        <w:autoSpaceDE w:val="0"/>
        <w:widowControl/>
        <w:spacing w:line="238" w:lineRule="auto" w:before="6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statistics or document when required to do so under</w:t>
      </w:r>
    </w:p>
    <w:p>
      <w:pPr>
        <w:autoSpaceDN w:val="0"/>
        <w:autoSpaceDE w:val="0"/>
        <w:widowControl/>
        <w:spacing w:line="235" w:lineRule="auto" w:before="6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this section; or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362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makes any statement or submits an information,</w:t>
      </w:r>
    </w:p>
    <w:p>
      <w:pPr>
        <w:autoSpaceDN w:val="0"/>
        <w:autoSpaceDE w:val="0"/>
        <w:widowControl/>
        <w:spacing w:line="238" w:lineRule="auto" w:before="6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data, statistics or a document knowing it to be false</w:t>
      </w:r>
    </w:p>
    <w:p>
      <w:pPr>
        <w:autoSpaceDN w:val="0"/>
        <w:autoSpaceDE w:val="0"/>
        <w:widowControl/>
        <w:spacing w:line="235" w:lineRule="auto" w:before="6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misleading,</w:t>
      </w:r>
    </w:p>
    <w:p>
      <w:pPr>
        <w:autoSpaceDN w:val="0"/>
        <w:autoSpaceDE w:val="0"/>
        <w:widowControl/>
        <w:spacing w:line="235" w:lineRule="auto" w:before="36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commits an offence under this Part and shall, on conviction</w:t>
      </w:r>
    </w:p>
    <w:p>
      <w:pPr>
        <w:autoSpaceDN w:val="0"/>
        <w:autoSpaceDE w:val="0"/>
        <w:widowControl/>
        <w:spacing w:line="238" w:lineRule="auto" w:before="6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by a Magistrate be liable to a fine not more than five hundred</w:t>
      </w:r>
    </w:p>
    <w:p>
      <w:pPr>
        <w:autoSpaceDN w:val="0"/>
        <w:autoSpaceDE w:val="0"/>
        <w:widowControl/>
        <w:spacing w:line="235" w:lineRule="auto" w:before="6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thousand rupees.</w:t>
      </w:r>
    </w:p>
    <w:p>
      <w:pPr>
        <w:autoSpaceDN w:val="0"/>
        <w:tabs>
          <w:tab w:pos="6478" w:val="left"/>
        </w:tabs>
        <w:autoSpaceDE w:val="0"/>
        <w:widowControl/>
        <w:spacing w:line="257" w:lineRule="auto" w:before="362" w:after="0"/>
        <w:ind w:left="167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156.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Where a body of persons is convicted of an offence </w:t>
      </w:r>
      <w:r>
        <w:rPr>
          <w:rFonts w:ascii="Times" w:hAnsi="Times" w:eastAsia="Times"/>
          <w:b w:val="0"/>
          <w:i w:val="0"/>
          <w:color w:val="221F1F"/>
          <w:sz w:val="16"/>
        </w:rPr>
        <w:t>Offence by body</w:t>
      </w:r>
    </w:p>
    <w:p>
      <w:pPr>
        <w:autoSpaceDN w:val="0"/>
        <w:tabs>
          <w:tab w:pos="6478" w:val="left"/>
        </w:tabs>
        <w:autoSpaceDE w:val="0"/>
        <w:widowControl/>
        <w:spacing w:line="276" w:lineRule="auto" w:before="1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Part, then-</w:t>
      </w:r>
      <w:r>
        <w:rPr>
          <w:rFonts w:ascii="Times" w:hAnsi="Times" w:eastAsia="Times"/>
          <w:b w:val="0"/>
          <w:i w:val="0"/>
          <w:color w:val="221F1F"/>
          <w:sz w:val="16"/>
        </w:rPr>
        <w:t>of persons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60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such body of persons is a body incorporate or</w:t>
      </w:r>
    </w:p>
    <w:p>
      <w:pPr>
        <w:autoSpaceDN w:val="0"/>
        <w:autoSpaceDE w:val="0"/>
        <w:widowControl/>
        <w:spacing w:line="235" w:lineRule="auto" w:before="6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unincorporated, every director or officer or agent</w:t>
      </w:r>
    </w:p>
    <w:p>
      <w:pPr>
        <w:autoSpaceDN w:val="0"/>
        <w:autoSpaceDE w:val="0"/>
        <w:widowControl/>
        <w:spacing w:line="238" w:lineRule="auto" w:before="68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thereof; and</w:t>
      </w:r>
    </w:p>
    <w:p>
      <w:pPr>
        <w:autoSpaceDN w:val="0"/>
        <w:tabs>
          <w:tab w:pos="2158" w:val="left"/>
        </w:tabs>
        <w:autoSpaceDE w:val="0"/>
        <w:widowControl/>
        <w:spacing w:line="238" w:lineRule="auto" w:before="360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if such body of persons is a firm, every partner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any</w:t>
      </w:r>
    </w:p>
    <w:p>
      <w:pPr>
        <w:autoSpaceDN w:val="0"/>
        <w:autoSpaceDE w:val="0"/>
        <w:widowControl/>
        <w:spacing w:line="235" w:lineRule="auto" w:before="6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officer or a member of such firm,</w:t>
      </w:r>
    </w:p>
    <w:p>
      <w:pPr>
        <w:autoSpaceDN w:val="0"/>
        <w:autoSpaceDE w:val="0"/>
        <w:widowControl/>
        <w:spacing w:line="235" w:lineRule="auto" w:before="36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be liable to a fine as specified for the respective offence: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35" w:lineRule="auto" w:before="26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however, a director or an officer or an agent</w:t>
      </w:r>
    </w:p>
    <w:p>
      <w:pPr>
        <w:autoSpaceDN w:val="0"/>
        <w:autoSpaceDE w:val="0"/>
        <w:widowControl/>
        <w:spacing w:line="238" w:lineRule="auto" w:before="6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such body incorporate, unincorporated or partner of such</w:t>
      </w:r>
    </w:p>
    <w:p>
      <w:pPr>
        <w:autoSpaceDN w:val="0"/>
        <w:autoSpaceDE w:val="0"/>
        <w:widowControl/>
        <w:spacing w:line="235" w:lineRule="auto" w:before="6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firm shall not be deemed to be guilty of such offence if he</w:t>
      </w:r>
    </w:p>
    <w:p>
      <w:pPr>
        <w:autoSpaceDN w:val="0"/>
        <w:autoSpaceDE w:val="0"/>
        <w:widowControl/>
        <w:spacing w:line="238" w:lineRule="auto" w:before="66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proves that such offence was committed without his</w:t>
      </w:r>
    </w:p>
    <w:p>
      <w:pPr>
        <w:autoSpaceDN w:val="0"/>
        <w:autoSpaceDE w:val="0"/>
        <w:widowControl/>
        <w:spacing w:line="235" w:lineRule="auto" w:before="4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knowledge or that he used all due diligence to prevent the</w:t>
      </w:r>
    </w:p>
    <w:p>
      <w:pPr>
        <w:autoSpaceDN w:val="0"/>
        <w:autoSpaceDE w:val="0"/>
        <w:widowControl/>
        <w:spacing w:line="235" w:lineRule="auto" w:before="36" w:after="250"/>
        <w:ind w:left="0" w:right="3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430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8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employees of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auto" w:before="60" w:after="0"/>
              <w:ind w:left="18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Productivity Commission,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Executive Director, officers and employees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Productivity Commission shall be deemed to be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servants within the meaning and for the purposes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Penal Code (Chapter 19).</w:t>
            </w:r>
          </w:p>
        </w:tc>
      </w:tr>
    </w:tbl>
    <w:p>
      <w:pPr>
        <w:autoSpaceDN w:val="0"/>
        <w:autoSpaceDE w:val="0"/>
        <w:widowControl/>
        <w:spacing w:line="247" w:lineRule="auto" w:before="2" w:after="366"/>
        <w:ind w:left="1362" w:right="64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the Productivity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deemed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public 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58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Productivity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  <w:p>
            <w:pPr>
              <w:autoSpaceDN w:val="0"/>
              <w:autoSpaceDE w:val="0"/>
              <w:widowControl/>
              <w:spacing w:line="247" w:lineRule="auto" w:before="7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Expenses in suit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prosecution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paid out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Fund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4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Productivity Commission shall be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a scheduled institution within the meaning and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purposes of the Anti- Corruption Act, No. 9 of 2023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that Act shall be construed accordingly.</w:t>
            </w:r>
          </w:p>
          <w:p>
            <w:pPr>
              <w:autoSpaceDN w:val="0"/>
              <w:autoSpaceDE w:val="0"/>
              <w:widowControl/>
              <w:spacing w:line="276" w:lineRule="auto" w:before="624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Productivity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in any suit or prosecution brought by or against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Productivity Commission before any court or tribunal,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paid out of the Fund of the Productivity Commission</w:t>
      </w:r>
    </w:p>
    <w:p>
      <w:pPr>
        <w:autoSpaceDN w:val="0"/>
        <w:autoSpaceDE w:val="0"/>
        <w:widowControl/>
        <w:spacing w:line="238" w:lineRule="auto" w:before="5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any costs paid to, or recovered by the Productivity</w:t>
      </w:r>
    </w:p>
    <w:p>
      <w:pPr>
        <w:autoSpaceDN w:val="0"/>
        <w:autoSpaceDE w:val="0"/>
        <w:widowControl/>
        <w:spacing w:line="235" w:lineRule="auto" w:before="5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in any such suit or prosecution shall be credited</w:t>
      </w:r>
    </w:p>
    <w:p>
      <w:pPr>
        <w:autoSpaceDN w:val="0"/>
        <w:autoSpaceDE w:val="0"/>
        <w:widowControl/>
        <w:spacing w:line="238" w:lineRule="auto" w:before="56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the Fund of the Productivity Commission.</w:t>
      </w:r>
    </w:p>
    <w:p>
      <w:pPr>
        <w:autoSpaceDN w:val="0"/>
        <w:autoSpaceDE w:val="0"/>
        <w:widowControl/>
        <w:spacing w:line="235" w:lineRule="auto" w:before="342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Any expense incurred by any member of the</w:t>
      </w:r>
    </w:p>
    <w:p>
      <w:pPr>
        <w:autoSpaceDN w:val="0"/>
        <w:autoSpaceDE w:val="0"/>
        <w:widowControl/>
        <w:spacing w:line="238" w:lineRule="auto" w:before="56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Productivity Commission, the Executive Director  or any</w:t>
      </w:r>
    </w:p>
    <w:p>
      <w:pPr>
        <w:autoSpaceDN w:val="0"/>
        <w:autoSpaceDE w:val="0"/>
        <w:widowControl/>
        <w:spacing w:line="238" w:lineRule="auto" w:before="58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 or employee of the Productivity Commission in any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4" w:lineRule="auto" w:before="24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suit or prosecution brought against such person before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tribunal in respect of any act which is done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purported to be done by such person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Part or on the direction of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if the court or tribunal holds that such act was done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good faith, be paid out   of the Fund of the Productivity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unless such expense is  recovered  by such </w:t>
      </w:r>
      <w:r>
        <w:rPr>
          <w:rFonts w:ascii="Times" w:hAnsi="Times" w:eastAsia="Times"/>
          <w:b w:val="0"/>
          <w:i w:val="0"/>
          <w:color w:val="221F1F"/>
          <w:sz w:val="20"/>
        </w:rPr>
        <w:t>person in such suit or prosecution.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62" w:lineRule="auto" w:before="288" w:after="0"/>
        <w:ind w:left="1456" w:right="216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160.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Productivity Commission may, subject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Part, make rules in respect of any matter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which rules are authorised to be made under this Part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or any of the following matters: –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0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regulation of the procedure to be followed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summoning and holding of meetings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Productivity Commission and the transaction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8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form in which the information is to be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155 to the Productivity Commission;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methodologies which shall be used to conduct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inquiries and evidence-based research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productivity; and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9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matter connected with the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affairs of the Productivity Commission.</w:t>
      </w:r>
    </w:p>
    <w:p>
      <w:pPr>
        <w:autoSpaceDN w:val="0"/>
        <w:tabs>
          <w:tab w:pos="1772" w:val="left"/>
          <w:tab w:pos="2176" w:val="left"/>
        </w:tabs>
        <w:autoSpaceDE w:val="0"/>
        <w:widowControl/>
        <w:spacing w:line="266" w:lineRule="auto" w:before="288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rule made by the Productivity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on the date of its publication or on such later date </w:t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therein.</w:t>
      </w:r>
    </w:p>
    <w:p>
      <w:pPr>
        <w:autoSpaceDN w:val="0"/>
        <w:tabs>
          <w:tab w:pos="6496" w:val="left"/>
        </w:tabs>
        <w:autoSpaceDE w:val="0"/>
        <w:widowControl/>
        <w:spacing w:line="254" w:lineRule="auto" w:before="308" w:after="0"/>
        <w:ind w:left="16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161.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Part, unless the context otherwise requires-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2" w:lineRule="auto" w:before="250" w:after="0"/>
        <w:ind w:left="374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“person” includes any body of persons whether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unincorporated and a natural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person;</w:t>
      </w:r>
    </w:p>
    <w:p>
      <w:pPr>
        <w:autoSpaceDN w:val="0"/>
        <w:autoSpaceDE w:val="0"/>
        <w:widowControl/>
        <w:spacing w:line="266" w:lineRule="auto" w:before="296" w:after="0"/>
        <w:ind w:left="3742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“public institution” includes a Government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Ministry, Government department, Provincial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Council, Provincial Ministry or a department,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authority or any other agency established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 with the financial support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Government of Sri Lanka; and</w:t>
      </w:r>
    </w:p>
    <w:p>
      <w:pPr>
        <w:autoSpaceDN w:val="0"/>
        <w:tabs>
          <w:tab w:pos="3742" w:val="left"/>
        </w:tabs>
        <w:autoSpaceDE w:val="0"/>
        <w:widowControl/>
        <w:spacing w:line="257" w:lineRule="auto" w:before="296" w:after="0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“relevant authorities’ includes the Cabinet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Ministers and Parliament.</w:t>
      </w:r>
    </w:p>
    <w:p>
      <w:pPr>
        <w:autoSpaceDN w:val="0"/>
        <w:autoSpaceDE w:val="0"/>
        <w:widowControl/>
        <w:spacing w:line="238" w:lineRule="auto" w:before="296" w:after="0"/>
        <w:ind w:left="0" w:right="34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35" w:lineRule="auto" w:before="296" w:after="0"/>
        <w:ind w:left="0" w:right="301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XXXIII</w:t>
      </w:r>
    </w:p>
    <w:p>
      <w:pPr>
        <w:autoSpaceDN w:val="0"/>
        <w:tabs>
          <w:tab w:pos="4762" w:val="left"/>
        </w:tabs>
        <w:autoSpaceDE w:val="0"/>
        <w:widowControl/>
        <w:spacing w:line="257" w:lineRule="auto" w:before="296" w:after="236"/>
        <w:ind w:left="2910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14"/>
        </w:rPr>
        <w:t>NTERNATIONAL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>RADE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Economics and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Institute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called the Sri Lanka Institute of Economics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 Trade (hereinafter referred to as the “Institute”).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International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Trade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Institute shall, by the name assigned to it by</w:t>
            </w:r>
          </w:p>
        </w:tc>
      </w:tr>
    </w:tbl>
    <w:p>
      <w:pPr>
        <w:autoSpaceDN w:val="0"/>
        <w:autoSpaceDE w:val="0"/>
        <w:widowControl/>
        <w:spacing w:line="262" w:lineRule="auto" w:before="16" w:after="236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and shall have perpetual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 and a common seal and may sue and be sued in </w:t>
      </w:r>
      <w:r>
        <w:rPr>
          <w:rFonts w:ascii="Times" w:hAnsi="Times" w:eastAsia="Times"/>
          <w:b w:val="0"/>
          <w:i w:val="0"/>
          <w:color w:val="221F1F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Institute shall be –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a platform for research and policy making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economics, international finance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129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4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cutting edge research and studies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fields of economics, international finance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9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contribute ideas for stimulating policies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concepts relating to economics,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finance and international trade; and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82" w:after="218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research effective international trade and regional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trade integration polices.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2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powers, duties and functions of the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–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Institute</w:t>
            </w:r>
          </w:p>
        </w:tc>
      </w:tr>
      <w:tr>
        <w:trPr>
          <w:trHeight w:hRule="exact" w:val="38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initiate, promote and facilitate measures for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4" w:after="0"/>
        <w:ind w:left="217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of knowledge and skills in economics,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finance and international trade studies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parliamentarians, public officers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by rules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representatives of the private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sector;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8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arrange seminars, lectures, face-to-face training,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study tours, practitioner exchanges, peer-learning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modes for the dissemination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in economics, international finance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trade among parliamentarians, senior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public officials and representatives of the private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sector;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7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foster dialogue and partnerships in the field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studies of economics, international finance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international trade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among political leaders, public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officers, academia, business leaders, donor agencies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members of global institutions;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7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liaise with leaders of locally and globally reputed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Think Tanks, experts, academics and resource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4" w:lineRule="auto" w:before="240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in the fields of economics,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finance and international trade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and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to deliver instructions and to participate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training activities;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29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undertake training and research on behalf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and State institutions including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collaboration with local Think Tanks and transform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research outcomes to achievable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 plans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Government stakeholders may incorporate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their planning exercises;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98" w:after="0"/>
        <w:ind w:left="31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receive grants, gifts or donations in cash or kind:</w:t>
      </w:r>
    </w:p>
    <w:p>
      <w:pPr>
        <w:autoSpaceDN w:val="0"/>
        <w:autoSpaceDE w:val="0"/>
        <w:widowControl/>
        <w:spacing w:line="266" w:lineRule="auto" w:before="296" w:after="0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Institute shall obtain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grants, gifts or donations made to the Institute;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open and maintain any account with any bank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may think appropriate and such account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operated in accordance with prevailing applicable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written laws;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manage, control, administer and operate the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Institute;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such amount of money belonging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as are not immediately required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purposes of this Part;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purchase, hold, take or give on lease or hire,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pledge, sell or otherwise dispose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2" w:lineRule="auto" w:before="24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and perform either directly or indirectly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any officer or agent of the Institute,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contracts or agreements as may be necessary,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exercise of the powers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the discharge of its functions;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62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 rules in respect of the administration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affairs of the Institute;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62" w:after="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levy fees or charges for any service rendered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Institute;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remunerate and exercise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over, such officers, servants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agents as may be necessary for the carrying 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Institute;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6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train officers and employees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within or outside Sri Lanka; and</w:t>
      </w:r>
    </w:p>
    <w:p>
      <w:pPr>
        <w:autoSpaceDN w:val="0"/>
        <w:tabs>
          <w:tab w:pos="2156" w:val="left"/>
        </w:tabs>
        <w:autoSpaceDE w:val="0"/>
        <w:widowControl/>
        <w:spacing w:line="250" w:lineRule="auto" w:before="262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all such other acts which may be incidental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conducive to the attainment of the objects 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or the exercise of the powers assigned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 under this Part.</w:t>
      </w:r>
    </w:p>
    <w:p>
      <w:pPr>
        <w:autoSpaceDN w:val="0"/>
        <w:autoSpaceDE w:val="0"/>
        <w:widowControl/>
        <w:spacing w:line="235" w:lineRule="auto" w:before="260" w:after="0"/>
        <w:ind w:left="0" w:right="437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XXXIV</w:t>
      </w:r>
    </w:p>
    <w:p>
      <w:pPr>
        <w:autoSpaceDN w:val="0"/>
        <w:autoSpaceDE w:val="0"/>
        <w:widowControl/>
        <w:spacing w:line="247" w:lineRule="auto" w:before="260" w:after="200"/>
        <w:ind w:left="1872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DMINISTRATION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ANAGEMENT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FFAIRS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3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administration, management and control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affairs of the Institute shall be vested in a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Governors (in this Part referred to as the “Institute Board”).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Institute</w:t>
            </w:r>
          </w:p>
        </w:tc>
      </w:tr>
    </w:tbl>
    <w:p>
      <w:pPr>
        <w:autoSpaceDN w:val="0"/>
        <w:autoSpaceDE w:val="0"/>
        <w:widowControl/>
        <w:spacing w:line="264" w:lineRule="auto" w:before="21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Board shall,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administering the affairs of the Institute, exercise, perform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 or imposed on the Institute by this Part.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174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38"/>
        </w:trPr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5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Board shall consist of –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namely:–</w:t>
            </w:r>
          </w:p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Treasury or his nominee</w:t>
            </w:r>
          </w:p>
        </w:tc>
      </w:tr>
    </w:tbl>
    <w:p>
      <w:pPr>
        <w:autoSpaceDN w:val="0"/>
        <w:autoSpaceDE w:val="0"/>
        <w:widowControl/>
        <w:spacing w:line="264" w:lineRule="auto" w:before="16" w:after="0"/>
        <w:ind w:left="39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be an officer not below the rank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Director General of a Department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Ministry of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Finance;</w:t>
      </w:r>
    </w:p>
    <w:p>
      <w:pPr>
        <w:autoSpaceDN w:val="0"/>
        <w:tabs>
          <w:tab w:pos="3984" w:val="left"/>
        </w:tabs>
        <w:autoSpaceDE w:val="0"/>
        <w:widowControl/>
        <w:spacing w:line="238" w:lineRule="auto" w:before="298" w:after="0"/>
        <w:ind w:left="35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rPr>
          <w:rFonts w:ascii="Times" w:hAnsi="Times" w:eastAsia="Times"/>
          <w:b w:val="0"/>
          <w:i w:val="0"/>
          <w:color w:val="221F1F"/>
          <w:sz w:val="20"/>
        </w:rPr>
        <w:t>a nominee of the Economic Commission;</w:t>
      </w:r>
    </w:p>
    <w:p>
      <w:pPr>
        <w:autoSpaceDN w:val="0"/>
        <w:tabs>
          <w:tab w:pos="3986" w:val="left"/>
        </w:tabs>
        <w:autoSpaceDE w:val="0"/>
        <w:widowControl/>
        <w:spacing w:line="235" w:lineRule="auto" w:before="296" w:after="0"/>
        <w:ind w:left="35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Ambassador for International Trade;</w:t>
      </w:r>
    </w:p>
    <w:p>
      <w:pPr>
        <w:autoSpaceDN w:val="0"/>
        <w:tabs>
          <w:tab w:pos="3502" w:val="left"/>
        </w:tabs>
        <w:autoSpaceDE w:val="0"/>
        <w:widowControl/>
        <w:spacing w:line="266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members appointed by the Minister who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 academic and professional qualifications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has experience in one or more of the fields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International Finance and International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Trade Studies; and</w:t>
      </w:r>
    </w:p>
    <w:p>
      <w:pPr>
        <w:autoSpaceDN w:val="0"/>
        <w:tabs>
          <w:tab w:pos="3502" w:val="left"/>
        </w:tabs>
        <w:autoSpaceDE w:val="0"/>
        <w:widowControl/>
        <w:spacing w:line="238" w:lineRule="auto" w:before="296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nominated members: 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57" w:lineRule="auto" w:before="298" w:after="16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nominated by the Ceylon Chamber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Commerce established by Ceylon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Chamber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Commerce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38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(Chapter 289);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64" w:lineRule="auto" w:before="296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member nominated by the Federation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Chambers of Commerce and Industry of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registered under the Companies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No. 07 of 2007; and</w:t>
      </w:r>
    </w:p>
    <w:p>
      <w:pPr>
        <w:autoSpaceDN w:val="0"/>
        <w:tabs>
          <w:tab w:pos="3982" w:val="left"/>
          <w:tab w:pos="3986" w:val="left"/>
        </w:tabs>
        <w:autoSpaceDE w:val="0"/>
        <w:widowControl/>
        <w:spacing w:line="262" w:lineRule="auto" w:before="296" w:after="0"/>
        <w:ind w:left="35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Professor of Economics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Grants Commission established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Universities Act, No. 16 of 1978.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186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1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one 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to be the Chairperson of the Institute Board.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59" w:lineRule="auto" w:before="13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may resign from his office by letter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addressed to the Minister and such resignation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from the date on which it is accepted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autoSpaceDE w:val="0"/>
        <w:widowControl/>
        <w:spacing w:line="250" w:lineRule="auto" w:before="280" w:after="0"/>
        <w:ind w:left="145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may, for reasons assigned in writing </w:t>
      </w:r>
      <w:r>
        <w:rPr>
          <w:rFonts w:ascii="Times" w:hAnsi="Times" w:eastAsia="Times"/>
          <w:b w:val="0"/>
          <w:i w:val="0"/>
          <w:color w:val="221F1F"/>
          <w:sz w:val="20"/>
        </w:rPr>
        <w:t>remove the Chairperson from the office of the Chairperson.</w:t>
      </w:r>
    </w:p>
    <w:p>
      <w:pPr>
        <w:autoSpaceDN w:val="0"/>
        <w:autoSpaceDE w:val="0"/>
        <w:widowControl/>
        <w:spacing w:line="257" w:lineRule="auto" w:before="28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Subject to the provisions of subsections (2) and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 of office of the Chairperson shall be the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>his membership of the Institute Board.</w:t>
      </w:r>
    </w:p>
    <w:p>
      <w:pPr>
        <w:autoSpaceDN w:val="0"/>
        <w:autoSpaceDE w:val="0"/>
        <w:widowControl/>
        <w:spacing w:line="262" w:lineRule="auto" w:before="278" w:after="222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his office due to ill health, other infirmity,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Minister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any other appointed member to act as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in addition to his normal duties as an appointed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67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0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Institute Board, if he –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Board</w:t>
            </w:r>
          </w:p>
        </w:tc>
      </w:tr>
      <w:tr>
        <w:trPr>
          <w:trHeight w:hRule="exact" w:val="39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 of Parliament or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Provincial Council or of any local authority;</w:t>
      </w:r>
    </w:p>
    <w:p>
      <w:pPr>
        <w:autoSpaceDN w:val="0"/>
        <w:tabs>
          <w:tab w:pos="2176" w:val="left"/>
        </w:tabs>
        <w:autoSpaceDE w:val="0"/>
        <w:widowControl/>
        <w:spacing w:line="235" w:lineRule="auto" w:before="282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not or ceases to be a citizen of Sri Lanka;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8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7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who having been declared insolvent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bankrupt under any law in force in Sri Lanka and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undischarged insolvent or bankrupt;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4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subject to an ongoing investigation in respect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involving dangerous drugs, narcotic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drugs or psychotropic substances or fraud;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6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serving or has served a sentence of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more than six months imposed by any court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 or any other country;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29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or enjoys any right or benefit under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contract made by or on behalf of the Institute; or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29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any financial or other interest as is likely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prejudicially the discharge by him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Institute Board.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Term of office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169.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Every appointed member of the Institute Board shall,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unless he vacates office earlier by resignation, death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removal, hold office for a period of three years from the date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his appointment and unless is removed from office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eligible for reappointment for not more than one further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term, whether consecutive or otherwise.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Resignation and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170.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Any appointed member of the Institute Board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removal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at any time, resign from his office by a letter to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effect, addressed to the Minister, and such resignation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effective from the date on which it is accepted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Minister in writing.</w:t>
      </w:r>
    </w:p>
    <w:p>
      <w:pPr>
        <w:autoSpaceDN w:val="0"/>
        <w:autoSpaceDE w:val="0"/>
        <w:widowControl/>
        <w:spacing w:line="266" w:lineRule="auto" w:before="29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appointed member by reason of illness,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infirmity or absence from Sri Lanka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the functions of his office, the Minister may,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regard to the provisions of sections 166 and 168, </w:t>
      </w:r>
      <w:r>
        <w:rPr>
          <w:rFonts w:ascii="Times" w:hAnsi="Times" w:eastAsia="Times"/>
          <w:b w:val="0"/>
          <w:i w:val="0"/>
          <w:color w:val="221F1F"/>
          <w:sz w:val="20"/>
        </w:rPr>
        <w:t>appoint some other person to act in his place.</w:t>
      </w:r>
    </w:p>
    <w:p>
      <w:pPr>
        <w:autoSpaceDN w:val="0"/>
        <w:autoSpaceDE w:val="0"/>
        <w:widowControl/>
        <w:spacing w:line="257" w:lineRule="auto" w:before="296" w:after="0"/>
        <w:ind w:left="278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Minister may for reasons assigned in writing, </w:t>
      </w:r>
      <w:r>
        <w:rPr>
          <w:rFonts w:ascii="Times" w:hAnsi="Times" w:eastAsia="Times"/>
          <w:b w:val="0"/>
          <w:i w:val="0"/>
          <w:color w:val="221F1F"/>
          <w:sz w:val="20"/>
        </w:rPr>
        <w:t>remove an appointed member from office. An appointed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2" w:lineRule="auto" w:before="24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who has been removed from office shall not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for reappointment as a member of the Institute Board </w:t>
      </w:r>
      <w:r>
        <w:rPr>
          <w:rFonts w:ascii="Times" w:hAnsi="Times" w:eastAsia="Times"/>
          <w:b w:val="0"/>
          <w:i w:val="0"/>
          <w:color w:val="221F1F"/>
          <w:sz w:val="20"/>
        </w:rPr>
        <w:t>or to serve the Institute Board in any other capacity.</w:t>
      </w:r>
    </w:p>
    <w:p>
      <w:pPr>
        <w:autoSpaceDN w:val="0"/>
        <w:autoSpaceDE w:val="0"/>
        <w:widowControl/>
        <w:spacing w:line="259" w:lineRule="auto" w:before="292" w:after="228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 appointed member dies, resigns or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removed from office, the Minister may, having regard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sections 166 and 168, appoint another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his place and the person so appointed shall hold office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unexpired period of the term of office of the member </w:t>
      </w:r>
      <w:r>
        <w:rPr>
          <w:rFonts w:ascii="Times" w:hAnsi="Times" w:eastAsia="Times"/>
          <w:b w:val="0"/>
          <w:i w:val="0"/>
          <w:color w:val="221F1F"/>
          <w:sz w:val="20"/>
        </w:rPr>
        <w:t>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meetings of the Institute Board shall be held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 least once in every month and 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 meeting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Institute Board shall be three members.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18" w:right="576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 Board</w:t>
            </w:r>
          </w:p>
        </w:tc>
      </w:tr>
    </w:tbl>
    <w:p>
      <w:pPr>
        <w:autoSpaceDN w:val="0"/>
        <w:autoSpaceDE w:val="0"/>
        <w:widowControl/>
        <w:spacing w:line="257" w:lineRule="auto" w:before="222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Chairperson shall preside at every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Board. In the absence of the Chairperson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Institute Board, a member elected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members present shall preside at such meeting.</w:t>
      </w:r>
    </w:p>
    <w:p>
      <w:pPr>
        <w:autoSpaceDN w:val="0"/>
        <w:autoSpaceDE w:val="0"/>
        <w:widowControl/>
        <w:spacing w:line="235" w:lineRule="auto" w:before="282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A meeting of the Institute Board may be held either-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82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82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audio-visual communication by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each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participating member for the duration of the meeting.</w:t>
      </w:r>
    </w:p>
    <w:p>
      <w:pPr>
        <w:autoSpaceDN w:val="0"/>
        <w:autoSpaceDE w:val="0"/>
        <w:widowControl/>
        <w:spacing w:line="259" w:lineRule="auto" w:before="27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All questions for a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Board shall be decided by the vote of the majority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members present at such meeting. In the case of an equality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votes, the Chairperson or the presiding member shall, in </w:t>
      </w:r>
      <w:r>
        <w:rPr>
          <w:rFonts w:ascii="Times" w:hAnsi="Times" w:eastAsia="Times"/>
          <w:b w:val="0"/>
          <w:i w:val="0"/>
          <w:color w:val="221F1F"/>
          <w:sz w:val="20"/>
        </w:rPr>
        <w:t>addition to his vote have a casting vote.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4" w:lineRule="auto" w:before="240" w:after="24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Board may regulate the procedure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meetings of the Institute Board and the transaction of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41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deemed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not to be invalid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by reason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vacancy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64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Board may act, notwithstanding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vacancy among its members and any act or proceeding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Institute Board shall not be or deemed to be invalid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 only of the existence of any vacancy among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or any defect in the appointment of a member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6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818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  <w:p>
            <w:pPr>
              <w:autoSpaceDN w:val="0"/>
              <w:autoSpaceDE w:val="0"/>
              <w:widowControl/>
              <w:spacing w:line="245" w:lineRule="auto" w:before="406" w:after="0"/>
              <w:ind w:left="68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60" w:after="0"/>
              <w:ind w:left="2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Institute Board shall be paid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remuneration in such manner and at such rates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determined by the Minister, with the concurrence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assigned the subject of Finance.</w:t>
            </w:r>
          </w:p>
          <w:p>
            <w:pPr>
              <w:autoSpaceDN w:val="0"/>
              <w:autoSpaceDE w:val="0"/>
              <w:widowControl/>
              <w:spacing w:line="238" w:lineRule="auto" w:before="320" w:after="0"/>
              <w:ind w:left="4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seal of the Institute –</w:t>
            </w:r>
          </w:p>
        </w:tc>
      </w:tr>
      <w:tr>
        <w:trPr>
          <w:trHeight w:hRule="exact" w:val="410"/>
        </w:trPr>
        <w:tc>
          <w:tcPr>
            <w:tcW w:type="dxa" w:w="300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in the custody of such person as the Institute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22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Board may determine from time to time;</w:t>
      </w:r>
    </w:p>
    <w:p>
      <w:pPr>
        <w:autoSpaceDN w:val="0"/>
        <w:tabs>
          <w:tab w:pos="3502" w:val="left"/>
        </w:tabs>
        <w:autoSpaceDE w:val="0"/>
        <w:widowControl/>
        <w:spacing w:line="262" w:lineRule="auto" w:before="322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Institute Board; and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20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affixed to any instrument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with the sanction of the Institute Board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presence of the Chairperson and one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Institute Board who shall sign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 or document in token of their presence:</w:t>
      </w:r>
    </w:p>
    <w:p>
      <w:pPr>
        <w:autoSpaceDN w:val="0"/>
        <w:autoSpaceDE w:val="0"/>
        <w:widowControl/>
        <w:spacing w:line="269" w:lineRule="auto" w:before="320" w:after="0"/>
        <w:ind w:left="3502" w:right="1436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the Chairperson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unable to be present at the time when the seal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 is affixed to any instrument or document,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7" w:lineRule="auto" w:before="232" w:after="0"/>
        <w:ind w:left="213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member of the Institute Board authorised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by the Chairperson in that behalf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competent to sign such instrument or document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accordance with the preceding provisions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subsection.</w:t>
      </w:r>
    </w:p>
    <w:p>
      <w:pPr>
        <w:autoSpaceDN w:val="0"/>
        <w:autoSpaceDE w:val="0"/>
        <w:widowControl/>
        <w:spacing w:line="245" w:lineRule="auto" w:before="254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>has been affixed.</w:t>
      </w:r>
    </w:p>
    <w:p>
      <w:pPr>
        <w:autoSpaceDN w:val="0"/>
        <w:autoSpaceDE w:val="0"/>
        <w:widowControl/>
        <w:spacing w:line="235" w:lineRule="auto" w:before="254" w:after="0"/>
        <w:ind w:left="0" w:right="443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</w:t>
      </w:r>
    </w:p>
    <w:p>
      <w:pPr>
        <w:autoSpaceDN w:val="0"/>
        <w:autoSpaceDE w:val="0"/>
        <w:widowControl/>
        <w:spacing w:line="235" w:lineRule="auto" w:before="254" w:after="194"/>
        <w:ind w:left="0" w:right="3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NSTITUTE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1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 of the Institute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Minister, in consultation with the Institute Board.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Director, unless he vacates office earlier by death, by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1418" w:right="280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law, resignation or removal shall hold office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term of five years and shall be eligible for reappointment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a maximum period of any two terms of office 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consecutive or otherwise.</w:t>
      </w:r>
    </w:p>
    <w:p>
      <w:pPr>
        <w:autoSpaceDN w:val="0"/>
        <w:autoSpaceDE w:val="0"/>
        <w:widowControl/>
        <w:spacing w:line="247" w:lineRule="auto" w:before="254" w:after="0"/>
        <w:ind w:left="1418" w:right="280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qualifications and experience of the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appointed as the Director and the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of employment of the Director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>prescribed by regulation.</w:t>
      </w:r>
    </w:p>
    <w:p>
      <w:pPr>
        <w:autoSpaceDN w:val="0"/>
        <w:tabs>
          <w:tab w:pos="1658" w:val="left"/>
        </w:tabs>
        <w:autoSpaceDE w:val="0"/>
        <w:widowControl/>
        <w:spacing w:line="245" w:lineRule="auto" w:before="254" w:after="0"/>
        <w:ind w:left="141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 shall, subject to the general directions </w:t>
      </w:r>
      <w:r>
        <w:rPr>
          <w:rFonts w:ascii="Times" w:hAnsi="Times" w:eastAsia="Times"/>
          <w:b w:val="0"/>
          <w:i w:val="0"/>
          <w:color w:val="221F1F"/>
          <w:sz w:val="20"/>
        </w:rPr>
        <w:t>and supervision of the Institute Board –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5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of the affairs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including the administration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control of the staff;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54" w:after="0"/>
        <w:ind w:left="17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responsible for the execution of all 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Board; and</w:t>
      </w:r>
    </w:p>
    <w:p>
      <w:pPr>
        <w:autoSpaceDN w:val="0"/>
        <w:tabs>
          <w:tab w:pos="2138" w:val="left"/>
        </w:tabs>
        <w:autoSpaceDE w:val="0"/>
        <w:widowControl/>
        <w:spacing w:line="245" w:lineRule="auto" w:before="254" w:after="0"/>
        <w:ind w:left="174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all such functions as may be assigned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him by the Institute Board.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138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9" w:lineRule="auto" w:before="24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Director shall be present and speak at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 Board, but shall not be entitled to vote at </w:t>
      </w:r>
      <w:r>
        <w:rPr>
          <w:rFonts w:ascii="Times" w:hAnsi="Times" w:eastAsia="Times"/>
          <w:b w:val="0"/>
          <w:i w:val="0"/>
          <w:color w:val="221F1F"/>
          <w:sz w:val="20"/>
        </w:rPr>
        <w:t>such meeting.</w:t>
      </w:r>
    </w:p>
    <w:p>
      <w:pPr>
        <w:autoSpaceDN w:val="0"/>
        <w:autoSpaceDE w:val="0"/>
        <w:widowControl/>
        <w:spacing w:line="264" w:lineRule="auto" w:before="290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Director may, with the approval of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Board, wherever he considers it necessary to do so, delegate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 to any officer or employee of the Institute, any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powers, duties or functions conferred or imposed on,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him by this Part and the officer or employee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whom any such power, duty or function is delegated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or discharge them, subject to the directions </w:t>
      </w:r>
      <w:r>
        <w:rPr>
          <w:rFonts w:ascii="Times" w:hAnsi="Times" w:eastAsia="Times"/>
          <w:b w:val="0"/>
          <w:i w:val="0"/>
          <w:color w:val="221F1F"/>
          <w:sz w:val="20"/>
        </w:rPr>
        <w:t>of the Director.</w:t>
      </w:r>
    </w:p>
    <w:p>
      <w:pPr>
        <w:autoSpaceDN w:val="0"/>
        <w:tabs>
          <w:tab w:pos="3042" w:val="left"/>
        </w:tabs>
        <w:autoSpaceDE w:val="0"/>
        <w:widowControl/>
        <w:spacing w:line="254" w:lineRule="auto" w:before="288" w:after="0"/>
        <w:ind w:left="2802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Minister may, on the recommendation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Institute Board, remove the Director from office –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9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becomes permanently incapable of performing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his duties;</w:t>
      </w:r>
    </w:p>
    <w:p>
      <w:pPr>
        <w:autoSpaceDN w:val="0"/>
        <w:tabs>
          <w:tab w:pos="3522" w:val="left"/>
        </w:tabs>
        <w:autoSpaceDE w:val="0"/>
        <w:widowControl/>
        <w:spacing w:line="259" w:lineRule="auto" w:before="28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had done any act which the Institute Board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decided to be of a fraudulent or illegal character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is prejudicial to the interests of the Institute; or</w:t>
      </w:r>
    </w:p>
    <w:p>
      <w:pPr>
        <w:autoSpaceDN w:val="0"/>
        <w:tabs>
          <w:tab w:pos="3522" w:val="left"/>
        </w:tabs>
        <w:autoSpaceDE w:val="0"/>
        <w:widowControl/>
        <w:spacing w:line="254" w:lineRule="auto" w:before="288" w:after="23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failed to comply with any direction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81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remuneration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26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this Part, the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employ or appoint such officers and employees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necessary for the efficient exercise, performance and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discharge of its powers, duties and functions.</w:t>
      </w:r>
    </w:p>
    <w:p>
      <w:pPr>
        <w:autoSpaceDN w:val="0"/>
        <w:autoSpaceDE w:val="0"/>
        <w:widowControl/>
        <w:spacing w:line="266" w:lineRule="auto" w:before="28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Director and the staff of the Institute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remunerated in such manner and at such rates, and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such conditions of service as may be determined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Minister, in consultation with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178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Institute any officer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service may, with the consent of that officer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Service Commission be temporarily appointed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staff of the Institute for such period as may be determined by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officer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14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or with like consent,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to such staff.</w:t>
      </w:r>
    </w:p>
    <w:p>
      <w:pPr>
        <w:autoSpaceDN w:val="0"/>
        <w:autoSpaceDE w:val="0"/>
        <w:widowControl/>
        <w:spacing w:line="257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Institute,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57" w:lineRule="auto" w:before="27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Institute,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1991,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59" w:lineRule="auto" w:before="276" w:after="216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Institute employs any person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agreed to serve the Government for a specified period,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period of service to the Institute by that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regarded as service to the Government, for the purpose of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1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Institute, any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 of any higher educational Institution established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Universities Act, No. 16 of 1978 may,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consent of that officer or employee and the principal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of that higher educational institution be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4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official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higher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educational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66" w:lineRule="auto" w:before="16" w:after="0"/>
        <w:ind w:left="1456" w:right="276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appointed to the staff of the Institute.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shall be for a period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 or with the consent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staff, on such terms and conditions including those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pension or provident fund rights, as may be agreed </w:t>
      </w:r>
      <w:r>
        <w:rPr>
          <w:rFonts w:ascii="Times" w:hAnsi="Times" w:eastAsia="Times"/>
          <w:b w:val="0"/>
          <w:i w:val="0"/>
          <w:color w:val="221F1F"/>
          <w:sz w:val="20"/>
        </w:rPr>
        <w:t>upon by the Institute and 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7" w:lineRule="auto" w:before="232" w:after="194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is temporarily appointed to the staff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Institute under subsection (1), such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same disciplinary control as any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>of the staff of the 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Advisory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Institute Board may –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 an Advisory Committee as it may consider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or appropriate constituting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selected from among persons having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academic or professional qualifications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representing professional institutions or non-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 organizations to assist it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its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Part; 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the services of any expert outside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permanent staff, as advisors or consultants.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Board may assign to an Advisory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 established under subsection (1), such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or functions as it may consider necessary,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the Institute Board shall not be divested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power, duty or function so assigned. The Institute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the power to amend or revoke any decision made </w:t>
      </w:r>
      <w:r>
        <w:rPr>
          <w:rFonts w:ascii="Times" w:hAnsi="Times" w:eastAsia="Times"/>
          <w:b w:val="0"/>
          <w:i w:val="0"/>
          <w:color w:val="221F1F"/>
          <w:sz w:val="20"/>
        </w:rPr>
        <w:t>by an Advisory Committee.</w:t>
      </w:r>
    </w:p>
    <w:p>
      <w:pPr>
        <w:autoSpaceDN w:val="0"/>
        <w:autoSpaceDE w:val="0"/>
        <w:widowControl/>
        <w:spacing w:line="24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It shall be the duty of the Institute Board to ensure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no person who has a conflict of interest or is in a position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exercise undue influence on any decision that the Institute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is called upon to make under this Part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 or rules made thereunder, is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as a member of the Advisory Committee or as </w:t>
      </w:r>
      <w:r>
        <w:rPr>
          <w:rFonts w:ascii="Times" w:hAnsi="Times" w:eastAsia="Times"/>
          <w:b w:val="0"/>
          <w:i w:val="0"/>
          <w:color w:val="221F1F"/>
          <w:sz w:val="20"/>
        </w:rPr>
        <w:t>an expert.</w:t>
      </w:r>
    </w:p>
    <w:p>
      <w:pPr>
        <w:autoSpaceDN w:val="0"/>
        <w:autoSpaceDE w:val="0"/>
        <w:widowControl/>
        <w:spacing w:line="257" w:lineRule="auto" w:before="25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this subsection “undue influence”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means manipulating or coercing the Institute Board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its decisions it would not willingly undertake under </w:t>
      </w:r>
      <w:r>
        <w:rPr>
          <w:rFonts w:ascii="Times" w:hAnsi="Times" w:eastAsia="Times"/>
          <w:b w:val="0"/>
          <w:i w:val="0"/>
          <w:color w:val="221F1F"/>
          <w:sz w:val="20"/>
        </w:rPr>
        <w:t>normal circumstances.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6" w:lineRule="auto" w:before="240" w:after="0"/>
        <w:ind w:left="1438" w:right="2780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Advisory Committee and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 under subsection (1) may be paid out of the Fund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Institute, such allowance as the Minister may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concurrence of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autoSpaceDE w:val="0"/>
        <w:widowControl/>
        <w:spacing w:line="262" w:lineRule="auto" w:before="298" w:after="23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Institute Board shall make rules for the procedure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regard to the meetings of the Advisory Committee and </w:t>
      </w:r>
      <w:r>
        <w:rPr>
          <w:rFonts w:ascii="Times" w:hAnsi="Times" w:eastAsia="Times"/>
          <w:b w:val="0"/>
          <w:i w:val="0"/>
          <w:color w:val="221F1F"/>
          <w:sz w:val="20"/>
        </w:rPr>
        <w:t>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9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For the purposes of this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Part, the Institute Board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appoint a Team of Instructors and an Operations Team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universities and public institutions that produce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economic, international finance and international trade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Team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Instructors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Team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and from privately funded independent Think </w:t>
      </w:r>
      <w:r>
        <w:rPr>
          <w:rFonts w:ascii="Times" w:hAnsi="Times" w:eastAsia="Times"/>
          <w:b w:val="0"/>
          <w:i w:val="0"/>
          <w:color w:val="221F1F"/>
          <w:sz w:val="20"/>
        </w:rPr>
        <w:t>Tanks on secondment basis.</w:t>
      </w:r>
    </w:p>
    <w:p>
      <w:pPr>
        <w:autoSpaceDN w:val="0"/>
        <w:autoSpaceDE w:val="0"/>
        <w:widowControl/>
        <w:spacing w:line="262" w:lineRule="auto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appointed to the Team of Instructors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Operations Team, as the case may be, shall be subject to </w:t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Part.</w:t>
      </w:r>
    </w:p>
    <w:p>
      <w:pPr>
        <w:autoSpaceDN w:val="0"/>
        <w:autoSpaceDE w:val="0"/>
        <w:widowControl/>
        <w:spacing w:line="266" w:lineRule="auto" w:before="296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Team of Instructors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Team shall be paid remuneration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at such rates as may be determined by the Minister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concurrence of the Minister assigned the subject of </w:t>
      </w:r>
      <w:r>
        <w:rPr>
          <w:rFonts w:ascii="Times" w:hAnsi="Times" w:eastAsia="Times"/>
          <w:b w:val="0"/>
          <w:i w:val="0"/>
          <w:color w:val="221F1F"/>
          <w:sz w:val="20"/>
        </w:rPr>
        <w:t>Finance.</w:t>
      </w:r>
    </w:p>
    <w:p>
      <w:pPr>
        <w:autoSpaceDN w:val="0"/>
        <w:autoSpaceDE w:val="0"/>
        <w:widowControl/>
        <w:spacing w:line="235" w:lineRule="auto" w:before="296" w:after="0"/>
        <w:ind w:left="0" w:right="437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</w:t>
      </w:r>
    </w:p>
    <w:p>
      <w:pPr>
        <w:autoSpaceDN w:val="0"/>
        <w:autoSpaceDE w:val="0"/>
        <w:widowControl/>
        <w:spacing w:line="238" w:lineRule="auto" w:before="296" w:after="238"/>
        <w:ind w:left="0" w:right="49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0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Institute shall have its own Fund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“the Fund”).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Institute</w:t>
            </w:r>
          </w:p>
        </w:tc>
      </w:tr>
    </w:tbl>
    <w:p>
      <w:pPr>
        <w:autoSpaceDN w:val="0"/>
        <w:autoSpaceDE w:val="0"/>
        <w:widowControl/>
        <w:spacing w:line="238" w:lineRule="auto" w:before="236" w:after="0"/>
        <w:ind w:left="16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credited to the Fund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24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sums of money as may be voted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 by Parliament, for the use of the Institute;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0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in the exercise, performance and discharge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its powers, duties and functions under this Part;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0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by way of income, fees, charges, grants,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gifts or donations from any source whatsoever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whether within or outside Sri Lanka:</w:t>
      </w:r>
    </w:p>
    <w:p>
      <w:pPr>
        <w:autoSpaceDN w:val="0"/>
        <w:autoSpaceDE w:val="0"/>
        <w:widowControl/>
        <w:spacing w:line="266" w:lineRule="auto" w:before="302" w:after="0"/>
        <w:ind w:left="3522" w:right="1418" w:firstLine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Institute shall obtain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subject of Finance, in respect of all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grants, gifts or donations made to the Institute.</w:t>
      </w:r>
    </w:p>
    <w:p>
      <w:pPr>
        <w:autoSpaceDN w:val="0"/>
        <w:autoSpaceDE w:val="0"/>
        <w:widowControl/>
        <w:spacing w:line="235" w:lineRule="auto" w:before="302" w:after="0"/>
        <w:ind w:left="0" w:right="2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There shall be paid out of the Fund –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30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are required to defray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Institute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its powers,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</w:t>
      </w:r>
      <w:r>
        <w:rPr>
          <w:rFonts w:ascii="Times" w:hAnsi="Times" w:eastAsia="Times"/>
          <w:b w:val="0"/>
          <w:i w:val="0"/>
          <w:color w:val="221F1F"/>
          <w:sz w:val="20"/>
        </w:rPr>
        <w:t>Part; and</w:t>
      </w:r>
    </w:p>
    <w:p>
      <w:pPr>
        <w:autoSpaceDN w:val="0"/>
        <w:tabs>
          <w:tab w:pos="3522" w:val="left"/>
        </w:tabs>
        <w:autoSpaceDE w:val="0"/>
        <w:widowControl/>
        <w:spacing w:line="257" w:lineRule="auto" w:before="302" w:after="242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are required to be paid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out of the Fund by or under this Part.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10"/>
        </w:trPr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4" w:val="left"/>
              </w:tabs>
              <w:autoSpaceDE w:val="0"/>
              <w:widowControl/>
              <w:spacing w:line="257" w:lineRule="auto" w:before="60" w:after="0"/>
              <w:ind w:left="24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Institute shall be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</w:tc>
      </w:tr>
    </w:tbl>
    <w:p>
      <w:pPr>
        <w:autoSpaceDN w:val="0"/>
        <w:autoSpaceDE w:val="0"/>
        <w:widowControl/>
        <w:spacing w:line="262" w:lineRule="auto" w:before="142" w:after="0"/>
        <w:ind w:left="2802" w:right="14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Board shall cause proper books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accounts to be kept of the income and expenditure, assets </w:t>
      </w:r>
      <w:r>
        <w:rPr>
          <w:rFonts w:ascii="Times" w:hAnsi="Times" w:eastAsia="Times"/>
          <w:b w:val="0"/>
          <w:i w:val="0"/>
          <w:color w:val="221F1F"/>
          <w:sz w:val="20"/>
        </w:rPr>
        <w:t>and liabilities and all other transactions of the Institute.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7" w:lineRule="auto" w:before="240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National Audit Act, No. 19 of 2018 relating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of the accounts of public corporations shall apply to </w:t>
      </w:r>
      <w:r>
        <w:rPr>
          <w:rFonts w:ascii="Times" w:hAnsi="Times" w:eastAsia="Times"/>
          <w:b w:val="0"/>
          <w:i w:val="0"/>
          <w:color w:val="221F1F"/>
          <w:sz w:val="20"/>
        </w:rPr>
        <w:t>the audit of accounts of the Institute.</w:t>
      </w:r>
    </w:p>
    <w:p>
      <w:pPr>
        <w:autoSpaceDN w:val="0"/>
        <w:autoSpaceDE w:val="0"/>
        <w:widowControl/>
        <w:spacing w:line="262" w:lineRule="auto" w:before="28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Institute Board shall submit the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of accounts together with the auditor’s report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within one hundred and fifty days of the end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financial year to which such report relates.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place such statement and the report before Parliament </w:t>
      </w:r>
      <w:r>
        <w:rPr>
          <w:rFonts w:ascii="Times" w:hAnsi="Times" w:eastAsia="Times"/>
          <w:b w:val="0"/>
          <w:i w:val="0"/>
          <w:color w:val="221F1F"/>
          <w:sz w:val="20"/>
        </w:rPr>
        <w:t>within two months of the receipt thereof.</w:t>
      </w:r>
    </w:p>
    <w:p>
      <w:pPr>
        <w:autoSpaceDN w:val="0"/>
        <w:autoSpaceDE w:val="0"/>
        <w:widowControl/>
        <w:spacing w:line="238" w:lineRule="auto" w:before="280" w:after="0"/>
        <w:ind w:left="0" w:right="433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XXXVII</w:t>
      </w:r>
    </w:p>
    <w:p>
      <w:pPr>
        <w:autoSpaceDN w:val="0"/>
        <w:autoSpaceDE w:val="0"/>
        <w:widowControl/>
        <w:spacing w:line="235" w:lineRule="auto" w:before="280" w:after="222"/>
        <w:ind w:left="0" w:right="444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civil or criminal proceedings shall be instituted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against any member of the Institute Board, the Director,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employee of the Institute or any member of the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action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 Part</w:t>
            </w:r>
          </w:p>
        </w:tc>
      </w:tr>
    </w:tbl>
    <w:p>
      <w:pPr>
        <w:autoSpaceDN w:val="0"/>
        <w:autoSpaceDE w:val="0"/>
        <w:widowControl/>
        <w:spacing w:line="262" w:lineRule="auto" w:before="12" w:after="222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Advisory Committee, Team of Instructors or an Operations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Team, for any act which in good faith is done or purported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done by him under this Part or on the directions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or the Institute Board, as the case may be, if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proves that he acted in good faith and exercised due </w:t>
      </w:r>
      <w:r>
        <w:rPr>
          <w:rFonts w:ascii="Times" w:hAnsi="Times" w:eastAsia="Times"/>
          <w:b w:val="0"/>
          <w:i w:val="0"/>
          <w:color w:val="221F1F"/>
          <w:sz w:val="20"/>
        </w:rPr>
        <w:t>diligence, reasonable care and skill.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Every member of the Institute Board, the Director,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every officer or employee of the Institute or every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Advisory Committee, Team of Instructors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maintain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Secrecy</w:t>
            </w:r>
          </w:p>
        </w:tc>
      </w:tr>
    </w:tbl>
    <w:p>
      <w:pPr>
        <w:autoSpaceDN w:val="0"/>
        <w:autoSpaceDE w:val="0"/>
        <w:widowControl/>
        <w:spacing w:line="266" w:lineRule="auto" w:before="14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Team, shall, before entering into the duties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office sign a declaration that he will not disclose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received by him or coming to his knowledge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his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Part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for the purpose of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to the provisions of this Part to the extent permitted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provisions of the Right to Information Act, No. 12 </w:t>
      </w:r>
      <w:r>
        <w:rPr>
          <w:rFonts w:ascii="Times" w:hAnsi="Times" w:eastAsia="Times"/>
          <w:b w:val="0"/>
          <w:i w:val="0"/>
          <w:color w:val="221F1F"/>
          <w:sz w:val="20"/>
        </w:rPr>
        <w:t>of 2016.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6" w:lineRule="auto" w:before="24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person who contravenes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commits an offence under this Part, and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on conviction after summary trial by a Magistrate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fine not exceeding one hundred thousand rupees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term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twelve months or to both such fine and imprisonment.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96" w:after="0"/>
        <w:ind w:left="13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Database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185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The Institute shall create, manage and maintain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database of all information collected under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this Part.</w:t>
      </w:r>
    </w:p>
    <w:p>
      <w:pPr>
        <w:autoSpaceDN w:val="0"/>
        <w:autoSpaceDE w:val="0"/>
        <w:widowControl/>
        <w:spacing w:line="262" w:lineRule="auto" w:before="296" w:after="238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Institute shall take all necessary steps including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technical safeguards to ensure the security of all its databases </w:t>
      </w:r>
      <w:r>
        <w:rPr>
          <w:rFonts w:ascii="Times" w:hAnsi="Times" w:eastAsia="Times"/>
          <w:b w:val="0"/>
          <w:i w:val="0"/>
          <w:color w:val="221F1F"/>
          <w:sz w:val="20"/>
        </w:rPr>
        <w:t>and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Institute deemed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be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Institute shall be deemed to be a scheduled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within the meaning of the Anti- Corruption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9 of 2023 and the provisions of that Act shall be construed</w:t>
            </w:r>
          </w:p>
        </w:tc>
      </w:tr>
    </w:tbl>
    <w:p>
      <w:pPr>
        <w:autoSpaceDN w:val="0"/>
        <w:autoSpaceDE w:val="0"/>
        <w:widowControl/>
        <w:spacing w:line="235" w:lineRule="auto" w:before="6" w:after="488"/>
        <w:ind w:left="0" w:right="5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accordingly.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414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employees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Institute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servants</w:t>
            </w:r>
          </w:p>
          <w:p>
            <w:pPr>
              <w:autoSpaceDN w:val="0"/>
              <w:autoSpaceDE w:val="0"/>
              <w:widowControl/>
              <w:spacing w:line="245" w:lineRule="auto" w:before="52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70" w:after="0"/>
              <w:ind w:left="14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All members of the Institute Board, Advisory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Committee, Team of Instructors and Operations Team,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and all officers and employees of the Institute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deemed to be public servants within the meaning and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Penal Code (Chapter 19).</w:t>
            </w:r>
          </w:p>
          <w:p>
            <w:pPr>
              <w:autoSpaceDN w:val="0"/>
              <w:autoSpaceDE w:val="0"/>
              <w:widowControl/>
              <w:spacing w:line="257" w:lineRule="auto" w:before="560" w:after="0"/>
              <w:ind w:left="14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Minister may, from time to time, issue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 Board general or special directions as to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27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of the Institute Board.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2" w:lineRule="auto" w:before="29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Rules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189.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Subject to the provisions of this Part, the Institute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may make rules in respect of all or any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matters: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46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for which rules are authorized or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made under this Part;</w:t>
      </w:r>
    </w:p>
    <w:p>
      <w:pPr>
        <w:autoSpaceDN w:val="0"/>
        <w:tabs>
          <w:tab w:pos="2176" w:val="left"/>
        </w:tabs>
        <w:autoSpaceDE w:val="0"/>
        <w:widowControl/>
        <w:spacing w:line="262" w:lineRule="auto" w:before="298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meetings of the Institute Board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Advisory Committee and the procedure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followed at such meetings; and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appointment, promotion, remuneration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of officers and employees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of leave and other emoluments to officers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employees.</w:t>
      </w:r>
    </w:p>
    <w:p>
      <w:pPr>
        <w:autoSpaceDN w:val="0"/>
        <w:autoSpaceDE w:val="0"/>
        <w:widowControl/>
        <w:spacing w:line="264" w:lineRule="auto" w:before="29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Every rule made by the Institute shall be approved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and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on the date of its publication or on such later </w:t>
      </w:r>
      <w:r>
        <w:rPr>
          <w:rFonts w:ascii="Times" w:hAnsi="Times" w:eastAsia="Times"/>
          <w:b w:val="0"/>
          <w:i w:val="0"/>
          <w:color w:val="221F1F"/>
          <w:sz w:val="20"/>
        </w:rPr>
        <w:t>date as may be specified therein.</w:t>
      </w:r>
    </w:p>
    <w:p>
      <w:pPr>
        <w:autoSpaceDN w:val="0"/>
        <w:tabs>
          <w:tab w:pos="1698" w:val="left"/>
          <w:tab w:pos="6478" w:val="left"/>
        </w:tabs>
        <w:autoSpaceDE w:val="0"/>
        <w:widowControl/>
        <w:spacing w:line="262" w:lineRule="auto" w:before="296" w:after="0"/>
        <w:ind w:left="1456" w:right="1584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190.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shall make regulations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carrying out and giving effect to the principles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provisions of this Part.</w:t>
      </w:r>
    </w:p>
    <w:p>
      <w:pPr>
        <w:autoSpaceDN w:val="0"/>
        <w:autoSpaceDE w:val="0"/>
        <w:widowControl/>
        <w:spacing w:line="266" w:lineRule="auto" w:before="29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>months after its publication in the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for approval. Any regulation which is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approved shall be deemed to be rescinded as from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disapproval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298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Notification of the date on which any regulation is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disapproved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478" w:val="left"/>
        </w:tabs>
        <w:autoSpaceDE w:val="0"/>
        <w:widowControl/>
        <w:spacing w:line="259" w:lineRule="auto" w:before="296" w:after="0"/>
        <w:ind w:left="16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191.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Part, unless the context otherwise requires-</w:t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autoSpaceDE w:val="0"/>
        <w:widowControl/>
        <w:spacing w:line="262" w:lineRule="auto" w:before="274" w:after="0"/>
        <w:ind w:left="2416" w:right="2764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 of the Institute under Article 44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6" w:lineRule="auto" w:before="256" w:after="0"/>
        <w:ind w:left="3762" w:right="14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“Think Tank” means a policy institute or a research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that performs research and advocacy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fields of economics, international finance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international trade.</w:t>
      </w:r>
    </w:p>
    <w:p>
      <w:pPr>
        <w:autoSpaceDN w:val="0"/>
        <w:autoSpaceDE w:val="0"/>
        <w:widowControl/>
        <w:spacing w:line="235" w:lineRule="auto" w:before="326" w:after="0"/>
        <w:ind w:left="0" w:right="342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VII</w:t>
      </w:r>
    </w:p>
    <w:p>
      <w:pPr>
        <w:autoSpaceDN w:val="0"/>
        <w:autoSpaceDE w:val="0"/>
        <w:widowControl/>
        <w:spacing w:line="235" w:lineRule="auto" w:before="326" w:after="0"/>
        <w:ind w:left="0" w:right="293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CHAPTER XXXVIII</w:t>
      </w:r>
    </w:p>
    <w:p>
      <w:pPr>
        <w:autoSpaceDN w:val="0"/>
        <w:autoSpaceDE w:val="0"/>
        <w:widowControl/>
        <w:spacing w:line="235" w:lineRule="auto" w:before="326" w:after="0"/>
        <w:ind w:left="0" w:right="32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ISCELLANEOUS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76" w:lineRule="auto" w:before="326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192.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may, in consultation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Commission, make regulations in respect of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matters which are required by this Act to be prescribed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which regulations are required or authorized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made under this Act.</w:t>
      </w:r>
    </w:p>
    <w:p>
      <w:pPr>
        <w:autoSpaceDN w:val="0"/>
        <w:autoSpaceDE w:val="0"/>
        <w:widowControl/>
        <w:spacing w:line="264" w:lineRule="auto" w:before="29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</w:t>
      </w:r>
    </w:p>
    <w:p>
      <w:pPr>
        <w:autoSpaceDN w:val="0"/>
        <w:autoSpaceDE w:val="0"/>
        <w:widowControl/>
        <w:spacing w:line="266" w:lineRule="auto" w:before="296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under subsection (1)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three months from the date of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placed before Parliament for approval.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 which is not so approved shall be deemed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as from the date of disapproval, but without </w:t>
      </w:r>
      <w:r>
        <w:rPr>
          <w:rFonts w:ascii="Times" w:hAnsi="Times" w:eastAsia="Times"/>
          <w:b w:val="0"/>
          <w:i w:val="0"/>
          <w:color w:val="221F1F"/>
          <w:sz w:val="20"/>
        </w:rPr>
        <w:t>prejudice to anything previously done thereunder.</w:t>
      </w:r>
    </w:p>
    <w:p>
      <w:pPr>
        <w:autoSpaceDN w:val="0"/>
        <w:autoSpaceDE w:val="0"/>
        <w:widowControl/>
        <w:spacing w:line="257" w:lineRule="auto" w:before="296" w:after="238"/>
        <w:ind w:left="2802" w:right="129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so rescinded shall be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savings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32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Board of Investment of Sri Lanka Law, No. 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1978 is hereby repealed (in this Act referred to as the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“repealed Law”).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1696" w:val="left"/>
        </w:tabs>
        <w:autoSpaceDE w:val="0"/>
        <w:widowControl/>
        <w:spacing w:line="257" w:lineRule="auto" w:before="250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Notwithstanding the repeal of the Board of Investment </w:t>
      </w:r>
      <w:r>
        <w:rPr>
          <w:rFonts w:ascii="Times" w:hAnsi="Times" w:eastAsia="Times"/>
          <w:b w:val="0"/>
          <w:i w:val="0"/>
          <w:color w:val="221F1F"/>
          <w:sz w:val="20"/>
        </w:rPr>
        <w:t>of Sri Lanka Law, No. 4 of 1978 -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10" w:after="0"/>
        <w:ind w:left="1774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the repealed law or any provision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 in any other written law shall be construed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reference to Part II, Part III or this Part  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corresponding provisions contained in Part II, Part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III or this Part, as the case may be;</w:t>
      </w:r>
    </w:p>
    <w:p>
      <w:pPr>
        <w:autoSpaceDN w:val="0"/>
        <w:tabs>
          <w:tab w:pos="2176" w:val="left"/>
        </w:tabs>
        <w:autoSpaceDE w:val="0"/>
        <w:widowControl/>
        <w:spacing w:line="269" w:lineRule="auto" w:before="31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reference to the BOI in any other written law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construed as a reference to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Zones SL in the corresponding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in Part II or Part III, as the case may be;</w:t>
      </w:r>
    </w:p>
    <w:p>
      <w:pPr>
        <w:autoSpaceDN w:val="0"/>
        <w:tabs>
          <w:tab w:pos="2176" w:val="left"/>
        </w:tabs>
        <w:autoSpaceDE w:val="0"/>
        <w:widowControl/>
        <w:spacing w:line="274" w:lineRule="auto" w:before="30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Board of the BOI under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Law, functioning as such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appointed date shall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the members of the Board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for the purposes of Part II,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III and this Part  until a new Board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is appointed under Part II;</w:t>
      </w:r>
    </w:p>
    <w:p>
      <w:pPr>
        <w:autoSpaceDN w:val="0"/>
        <w:tabs>
          <w:tab w:pos="2176" w:val="left"/>
        </w:tabs>
        <w:autoSpaceDE w:val="0"/>
        <w:widowControl/>
        <w:spacing w:line="274" w:lineRule="auto" w:before="30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approvals, licences, authorizations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permissions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BOI and in force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appointed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shall, subject to such modifications 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between the Economic Commission or Zone SL,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case may be and the investor continue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valid and in force;</w:t>
      </w:r>
    </w:p>
    <w:p>
      <w:pPr>
        <w:autoSpaceDN w:val="0"/>
        <w:tabs>
          <w:tab w:pos="2176" w:val="left"/>
        </w:tabs>
        <w:autoSpaceDE w:val="0"/>
        <w:widowControl/>
        <w:spacing w:line="271" w:lineRule="auto" w:before="31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approvals, licences, authorisations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permissions issued and contracts, agreements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instruments entered into under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for the purpose of promoting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facilitating investment and in force on the day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71" w:lineRule="auto" w:before="250" w:after="0"/>
        <w:ind w:left="350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appointed date shall,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 to such modifications 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agreed between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or Zone SL,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 and the investor continue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valid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force;</w:t>
      </w:r>
    </w:p>
    <w:p>
      <w:pPr>
        <w:autoSpaceDN w:val="0"/>
        <w:tabs>
          <w:tab w:pos="3502" w:val="left"/>
        </w:tabs>
        <w:autoSpaceDE w:val="0"/>
        <w:widowControl/>
        <w:spacing w:line="276" w:lineRule="auto" w:before="310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regulations, rules, directives and Orders made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the repealed Law and in force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appointed date shall,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 far as such regulations, rules, directives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Orders are not inconsistent with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shall be deemed to be made under this Act,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such regulations, rules, directives and Orders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amended, rescinded or altered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regulations, rules, directives or Orders made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3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property, both movable and immovable,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were owned by or was in the possession of the BOI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terms of the repealed Law-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74" w:lineRule="auto" w:before="310" w:after="0"/>
        <w:ind w:left="36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existing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shall,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provisions of subparagraph (ii),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from the appointed date be deemed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the property of or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possession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Commission, as the case may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be; and</w:t>
      </w:r>
    </w:p>
    <w:p>
      <w:pPr>
        <w:autoSpaceDN w:val="0"/>
        <w:tabs>
          <w:tab w:pos="3982" w:val="left"/>
          <w:tab w:pos="3984" w:val="left"/>
        </w:tabs>
        <w:autoSpaceDE w:val="0"/>
        <w:widowControl/>
        <w:spacing w:line="266" w:lineRule="auto" w:before="308" w:after="0"/>
        <w:ind w:left="35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licensed zones and existing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shall, with effect from the appointed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deemed to be the property of or</w:t>
      </w: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possession of the Zones SL, as the case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149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2158" w:val="left"/>
        </w:tabs>
        <w:autoSpaceDE w:val="0"/>
        <w:widowControl/>
        <w:spacing w:line="262" w:lineRule="auto" w:before="24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contracts, agreements and other instruments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by or with the BOI under the repealed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 -</w:t>
      </w:r>
    </w:p>
    <w:p>
      <w:pPr>
        <w:autoSpaceDN w:val="0"/>
        <w:tabs>
          <w:tab w:pos="2638" w:val="left"/>
        </w:tabs>
        <w:autoSpaceDE w:val="0"/>
        <w:widowControl/>
        <w:spacing w:line="271" w:lineRule="auto" w:before="298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subsisting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shall,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provisions of subparagraph (ii),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contracts, agreements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entered into by or with or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 Commission and all rights,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privileges, obligations, debts and liabilities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BOI subsisting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 shall be deemed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rights, privileges, obligations, debts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liabilities of the Economic  Commission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II; and</w:t>
      </w:r>
    </w:p>
    <w:p>
      <w:pPr>
        <w:autoSpaceDN w:val="0"/>
        <w:tabs>
          <w:tab w:pos="2638" w:val="left"/>
        </w:tabs>
        <w:autoSpaceDE w:val="0"/>
        <w:widowControl/>
        <w:spacing w:line="271" w:lineRule="auto" w:before="296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licensed zones and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located therein and subsisting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appointed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contracts, agreements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instruments entered into by or with or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 Zones SL and all rights, privileges,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obligations, debts and liabilities of the BOI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thereof subsisting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appointed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 to be rights, privileges,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obligations, debts and liabilities of the  Zones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SL under Part III;</w:t>
      </w:r>
    </w:p>
    <w:p>
      <w:pPr>
        <w:autoSpaceDN w:val="0"/>
        <w:tabs>
          <w:tab w:pos="2158" w:val="left"/>
        </w:tabs>
        <w:autoSpaceDE w:val="0"/>
        <w:widowControl/>
        <w:spacing w:line="254" w:lineRule="auto" w:before="29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application made under the provisions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repealed Law-</w:t>
      </w:r>
    </w:p>
    <w:p>
      <w:pPr>
        <w:autoSpaceDN w:val="0"/>
        <w:tabs>
          <w:tab w:pos="2638" w:val="left"/>
        </w:tabs>
        <w:autoSpaceDE w:val="0"/>
        <w:widowControl/>
        <w:spacing w:line="262" w:lineRule="auto" w:before="296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subject to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subparagraph (ii), with effect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date be deemed to be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54" w:lineRule="auto" w:before="240" w:after="0"/>
        <w:ind w:left="40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application made to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established under Part II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 be dealt with accordingly; and</w:t>
      </w:r>
    </w:p>
    <w:p>
      <w:pPr>
        <w:autoSpaceDN w:val="0"/>
        <w:tabs>
          <w:tab w:pos="4002" w:val="left"/>
        </w:tabs>
        <w:autoSpaceDE w:val="0"/>
        <w:widowControl/>
        <w:spacing w:line="262" w:lineRule="auto" w:before="282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licensed zones and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located therein shall, with effect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be deemed to be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made to the Zones SL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Part III and shall be dealt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accordingly;</w:t>
      </w:r>
    </w:p>
    <w:p>
      <w:pPr>
        <w:autoSpaceDN w:val="0"/>
        <w:tabs>
          <w:tab w:pos="3522" w:val="left"/>
        </w:tabs>
        <w:autoSpaceDE w:val="0"/>
        <w:widowControl/>
        <w:spacing w:line="262" w:lineRule="auto" w:before="28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sums of money lying to the credit of the Fund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BOI and existing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shall, with effect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appointed date stand transferred to the Fund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established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II;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82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suits, actions or other legal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instituted by or against the BOI-</w:t>
      </w:r>
    </w:p>
    <w:p>
      <w:pPr>
        <w:autoSpaceDN w:val="0"/>
        <w:tabs>
          <w:tab w:pos="4002" w:val="left"/>
        </w:tabs>
        <w:autoSpaceDE w:val="0"/>
        <w:widowControl/>
        <w:spacing w:line="262" w:lineRule="auto" w:before="292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preceding the appointed date shall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provisions of subparagraph (ii),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deemed, with effect from the appointed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suits, actions or other legal proceedings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instituted by or against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4002" w:val="left"/>
        </w:tabs>
        <w:autoSpaceDE w:val="0"/>
        <w:widowControl/>
        <w:spacing w:line="262" w:lineRule="auto" w:before="276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licensed zones or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located therein, with regard to the matters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fall within the purview of the Zones SL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pending on the day immediately preceding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appointed date shall, be deemed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 from the appointed date to be suits,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actions or other legal proceedings instituted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or against the Zones SL under Part III: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93" w:lineRule="auto" w:before="262" w:after="0"/>
        <w:ind w:left="2638" w:right="278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suit, action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legal proceeding instituted by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the BOI pertaining to matters that fall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within the purview of both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Zones SL and pending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day immediately preceding the appointed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shall, with effect from the appointed date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deemed to be suits, actions and other legal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 instituted by or against both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Economic Commission and Zones SL;</w:t>
      </w:r>
    </w:p>
    <w:p>
      <w:pPr>
        <w:autoSpaceDN w:val="0"/>
        <w:tabs>
          <w:tab w:pos="2158" w:val="left"/>
        </w:tabs>
        <w:autoSpaceDE w:val="0"/>
        <w:widowControl/>
        <w:spacing w:line="269" w:lineRule="auto" w:before="346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interests, rights, assets, obligations, debts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liabilities of the BOI-</w:t>
      </w:r>
    </w:p>
    <w:p>
      <w:pPr>
        <w:autoSpaceDN w:val="0"/>
        <w:tabs>
          <w:tab w:pos="2638" w:val="left"/>
        </w:tabs>
        <w:autoSpaceDE w:val="0"/>
        <w:widowControl/>
        <w:spacing w:line="290" w:lineRule="auto" w:before="344" w:after="0"/>
        <w:ind w:left="227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pending on the day immediately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preceding the appointed date shall, subject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provisions of subparagraph (ii),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with effect from the appointed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the interests, rights, assets, obligations,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debts and liabilities of the Economic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and</w:t>
      </w:r>
    </w:p>
    <w:p>
      <w:pPr>
        <w:autoSpaceDN w:val="0"/>
        <w:tabs>
          <w:tab w:pos="2638" w:val="left"/>
        </w:tabs>
        <w:autoSpaceDE w:val="0"/>
        <w:widowControl/>
        <w:spacing w:line="290" w:lineRule="auto" w:before="344" w:after="0"/>
        <w:ind w:left="221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licensed zones and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located therein and pending on the day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appointed date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deemed, with effect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deemed to be interests, rights,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assets, obligations, debts and liabilities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Zones SL;</w:t>
      </w:r>
    </w:p>
    <w:p>
      <w:pPr>
        <w:autoSpaceDN w:val="0"/>
        <w:tabs>
          <w:tab w:pos="2158" w:val="left"/>
        </w:tabs>
        <w:autoSpaceDE w:val="0"/>
        <w:widowControl/>
        <w:spacing w:line="271" w:lineRule="auto" w:before="346" w:after="0"/>
        <w:ind w:left="172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officers and employees of the BOI, holding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appointed date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4002" w:val="left"/>
        </w:tabs>
        <w:autoSpaceDE w:val="0"/>
        <w:widowControl/>
        <w:spacing w:line="271" w:lineRule="auto" w:before="250" w:after="0"/>
        <w:ind w:left="36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deemed, with effect from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to be officers and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Economic Commission, on terms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not less favourable than the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of employment to which they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were entitled; and</w:t>
      </w:r>
    </w:p>
    <w:p>
      <w:pPr>
        <w:autoSpaceDN w:val="0"/>
        <w:tabs>
          <w:tab w:pos="4002" w:val="left"/>
        </w:tabs>
        <w:autoSpaceDE w:val="0"/>
        <w:widowControl/>
        <w:spacing w:line="274" w:lineRule="auto" w:before="308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attached to licensed zones, shall be deemed,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effect from the appointed date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and employees of the Zones SL,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terms and conditions not less favourable than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employment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which they were entitled:</w:t>
      </w:r>
    </w:p>
    <w:p>
      <w:pPr>
        <w:autoSpaceDN w:val="0"/>
        <w:autoSpaceDE w:val="0"/>
        <w:widowControl/>
        <w:spacing w:line="269" w:lineRule="auto" w:before="308" w:after="0"/>
        <w:ind w:left="40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period that an employee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with the BOI shall be taken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consideration when calculating the statutory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payments that are payable to such employee;</w:t>
      </w:r>
    </w:p>
    <w:p>
      <w:pPr>
        <w:autoSpaceDN w:val="0"/>
        <w:tabs>
          <w:tab w:pos="3522" w:val="left"/>
        </w:tabs>
        <w:autoSpaceDE w:val="0"/>
        <w:widowControl/>
        <w:spacing w:line="274" w:lineRule="auto" w:before="308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officers and employees of the BOI, holding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date who do not opt to join the service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Economic Commission or the Zones SL,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paid such compensation in terms of a voluntary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retirement scheme as shall be prescribed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Minister:</w:t>
      </w:r>
    </w:p>
    <w:p>
      <w:pPr>
        <w:autoSpaceDN w:val="0"/>
        <w:autoSpaceDE w:val="0"/>
        <w:widowControl/>
        <w:spacing w:line="274" w:lineRule="auto" w:before="310" w:after="0"/>
        <w:ind w:left="352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such voluntary retirement scheme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on a date not more than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 after the appointed date and every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deemed to be an officer or employee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Economic Commission or Zones SL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communicate his option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month of the date of publication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voluntary retirement scheme.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2" w:val="left"/>
          <w:tab w:pos="5954" w:val="left"/>
        </w:tabs>
        <w:autoSpaceDE w:val="0"/>
        <w:widowControl/>
        <w:spacing w:line="254" w:lineRule="auto" w:before="0" w:after="0"/>
        <w:ind w:left="278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62" w:lineRule="auto" w:before="238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Without prejudice to the powers vested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or Zones SL under this Act,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 Commission or Zones SL, as the case may be,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continue to exercise all powers exercised by the BOI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and over Areas of Authority, licensed zones,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enterprises and area enterprises, established in terms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under the authority of the repealed Law. Without limiting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powers that shall be exercised by the Economic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Zones SL, as the case may be, in that respect,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powers set out in the repealed Law under sections 5, 16, </w:t>
      </w:r>
      <w:r>
        <w:rPr>
          <w:rFonts w:ascii="Times" w:hAnsi="Times" w:eastAsia="Times"/>
          <w:b w:val="0"/>
          <w:i w:val="0"/>
          <w:color w:val="221F1F"/>
          <w:sz w:val="20"/>
        </w:rPr>
        <w:t>17, 18, 20, 20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, 21, 22, 22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 24 shall continue with full </w:t>
      </w:r>
      <w:r>
        <w:rPr>
          <w:rFonts w:ascii="Times" w:hAnsi="Times" w:eastAsia="Times"/>
          <w:b w:val="0"/>
          <w:i w:val="0"/>
          <w:color w:val="221F1F"/>
          <w:sz w:val="20"/>
        </w:rPr>
        <w:t>force and effect:</w:t>
      </w:r>
    </w:p>
    <w:p>
      <w:pPr>
        <w:autoSpaceDN w:val="0"/>
        <w:autoSpaceDE w:val="0"/>
        <w:widowControl/>
        <w:spacing w:line="259" w:lineRule="auto" w:before="276" w:after="0"/>
        <w:ind w:left="1456" w:right="2762" w:firstLine="5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however, the provisions of this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in derogation of the powers or functions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exercised or discharged by the Economic Commission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Zones SL, as the case may be, in relation to the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operation of Areas of Authority, licensed zones, licensed </w:t>
      </w:r>
      <w:r>
        <w:rPr>
          <w:rFonts w:ascii="Times" w:hAnsi="Times" w:eastAsia="Times"/>
          <w:b w:val="0"/>
          <w:i w:val="0"/>
          <w:color w:val="221F1F"/>
          <w:sz w:val="20"/>
        </w:rPr>
        <w:t>enterprises and area enterprises, as the case may be.</w:t>
      </w:r>
    </w:p>
    <w:p>
      <w:pPr>
        <w:autoSpaceDN w:val="0"/>
        <w:autoSpaceDE w:val="0"/>
        <w:widowControl/>
        <w:spacing w:line="259" w:lineRule="auto" w:before="27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Economic Commission shall have the power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by-laws for the purpose of amending, rescinding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altering all by-laws deemed to be made by the BOI and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by-laws made by the BOI under sections 21 and 22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repealed Law and in force on the day immediately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the appointed date.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80" w:after="0"/>
        <w:ind w:left="16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194.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In this Act unless the context otherwise requires-</w:t>
      </w:r>
      <w:r>
        <w:rPr>
          <w:rFonts w:ascii="Times" w:hAnsi="Times" w:eastAsia="Times"/>
          <w:b w:val="0"/>
          <w:i w:val="0"/>
          <w:color w:val="221F1F"/>
          <w:sz w:val="16"/>
        </w:rPr>
        <w:t>Interpretation</w:t>
      </w:r>
    </w:p>
    <w:p>
      <w:pPr>
        <w:autoSpaceDN w:val="0"/>
        <w:tabs>
          <w:tab w:pos="2536" w:val="left"/>
        </w:tabs>
        <w:autoSpaceDE w:val="0"/>
        <w:widowControl/>
        <w:spacing w:line="250" w:lineRule="auto" w:before="276" w:after="0"/>
        <w:ind w:left="21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“Area of Authority” means the Area of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section 5 of the repealed Law;</w:t>
      </w:r>
    </w:p>
    <w:p>
      <w:pPr>
        <w:autoSpaceDN w:val="0"/>
        <w:autoSpaceDE w:val="0"/>
        <w:widowControl/>
        <w:spacing w:line="264" w:lineRule="auto" w:before="278" w:after="0"/>
        <w:ind w:left="2536" w:right="2764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“area enterprise” means an enterprise with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BOI has entered into an agreement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17 of the repealed Law and which carries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business or is proposing to carry on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within the Area of Authority;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4132" w:val="left"/>
          <w:tab w:pos="4408" w:val="left"/>
        </w:tabs>
        <w:autoSpaceDE w:val="0"/>
        <w:widowControl/>
        <w:spacing w:line="254" w:lineRule="auto" w:before="0" w:after="0"/>
        <w:ind w:left="2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Economic Transformation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tabs>
          <w:tab w:pos="3862" w:val="left"/>
        </w:tabs>
        <w:autoSpaceDE w:val="0"/>
        <w:widowControl/>
        <w:spacing w:line="254" w:lineRule="auto" w:before="246" w:after="0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“BOI” means the Board of Investment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the repealed Law;</w:t>
      </w:r>
    </w:p>
    <w:p>
      <w:pPr>
        <w:autoSpaceDN w:val="0"/>
        <w:autoSpaceDE w:val="0"/>
        <w:widowControl/>
        <w:spacing w:line="269" w:lineRule="auto" w:before="298" w:after="0"/>
        <w:ind w:left="386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“enterprise” means any sole proprietorship,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partnership, company or cooperative society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wherever registered or incorporated under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for the time being in force relating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companies, corporative societies or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engage in or proposing to engage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which in the opinion of the BOI would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achieve or assist in the achievement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objects of the BOI;</w:t>
      </w:r>
    </w:p>
    <w:p>
      <w:pPr>
        <w:autoSpaceDN w:val="0"/>
        <w:tabs>
          <w:tab w:pos="3862" w:val="left"/>
        </w:tabs>
        <w:autoSpaceDE w:val="0"/>
        <w:widowControl/>
        <w:spacing w:line="254" w:lineRule="auto" w:before="296" w:after="0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zones” means the licensed zones referred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section 5 of the repealed Law;</w:t>
      </w:r>
    </w:p>
    <w:p>
      <w:pPr>
        <w:autoSpaceDN w:val="0"/>
        <w:tabs>
          <w:tab w:pos="3862" w:val="left"/>
        </w:tabs>
        <w:autoSpaceDE w:val="0"/>
        <w:widowControl/>
        <w:spacing w:line="257" w:lineRule="auto" w:before="298" w:after="0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enterprises” means the licensed enterprises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section 5 of the repealed Law;</w:t>
      </w:r>
    </w:p>
    <w:p>
      <w:pPr>
        <w:autoSpaceDN w:val="0"/>
        <w:autoSpaceDE w:val="0"/>
        <w:widowControl/>
        <w:spacing w:line="266" w:lineRule="auto" w:before="296" w:after="0"/>
        <w:ind w:left="3862" w:right="1436" w:hanging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for the purpose of Parts II and III and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function relating to the Economic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Zones SL under Article 44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45 of the Constitution;</w:t>
      </w:r>
    </w:p>
    <w:p>
      <w:pPr>
        <w:autoSpaceDN w:val="0"/>
        <w:tabs>
          <w:tab w:pos="3862" w:val="left"/>
        </w:tabs>
        <w:autoSpaceDE w:val="0"/>
        <w:widowControl/>
        <w:spacing w:line="254" w:lineRule="auto" w:before="296" w:after="0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“zone developer” means a person who is assigned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development of an investment zone; and</w:t>
      </w:r>
    </w:p>
    <w:p>
      <w:pPr>
        <w:autoSpaceDN w:val="0"/>
        <w:tabs>
          <w:tab w:pos="3862" w:val="left"/>
        </w:tabs>
        <w:autoSpaceDE w:val="0"/>
        <w:widowControl/>
        <w:spacing w:line="257" w:lineRule="auto" w:before="298" w:after="242"/>
        <w:ind w:left="34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“zone operator” means a person who manages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developed investment zone.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26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2" w:val="left"/>
              </w:tabs>
              <w:autoSpaceDE w:val="0"/>
              <w:widowControl/>
              <w:spacing w:line="257" w:lineRule="auto" w:before="60" w:after="0"/>
              <w:ind w:left="142" w:right="57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4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50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Transformation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155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3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45 of 2024</w:t>
      </w:r>
    </w:p>
    <w:p>
      <w:pPr>
        <w:autoSpaceDN w:val="0"/>
        <w:autoSpaceDE w:val="0"/>
        <w:widowControl/>
        <w:spacing w:line="245" w:lineRule="auto" w:before="9210" w:after="0"/>
        <w:ind w:left="1440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