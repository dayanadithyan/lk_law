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38" w:lineRule="auto" w:before="916" w:after="0"/>
        <w:ind w:left="224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BAIL (AMENDMENT) ACT, No. 7 OF 2021</w:t>
      </w:r>
    </w:p>
    <w:p>
      <w:pPr>
        <w:autoSpaceDN w:val="0"/>
        <w:autoSpaceDE w:val="0"/>
        <w:widowControl/>
        <w:spacing w:line="235" w:lineRule="auto" w:before="936" w:after="0"/>
        <w:ind w:left="0" w:right="294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18th of January, 2021]</w:t>
      </w:r>
    </w:p>
    <w:p>
      <w:pPr>
        <w:autoSpaceDN w:val="0"/>
        <w:autoSpaceDE w:val="0"/>
        <w:widowControl/>
        <w:spacing w:line="235" w:lineRule="auto" w:before="456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7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Gazette of the Democratic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January 22, 2021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4.00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Bail (Amendment) Act, No. 7 of 2021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2016" w:val="left"/>
          <w:tab w:pos="2382" w:val="left"/>
        </w:tabs>
        <w:autoSpaceDE w:val="0"/>
        <w:widowControl/>
        <w:spacing w:line="442" w:lineRule="auto" w:before="446" w:after="0"/>
        <w:ind w:left="1438" w:right="331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[Certified on 18th of January, 2021]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L.D.—O. 49/2019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AIL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30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1997</w:t>
      </w:r>
    </w:p>
    <w:p>
      <w:pPr>
        <w:autoSpaceDN w:val="0"/>
        <w:autoSpaceDE w:val="0"/>
        <w:widowControl/>
        <w:spacing w:line="254" w:lineRule="auto" w:before="292" w:after="232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Bail (Amendment) Act,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8" w:lineRule="auto" w:before="14" w:after="232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No. 7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sections of the Bail Act, No. 30 of 1997 specified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0" w:after="0"/>
              <w:ind w:left="138" w:right="67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certain sections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Act,    No.</w:t>
            </w:r>
          </w:p>
          <w:p>
            <w:pPr>
              <w:autoSpaceDN w:val="0"/>
              <w:autoSpaceDE w:val="0"/>
              <w:widowControl/>
              <w:spacing w:line="247" w:lineRule="auto" w:before="10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30 of 1997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specified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Schedule.</w:t>
            </w:r>
          </w:p>
        </w:tc>
      </w:tr>
      <w:tr>
        <w:trPr>
          <w:trHeight w:hRule="exact" w:val="105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32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Column I of the Schedule hereto, are hereby amended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substitution for the words specified in the corresponding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entry in Column II, of the words specified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corresponding entry in Column III of that Schedule for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234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increase of fines imposed in respect of the offences 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in such sections.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inconsistency.</w:t>
            </w:r>
          </w:p>
        </w:tc>
      </w:tr>
      <w:tr>
        <w:trPr>
          <w:trHeight w:hRule="exact" w:val="41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14" w:after="0"/>
        <w:ind w:left="0" w:right="489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CHEDULE</w:t>
      </w:r>
    </w:p>
    <w:p>
      <w:pPr>
        <w:autoSpaceDN w:val="0"/>
        <w:autoSpaceDE w:val="0"/>
        <w:widowControl/>
        <w:spacing w:line="238" w:lineRule="auto" w:before="10" w:after="74"/>
        <w:ind w:left="0" w:right="27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(Section 2)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42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9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Column I</w:t>
            </w:r>
          </w:p>
        </w:tc>
        <w:tc>
          <w:tcPr>
            <w:tcW w:type="dxa" w:w="19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Column II</w:t>
            </w:r>
          </w:p>
        </w:tc>
        <w:tc>
          <w:tcPr>
            <w:tcW w:type="dxa" w:w="19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Column III</w:t>
            </w:r>
          </w:p>
        </w:tc>
      </w:tr>
      <w:tr>
        <w:trPr>
          <w:trHeight w:hRule="exact" w:val="600"/>
        </w:trPr>
        <w:tc>
          <w:tcPr>
            <w:tcW w:type="dxa" w:w="9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Sections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Amended</w:t>
            </w:r>
          </w:p>
        </w:tc>
        <w:tc>
          <w:tcPr>
            <w:tcW w:type="dxa" w:w="19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Repeal</w:t>
            </w:r>
          </w:p>
        </w:tc>
        <w:tc>
          <w:tcPr>
            <w:tcW w:type="dxa" w:w="19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Insert</w:t>
            </w:r>
          </w:p>
        </w:tc>
      </w:tr>
      <w:tr>
        <w:trPr>
          <w:trHeight w:hRule="exact" w:val="384"/>
        </w:trPr>
        <w:tc>
          <w:tcPr>
            <w:tcW w:type="dxa" w:w="9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6(2)</w:t>
            </w:r>
          </w:p>
        </w:tc>
        <w:tc>
          <w:tcPr>
            <w:tcW w:type="dxa" w:w="19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thousand rupees</w:t>
            </w:r>
          </w:p>
        </w:tc>
        <w:tc>
          <w:tcPr>
            <w:tcW w:type="dxa" w:w="19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fifteen thousand rupees</w:t>
            </w:r>
          </w:p>
        </w:tc>
      </w:tr>
      <w:tr>
        <w:trPr>
          <w:trHeight w:hRule="exact" w:val="384"/>
        </w:trPr>
        <w:tc>
          <w:tcPr>
            <w:tcW w:type="dxa" w:w="9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12(2)</w:t>
            </w:r>
          </w:p>
        </w:tc>
        <w:tc>
          <w:tcPr>
            <w:tcW w:type="dxa" w:w="19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thousand rupees</w:t>
            </w:r>
          </w:p>
        </w:tc>
        <w:tc>
          <w:tcPr>
            <w:tcW w:type="dxa" w:w="19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ten thousand rupees</w:t>
            </w:r>
          </w:p>
        </w:tc>
      </w:tr>
      <w:tr>
        <w:trPr>
          <w:trHeight w:hRule="exact" w:val="580"/>
        </w:trPr>
        <w:tc>
          <w:tcPr>
            <w:tcW w:type="dxa" w:w="9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18(5)</w:t>
            </w:r>
          </w:p>
        </w:tc>
        <w:tc>
          <w:tcPr>
            <w:tcW w:type="dxa" w:w="19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96" w:after="0"/>
              <w:ind w:left="13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thousand five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hundred rupees</w:t>
            </w:r>
          </w:p>
        </w:tc>
        <w:tc>
          <w:tcPr>
            <w:tcW w:type="dxa" w:w="19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96" w:after="0"/>
              <w:ind w:left="140" w:right="144" w:hanging="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five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2"/>
        <w:ind w:left="0" w:right="0"/>
      </w:pPr>
    </w:p>
    <w:p>
      <w:pPr>
        <w:autoSpaceDN w:val="0"/>
        <w:autoSpaceDE w:val="0"/>
        <w:widowControl/>
        <w:spacing w:line="13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346"/>
        </w:trPr>
        <w:tc>
          <w:tcPr>
            <w:tcW w:type="dxa" w:w="1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1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Bail (Amendment) Act, No. 7 of 2021</w:t>
            </w:r>
          </w:p>
        </w:tc>
      </w:tr>
    </w:tbl>
    <w:p>
      <w:pPr>
        <w:autoSpaceDN w:val="0"/>
        <w:autoSpaceDE w:val="0"/>
        <w:widowControl/>
        <w:spacing w:line="238" w:lineRule="auto" w:before="9278" w:after="0"/>
        <w:ind w:left="13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</w:p>
    <w:p>
      <w:pPr>
        <w:autoSpaceDN w:val="0"/>
        <w:autoSpaceDE w:val="0"/>
        <w:widowControl/>
        <w:spacing w:line="238" w:lineRule="auto" w:before="10" w:after="0"/>
        <w:ind w:left="19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