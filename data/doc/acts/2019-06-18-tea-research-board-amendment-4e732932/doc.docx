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814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TEA RESEARCH BOARD (AMENDMENT) </w:t>
      </w:r>
      <w:r>
        <w:rPr>
          <w:rFonts w:ascii="Times,Bold" w:hAnsi="Times,Bold" w:eastAsia="Times,Bold"/>
          <w:b/>
          <w:i w:val="0"/>
          <w:color w:val="221F1F"/>
          <w:sz w:val="28"/>
        </w:rPr>
        <w:t>ACT, No. 8 OF 2019</w:t>
      </w:r>
    </w:p>
    <w:p>
      <w:pPr>
        <w:autoSpaceDN w:val="0"/>
        <w:autoSpaceDE w:val="0"/>
        <w:widowControl/>
        <w:spacing w:line="238" w:lineRule="auto" w:before="806" w:after="0"/>
        <w:ind w:left="0" w:right="310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18th of June, 2019]</w:t>
      </w:r>
    </w:p>
    <w:p>
      <w:pPr>
        <w:autoSpaceDN w:val="0"/>
        <w:autoSpaceDE w:val="0"/>
        <w:widowControl/>
        <w:spacing w:line="238" w:lineRule="auto" w:before="382" w:after="0"/>
        <w:ind w:left="0" w:right="299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85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June 21, 2019</w:t>
      </w:r>
    </w:p>
    <w:p>
      <w:pPr>
        <w:autoSpaceDN w:val="0"/>
        <w:autoSpaceDE w:val="0"/>
        <w:widowControl/>
        <w:spacing w:line="245" w:lineRule="auto" w:before="32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Tea Research Board (Amendment)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44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8 of 2019</w:t>
      </w:r>
    </w:p>
    <w:p>
      <w:pPr>
        <w:autoSpaceDN w:val="0"/>
        <w:autoSpaceDE w:val="0"/>
        <w:widowControl/>
        <w:spacing w:line="238" w:lineRule="auto" w:before="282" w:after="0"/>
        <w:ind w:left="0" w:right="38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18th of June, 2019]</w:t>
      </w:r>
    </w:p>
    <w:p>
      <w:pPr>
        <w:autoSpaceDN w:val="0"/>
        <w:autoSpaceDE w:val="0"/>
        <w:widowControl/>
        <w:spacing w:line="238" w:lineRule="auto" w:before="34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22/2014</w:t>
      </w:r>
    </w:p>
    <w:p>
      <w:pPr>
        <w:autoSpaceDN w:val="0"/>
        <w:autoSpaceDE w:val="0"/>
        <w:widowControl/>
        <w:spacing w:line="266" w:lineRule="auto" w:before="340" w:after="0"/>
        <w:ind w:left="2160" w:right="345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EA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ESEARCH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OARD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52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1993</w:t>
      </w:r>
    </w:p>
    <w:p>
      <w:pPr>
        <w:autoSpaceDN w:val="0"/>
        <w:autoSpaceDE w:val="0"/>
        <w:widowControl/>
        <w:spacing w:line="266" w:lineRule="auto" w:before="340" w:after="28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 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Tea Research Board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30" w:after="28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8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 of the Tea Research Board Act, No. 52 of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2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Act,  No. 52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1993.</w:t>
            </w:r>
          </w:p>
        </w:tc>
      </w:tr>
      <w:tr>
        <w:trPr>
          <w:trHeight w:hRule="exact" w:val="58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4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1993  (hereinafter referred to as the “principal enactment”)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hereby amended by the substitution for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following paragraph:–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93" w:lineRule="auto" w:before="342" w:after="0"/>
        <w:ind w:left="16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conduct, assist and encourage scientific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technological research in, and investigations of,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pertaining to the production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manufacture of tea, including the prevention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 of diseases and pests affecting tea,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conservation of soil in tea lands, quality of fertilizer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used, maintaining the quality of tea planting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material, assessing and dealing with the impact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climate change and diversification of tea products;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disseminate and publish at its discretion,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results of such research to the Tea Small Holdings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Authority established by the Tea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Small Holdings Development Law, No.35 of 1975,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tea small holders, large scale estate sector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stakeholders;”.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2" w:val="left"/>
          <w:tab w:pos="4448" w:val="left"/>
        </w:tabs>
        <w:autoSpaceDE w:val="0"/>
        <w:widowControl/>
        <w:spacing w:line="245" w:lineRule="auto" w:before="0" w:after="212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Tea Research Board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8 of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6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 of the principal enactment is hereby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57" w:lineRule="auto" w:before="2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insertion, immediately after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paragraph:-</w:t>
      </w:r>
    </w:p>
    <w:p>
      <w:pPr>
        <w:autoSpaceDN w:val="0"/>
        <w:autoSpaceDE w:val="0"/>
        <w:widowControl/>
        <w:spacing w:line="276" w:lineRule="auto" w:before="310" w:after="0"/>
        <w:ind w:left="4464" w:right="1436" w:hanging="58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(i) to prevent the import of any tea planting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 except under the authority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Plant Importation Permit issued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 of the Tea Research Institute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Director General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of Agriculture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 Protection Act, No. 35 of 1999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the case of export, to issue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phytosanitary certificate on the request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country of import;</w:t>
      </w:r>
    </w:p>
    <w:p>
      <w:pPr>
        <w:autoSpaceDN w:val="0"/>
        <w:autoSpaceDE w:val="0"/>
        <w:widowControl/>
        <w:spacing w:line="276" w:lineRule="auto" w:before="308" w:after="0"/>
        <w:ind w:left="4464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For the purpose of this paragraph “ tea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planting material” includes any kind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planting material that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capable of being used directly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propagules including cuttings, shoots,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scions, stumps, seeds, in vitro cultures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(micro propagules) or any kind of plant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 that can be regenerated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produce plants indirectly,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form of somatic or reproductive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tissue, organ and also germplasm,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improved variety, cultivar, wild form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tea from any living portion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tea plant capable of being used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propagation;”; and</w:t>
      </w:r>
    </w:p>
    <w:p>
      <w:pPr>
        <w:autoSpaceDN w:val="0"/>
        <w:tabs>
          <w:tab w:pos="3504" w:val="left"/>
        </w:tabs>
        <w:autoSpaceDE w:val="0"/>
        <w:widowControl/>
        <w:spacing w:line="257" w:lineRule="auto" w:before="31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renumbering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>) of that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2" w:val="left"/>
          <w:tab w:pos="6122" w:val="left"/>
        </w:tabs>
        <w:autoSpaceDE w:val="0"/>
        <w:widowControl/>
        <w:spacing w:line="245" w:lineRule="auto" w:before="0" w:after="186"/>
        <w:ind w:left="245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Tea Research Board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8 of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 of the principal enactment is hereby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12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7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5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38" w:right="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(1)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section and the substitution therefor of the following:-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nominated members appointed 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Minister, namely –</w:t>
      </w:r>
    </w:p>
    <w:p>
      <w:pPr>
        <w:autoSpaceDN w:val="0"/>
        <w:tabs>
          <w:tab w:pos="3016" w:val="left"/>
        </w:tabs>
        <w:autoSpaceDE w:val="0"/>
        <w:widowControl/>
        <w:spacing w:line="269" w:lineRule="auto" w:before="308" w:after="0"/>
        <w:ind w:left="25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representative of the Ministry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in charge of the subject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Plantation Industries, nominated by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Minister;</w:t>
      </w:r>
    </w:p>
    <w:p>
      <w:pPr>
        <w:autoSpaceDN w:val="0"/>
        <w:tabs>
          <w:tab w:pos="3016" w:val="left"/>
        </w:tabs>
        <w:autoSpaceDE w:val="0"/>
        <w:widowControl/>
        <w:spacing w:line="271" w:lineRule="auto" w:before="308" w:after="0"/>
        <w:ind w:left="25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representative of the Ministry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in charge of the subject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not below the rank of a Senior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Assistant Secretary, nominated by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Minister;</w:t>
      </w:r>
    </w:p>
    <w:p>
      <w:pPr>
        <w:autoSpaceDN w:val="0"/>
        <w:tabs>
          <w:tab w:pos="3016" w:val="left"/>
        </w:tabs>
        <w:autoSpaceDE w:val="0"/>
        <w:widowControl/>
        <w:spacing w:line="269" w:lineRule="auto" w:before="308" w:after="0"/>
        <w:ind w:left="25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representative of the Sri Lanka Tea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established by the Sri Lanka Tea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Law, No.14 of 1975, nominated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such Board;</w:t>
      </w:r>
    </w:p>
    <w:p>
      <w:pPr>
        <w:autoSpaceDN w:val="0"/>
        <w:tabs>
          <w:tab w:pos="3016" w:val="left"/>
        </w:tabs>
        <w:autoSpaceDE w:val="0"/>
        <w:widowControl/>
        <w:spacing w:line="271" w:lineRule="auto" w:before="310" w:after="0"/>
        <w:ind w:left="25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representative of the Tea Small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Holdings Development Authority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the Tea Small Holdings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Law, No. 35 of 1975,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nominated by such Authority;</w:t>
      </w:r>
    </w:p>
    <w:p>
      <w:pPr>
        <w:autoSpaceDN w:val="0"/>
        <w:tabs>
          <w:tab w:pos="3016" w:val="left"/>
        </w:tabs>
        <w:autoSpaceDE w:val="0"/>
        <w:widowControl/>
        <w:spacing w:line="271" w:lineRule="auto" w:before="310" w:after="0"/>
        <w:ind w:left="25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members nominated by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charge of the subject of Plantation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Industries from amongst persons having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sufficient knowledge and experience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research and development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Agricultural Sector;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2" w:val="left"/>
          <w:tab w:pos="4448" w:val="left"/>
        </w:tabs>
        <w:autoSpaceDE w:val="0"/>
        <w:widowControl/>
        <w:spacing w:line="245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Tea Research Board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8 of 2019</w:t>
      </w:r>
    </w:p>
    <w:p>
      <w:pPr>
        <w:autoSpaceDN w:val="0"/>
        <w:tabs>
          <w:tab w:pos="4362" w:val="left"/>
        </w:tabs>
        <w:autoSpaceDE w:val="0"/>
        <w:widowControl/>
        <w:spacing w:line="271" w:lineRule="auto" w:before="272" w:after="0"/>
        <w:ind w:left="38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representative of the Planters'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Association of Ceylon established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Planters' Association of Ceylon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Ordinance (Chapter 291), nominated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Association;</w:t>
      </w:r>
    </w:p>
    <w:p>
      <w:pPr>
        <w:autoSpaceDN w:val="0"/>
        <w:autoSpaceDE w:val="0"/>
        <w:widowControl/>
        <w:spacing w:line="271" w:lineRule="auto" w:before="310" w:after="0"/>
        <w:ind w:left="4362" w:right="143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two members representing the Trade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Unions, who shall be selected on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criteria as may be determined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in charge of the subject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Plantation Industries;</w:t>
      </w:r>
    </w:p>
    <w:p>
      <w:pPr>
        <w:autoSpaceDN w:val="0"/>
        <w:autoSpaceDE w:val="0"/>
        <w:widowControl/>
        <w:spacing w:line="269" w:lineRule="auto" w:before="310" w:after="0"/>
        <w:ind w:left="436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For the purpose of this sub-paragraph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“Trade Unions” shall have the same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meaning as in the Trade Unions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Ordinance (Chapter 138);</w:t>
      </w:r>
    </w:p>
    <w:p>
      <w:pPr>
        <w:autoSpaceDN w:val="0"/>
        <w:autoSpaceDE w:val="0"/>
        <w:widowControl/>
        <w:spacing w:line="271" w:lineRule="auto" w:before="308" w:after="0"/>
        <w:ind w:left="4362" w:right="143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(viii) a representative of the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Federation of Tea Small Holdings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Societies established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Tea Small Holdings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Law, No. 35 of 1975,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nominated by that Federation; and</w:t>
      </w:r>
    </w:p>
    <w:p>
      <w:pPr>
        <w:autoSpaceDN w:val="0"/>
        <w:tabs>
          <w:tab w:pos="4362" w:val="left"/>
        </w:tabs>
        <w:autoSpaceDE w:val="0"/>
        <w:widowControl/>
        <w:spacing w:line="264" w:lineRule="auto" w:before="310" w:after="200"/>
        <w:ind w:left="38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(ix)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representative of the Sri Lanka Tea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Factory Owners’ Association, nominated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that Association.”.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682" w:right="1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inconsistency.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510"/>
        <w:gridCol w:w="4510"/>
      </w:tblGrid>
      <w:tr>
        <w:trPr>
          <w:trHeight w:hRule="exact" w:val="238"/>
        </w:trPr>
        <w:tc>
          <w:tcPr>
            <w:tcW w:type="dxa" w:w="4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4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Tea Research Board (Amendment)</w:t>
            </w:r>
          </w:p>
        </w:tc>
        <w:tc>
          <w:tcPr>
            <w:tcW w:type="dxa" w:w="1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44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8 of 2019</w:t>
      </w:r>
    </w:p>
    <w:p>
      <w:pPr>
        <w:autoSpaceDN w:val="0"/>
        <w:autoSpaceDE w:val="0"/>
        <w:widowControl/>
        <w:spacing w:line="245" w:lineRule="auto" w:before="8774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