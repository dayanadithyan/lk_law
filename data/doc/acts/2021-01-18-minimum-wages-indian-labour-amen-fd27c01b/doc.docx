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636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MINIMUM WAGES (INDIAN LABOUR)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 ACT, No. 3 OF 2021</w:t>
      </w:r>
    </w:p>
    <w:p>
      <w:pPr>
        <w:autoSpaceDN w:val="0"/>
        <w:autoSpaceDE w:val="0"/>
        <w:widowControl/>
        <w:spacing w:line="235" w:lineRule="auto" w:before="928" w:after="0"/>
        <w:ind w:left="0" w:right="29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22,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Wages (Indian Labour) (Amendment)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 of 2021</w:t>
      </w:r>
    </w:p>
    <w:p>
      <w:pPr>
        <w:autoSpaceDN w:val="0"/>
        <w:autoSpaceDE w:val="0"/>
        <w:widowControl/>
        <w:spacing w:line="238" w:lineRule="auto" w:before="250" w:after="0"/>
        <w:ind w:left="0" w:right="37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2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34/2018</w:t>
      </w:r>
    </w:p>
    <w:p>
      <w:pPr>
        <w:autoSpaceDN w:val="0"/>
        <w:autoSpaceDE w:val="0"/>
        <w:widowControl/>
        <w:spacing w:line="245" w:lineRule="auto" w:before="254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INIMUM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AGES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NDIAN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ABOUR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135)</w:t>
      </w:r>
    </w:p>
    <w:p>
      <w:pPr>
        <w:autoSpaceDN w:val="0"/>
        <w:autoSpaceDE w:val="0"/>
        <w:widowControl/>
        <w:spacing w:line="245" w:lineRule="auto" w:before="254" w:after="194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Minimum Wages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86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(Indian Labour)  (Amendment) Act, No. 3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Minimum Wages (Indian Labour)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135</w:t>
            </w:r>
          </w:p>
        </w:tc>
      </w:tr>
      <w:tr>
        <w:trPr>
          <w:trHeight w:hRule="exact" w:val="49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135) (hereinafter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“principal enactment”) is hereby amended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words “fourteen years,” of the words “sixteen years,”.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 of the principal enactment is hereby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thereof, for the words “fourteen years”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“sixteen years”;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19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subsection (2) thereof,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“fourteen years” of the words “sixteen years”.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 of the principal enactment is hereby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452" w:after="0"/>
              <w:ind w:left="136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  <w:tr>
        <w:trPr>
          <w:trHeight w:hRule="exact" w:val="84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definition of the expression “minimum rates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wages” by the substitution for the words “fifteen years”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“sixteen years”.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Wages (Indian Labour)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0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 of 2021</w:t>
      </w:r>
    </w:p>
    <w:p>
      <w:pPr>
        <w:autoSpaceDN w:val="0"/>
        <w:autoSpaceDE w:val="0"/>
        <w:widowControl/>
        <w:spacing w:line="245" w:lineRule="auto" w:before="876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