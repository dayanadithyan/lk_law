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756" w:after="0"/>
        <w:ind w:left="2736" w:right="259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6"/>
        </w:rPr>
        <w:t xml:space="preserve">COMPANIES 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6"/>
        </w:rPr>
        <w:t>ACT,  No.  13  OF  2019</w:t>
      </w:r>
    </w:p>
    <w:p>
      <w:pPr>
        <w:autoSpaceDN w:val="0"/>
        <w:autoSpaceDE w:val="0"/>
        <w:widowControl/>
        <w:spacing w:line="235" w:lineRule="auto" w:before="806" w:after="0"/>
        <w:ind w:left="0" w:right="30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06th of August, 2019]</w:t>
      </w:r>
    </w:p>
    <w:p>
      <w:pPr>
        <w:autoSpaceDN w:val="0"/>
        <w:autoSpaceDE w:val="0"/>
        <w:widowControl/>
        <w:spacing w:line="235" w:lineRule="auto" w:before="50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5" w:lineRule="auto" w:before="89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5" w:lineRule="auto" w:before="14" w:after="0"/>
        <w:ind w:left="0" w:right="23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August 09, 2019</w:t>
      </w:r>
    </w:p>
    <w:p>
      <w:pPr>
        <w:autoSpaceDN w:val="0"/>
        <w:autoSpaceDE w:val="0"/>
        <w:widowControl/>
        <w:spacing w:line="238" w:lineRule="auto" w:before="448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6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Companies (Amendment)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1808" w:val="left"/>
          <w:tab w:pos="2408" w:val="left"/>
          <w:tab w:pos="3030" w:val="left"/>
        </w:tabs>
        <w:autoSpaceDE w:val="0"/>
        <w:widowControl/>
        <w:spacing w:line="456" w:lineRule="auto" w:before="6" w:after="0"/>
        <w:ind w:left="1456" w:right="302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Act, No. 13 of 2019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[Certified on 06th of August, 2019]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70/2017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OMPANIES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07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2007</w:t>
      </w:r>
    </w:p>
    <w:p>
      <w:pPr>
        <w:autoSpaceDN w:val="0"/>
        <w:tabs>
          <w:tab w:pos="1696" w:val="left"/>
          <w:tab w:pos="6496" w:val="left"/>
        </w:tabs>
        <w:autoSpaceDE w:val="0"/>
        <w:widowControl/>
        <w:spacing w:line="348" w:lineRule="auto" w:before="290" w:after="0"/>
        <w:ind w:left="1456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Companies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title.</w:t>
      </w:r>
    </w:p>
    <w:p>
      <w:pPr>
        <w:autoSpaceDN w:val="0"/>
        <w:autoSpaceDE w:val="0"/>
        <w:widowControl/>
        <w:spacing w:line="235" w:lineRule="auto" w:before="32" w:after="228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13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Companies Act, No. 07 of 2007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 of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07 of 2007.</w:t>
            </w:r>
          </w:p>
        </w:tc>
      </w:tr>
      <w:tr>
        <w:trPr>
          <w:trHeight w:hRule="exact" w:val="52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by the repeal of paragraphs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692" w:val="left"/>
          <w:tab w:pos="1782" w:val="left"/>
          <w:tab w:pos="1796" w:val="left"/>
          <w:tab w:pos="2096" w:val="left"/>
          <w:tab w:pos="2156" w:val="left"/>
          <w:tab w:pos="2176" w:val="left"/>
          <w:tab w:pos="2576" w:val="left"/>
          <w:tab w:pos="2578" w:val="left"/>
        </w:tabs>
        <w:autoSpaceDE w:val="0"/>
        <w:widowControl/>
        <w:spacing w:line="372" w:lineRule="auto" w:before="1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 and the substitution therefor, of the </w:t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assign a unique number to that company as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number;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issue a certificate of incorporation in the prescribed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 to the applicant company;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notify the general public, within sixty working days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 the incorporation of a company, by a notice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a daily newspaper which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circulation in Sinhala, English and Tamil languages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shall specify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of the company;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company registration number; and</w:t>
      </w:r>
    </w:p>
    <w:p>
      <w:pPr>
        <w:autoSpaceDN w:val="0"/>
        <w:tabs>
          <w:tab w:pos="2576" w:val="left"/>
        </w:tabs>
        <w:autoSpaceDE w:val="0"/>
        <w:widowControl/>
        <w:spacing w:line="262" w:lineRule="auto" w:before="326" w:after="0"/>
        <w:ind w:left="20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address of the registered office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company.”.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70" w:val="left"/>
          <w:tab w:pos="4396" w:val="left"/>
        </w:tabs>
        <w:autoSpaceDE w:val="0"/>
        <w:widowControl/>
        <w:spacing w:line="245" w:lineRule="auto" w:before="0" w:after="188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Companies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13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of the principal enactment is hereby</w:t>
            </w:r>
          </w:p>
        </w:tc>
      </w:tr>
      <w:tr>
        <w:trPr>
          <w:trHeight w:hRule="exact" w:val="776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8" w:val="left"/>
              </w:tabs>
              <w:autoSpaceDE w:val="0"/>
              <w:widowControl/>
              <w:spacing w:line="367" w:lineRule="auto" w:before="10" w:after="0"/>
              <w:ind w:left="1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 (1) thereof; and</w:t>
            </w:r>
          </w:p>
        </w:tc>
      </w:tr>
    </w:tbl>
    <w:p>
      <w:pPr>
        <w:autoSpaceDN w:val="0"/>
        <w:autoSpaceDE w:val="0"/>
        <w:widowControl/>
        <w:spacing w:line="254" w:lineRule="auto" w:before="218" w:after="198"/>
        <w:ind w:left="3522" w:right="1418" w:hanging="39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(3)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“subsection (1) or (2)” of the words,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“subsection (2)”.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 is hereby</w:t>
            </w:r>
          </w:p>
        </w:tc>
      </w:tr>
      <w:tr>
        <w:trPr>
          <w:trHeight w:hRule="exact" w:val="8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" w:after="0"/>
              <w:ind w:left="14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(1)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thereof, and the substitution therefor, of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paragraph:-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request is made to the Registrar to do so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924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three months of public notice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name being given under section 5 (1)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9 (2) by another company or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registered overseas company, where –</w:t>
      </w:r>
    </w:p>
    <w:p>
      <w:pPr>
        <w:autoSpaceDN w:val="0"/>
        <w:autoSpaceDE w:val="0"/>
        <w:widowControl/>
        <w:spacing w:line="245" w:lineRule="auto" w:before="242" w:after="0"/>
        <w:ind w:left="4482" w:right="1418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name of the first mentioned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is so similar to the name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requesting company that it is likely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cause confusion; and</w:t>
      </w:r>
    </w:p>
    <w:p>
      <w:pPr>
        <w:autoSpaceDN w:val="0"/>
        <w:autoSpaceDE w:val="0"/>
        <w:widowControl/>
        <w:spacing w:line="245" w:lineRule="auto" w:before="246" w:after="194"/>
        <w:ind w:left="4482" w:right="14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requesting company was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its current name before the first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mentioned company was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the name objected to; or”.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2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6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5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Companies (Amendment)</w:t>
            </w:r>
          </w:p>
        </w:tc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13 of 2019</w:t>
      </w:r>
    </w:p>
    <w:p>
      <w:pPr>
        <w:autoSpaceDN w:val="0"/>
        <w:autoSpaceDE w:val="0"/>
        <w:widowControl/>
        <w:spacing w:line="245" w:lineRule="auto" w:before="9228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