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776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INTELLECTUAL PROPERTY 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8 OF 2021</w:t>
      </w:r>
    </w:p>
    <w:p>
      <w:pPr>
        <w:autoSpaceDN w:val="0"/>
        <w:autoSpaceDE w:val="0"/>
        <w:widowControl/>
        <w:spacing w:line="235" w:lineRule="auto" w:before="786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22,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Intellectual Property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2021</w:t>
      </w:r>
    </w:p>
    <w:p>
      <w:pPr>
        <w:autoSpaceDN w:val="0"/>
        <w:autoSpaceDE w:val="0"/>
        <w:widowControl/>
        <w:spacing w:line="238" w:lineRule="auto" w:before="274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8" w:lineRule="auto" w:before="32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11/2016</w:t>
      </w:r>
    </w:p>
    <w:p>
      <w:pPr>
        <w:autoSpaceDN w:val="0"/>
        <w:autoSpaceDE w:val="0"/>
        <w:widowControl/>
        <w:spacing w:line="262" w:lineRule="auto" w:before="320" w:after="0"/>
        <w:ind w:left="2160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NTELLECTUAL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.36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2003</w:t>
      </w:r>
    </w:p>
    <w:p>
      <w:pPr>
        <w:autoSpaceDN w:val="0"/>
        <w:autoSpaceDE w:val="0"/>
        <w:widowControl/>
        <w:spacing w:line="262" w:lineRule="auto" w:before="322" w:after="26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Intellectual Property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2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8 of 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Intellectual Property Act, No. 36 of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36 of 2003</w:t>
            </w:r>
          </w:p>
        </w:tc>
      </w:tr>
      <w:tr>
        <w:trPr>
          <w:trHeight w:hRule="exact" w:val="7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2003 (hereinafter referred to as the “principal enactment”)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before the definition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expression “audiovisual work”,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 definition:–</w:t>
      </w:r>
    </w:p>
    <w:p>
      <w:pPr>
        <w:autoSpaceDN w:val="0"/>
        <w:autoSpaceDE w:val="0"/>
        <w:widowControl/>
        <w:spacing w:line="283" w:lineRule="auto" w:before="322" w:after="0"/>
        <w:ind w:left="2636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‘“accessible format” means a copy of a work in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alternative form or manner which gives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beneficiary person access to such work,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to permit such person to have access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feasibly and comfortably as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any disability which a beneficiary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has. The accessible format copy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used exclusively by beneficiary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respect the intergrity of the original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work, taking into consideration of the changes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needed to make the work accessible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alternative format and of the accessibility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needs of the beneficiary person;”.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52" w:val="left"/>
          <w:tab w:pos="4428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Intellectual Property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2021</w:t>
      </w:r>
    </w:p>
    <w:p>
      <w:pPr>
        <w:autoSpaceDN w:val="0"/>
        <w:tabs>
          <w:tab w:pos="3504" w:val="left"/>
        </w:tabs>
        <w:autoSpaceDE w:val="0"/>
        <w:widowControl/>
        <w:spacing w:line="254" w:lineRule="auto" w:before="262" w:after="0"/>
        <w:ind w:left="30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“author”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definition:–</w:t>
      </w:r>
    </w:p>
    <w:p>
      <w:pPr>
        <w:autoSpaceDN w:val="0"/>
        <w:autoSpaceDE w:val="0"/>
        <w:widowControl/>
        <w:spacing w:line="238" w:lineRule="auto" w:before="282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  “beneficiary person” means any person who–</w:t>
      </w:r>
    </w:p>
    <w:p>
      <w:pPr>
        <w:autoSpaceDN w:val="0"/>
        <w:autoSpaceDE w:val="0"/>
        <w:widowControl/>
        <w:spacing w:line="238" w:lineRule="auto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is blind;</w:t>
      </w:r>
    </w:p>
    <w:p>
      <w:pPr>
        <w:autoSpaceDN w:val="0"/>
        <w:autoSpaceDE w:val="0"/>
        <w:widowControl/>
        <w:spacing w:line="262" w:lineRule="auto" w:before="280" w:after="0"/>
        <w:ind w:left="4324" w:right="1436" w:hanging="3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a visual impairment or a perceptual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reading disability which cannot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improved to give visual function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equivalent to a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 such impairment or disability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unable to read printed works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substantially the same degree as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any such impairment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disability; or</w:t>
      </w:r>
    </w:p>
    <w:p>
      <w:pPr>
        <w:autoSpaceDN w:val="0"/>
        <w:autoSpaceDE w:val="0"/>
        <w:widowControl/>
        <w:spacing w:line="259" w:lineRule="auto" w:before="278" w:after="0"/>
        <w:ind w:left="4324" w:right="1436" w:hanging="3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otherwise unable, through physical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disability to hold or manipulate a book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focus or move eyes to the extent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acceptable for reading,</w:t>
      </w:r>
    </w:p>
    <w:p>
      <w:pPr>
        <w:autoSpaceDN w:val="0"/>
        <w:autoSpaceDE w:val="0"/>
        <w:widowControl/>
        <w:spacing w:line="238" w:lineRule="auto" w:before="282" w:after="218"/>
        <w:ind w:left="0" w:right="2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regardless of any other disability;”.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90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12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enactment:–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“Fair use of 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Notwithstanding anything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authorized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facilitate a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8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contained in this Part, any authorized entity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adapt, reproduce and issue of copies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work in an accessible format for the benefit</w:t>
            </w:r>
          </w:p>
        </w:tc>
      </w:tr>
      <w:tr>
        <w:trPr>
          <w:trHeight w:hRule="exact" w:val="526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beneficiary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2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beneficiary person in order to facilitate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beneficiary person to access such work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3744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sharing with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beneficiary person of such work where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22" w:val="left"/>
          <w:tab w:pos="6152" w:val="left"/>
        </w:tabs>
        <w:autoSpaceDE w:val="0"/>
        <w:widowControl/>
        <w:spacing w:line="245" w:lineRule="auto" w:before="0" w:after="0"/>
        <w:ind w:left="244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Intellectual Property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2021</w:t>
      </w:r>
    </w:p>
    <w:p>
      <w:pPr>
        <w:autoSpaceDN w:val="0"/>
        <w:autoSpaceDE w:val="0"/>
        <w:widowControl/>
        <w:spacing w:line="254" w:lineRule="auto" w:before="256" w:after="0"/>
        <w:ind w:left="251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reproduction is made exclusively for the 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of the beneficiary person, his educational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or research and where the original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 of such work prevents the enjoyment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by such person. Such adaptation,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reproduction and issue of copies of any 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authorized entity shall not be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infringement of copyright.</w:t>
      </w:r>
    </w:p>
    <w:p>
      <w:pPr>
        <w:autoSpaceDN w:val="0"/>
        <w:autoSpaceDE w:val="0"/>
        <w:widowControl/>
        <w:spacing w:line="254" w:lineRule="auto" w:before="264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for any work only where such work is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commercially available in such accessible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 under reasonable terms. In such event,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shall deposit a notification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the World Intellectual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Organization declaring the limitations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exceptions, as the case may be, to such work.</w:t>
      </w:r>
    </w:p>
    <w:p>
      <w:pPr>
        <w:autoSpaceDN w:val="0"/>
        <w:autoSpaceDE w:val="0"/>
        <w:widowControl/>
        <w:spacing w:line="238" w:lineRule="auto" w:before="512" w:after="0"/>
        <w:ind w:left="0" w:right="37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An authorized entity shall–</w:t>
      </w:r>
    </w:p>
    <w:p>
      <w:pPr>
        <w:autoSpaceDN w:val="0"/>
        <w:autoSpaceDE w:val="0"/>
        <w:widowControl/>
        <w:spacing w:line="252" w:lineRule="auto" w:before="264" w:after="0"/>
        <w:ind w:left="341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such persons or organizations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prescribed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consultation with the Director-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 of Intellectual Property;</w:t>
      </w:r>
    </w:p>
    <w:p>
      <w:pPr>
        <w:autoSpaceDN w:val="0"/>
        <w:autoSpaceDE w:val="0"/>
        <w:widowControl/>
        <w:spacing w:line="254" w:lineRule="auto" w:before="266" w:after="0"/>
        <w:ind w:left="341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available to any beneficiary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copies of any work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accessible format on non-profit basis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recovering only the cost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of such work in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accessible format;</w:t>
      </w:r>
    </w:p>
    <w:p>
      <w:pPr>
        <w:autoSpaceDN w:val="0"/>
        <w:autoSpaceDE w:val="0"/>
        <w:widowControl/>
        <w:spacing w:line="254" w:lineRule="auto" w:before="264" w:after="0"/>
        <w:ind w:left="3416" w:right="278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that copies of any work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accessible format are used only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beneficiary person and take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steps to prevent its entry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into ordinary channels of business;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52" w:val="left"/>
          <w:tab w:pos="4428" w:val="left"/>
        </w:tabs>
        <w:autoSpaceDE w:val="0"/>
        <w:widowControl/>
        <w:spacing w:line="245" w:lineRule="auto" w:before="0" w:after="0"/>
        <w:ind w:left="276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Intellectual Property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2021</w:t>
      </w:r>
    </w:p>
    <w:p>
      <w:pPr>
        <w:autoSpaceDN w:val="0"/>
        <w:autoSpaceDE w:val="0"/>
        <w:widowControl/>
        <w:spacing w:line="259" w:lineRule="auto" w:before="260" w:after="0"/>
        <w:ind w:left="476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limit the supply of copies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 in accessible format only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adapt, reproduce and issue of copies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work to the beneficiary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or any other persons acting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behalf of the beneficiary person;</w:t>
      </w:r>
    </w:p>
    <w:p>
      <w:pPr>
        <w:autoSpaceDN w:val="0"/>
        <w:autoSpaceDE w:val="0"/>
        <w:widowControl/>
        <w:spacing w:line="257" w:lineRule="auto" w:before="276" w:after="0"/>
        <w:ind w:left="476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discourage the reproduction,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and making available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unauthorized copies of any 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acccessible format; and</w:t>
      </w:r>
    </w:p>
    <w:p>
      <w:pPr>
        <w:autoSpaceDN w:val="0"/>
        <w:autoSpaceDE w:val="0"/>
        <w:widowControl/>
        <w:spacing w:line="247" w:lineRule="auto" w:before="258" w:after="194"/>
        <w:ind w:left="476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maintain due care in, and records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handling of copies of any work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accessible format while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respecting the privacy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beneficiary person.”.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88"/>
        </w:trPr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43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Intellectual Property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8 of 2021</w:t>
      </w:r>
    </w:p>
    <w:p>
      <w:pPr>
        <w:autoSpaceDN w:val="0"/>
        <w:autoSpaceDE w:val="0"/>
        <w:widowControl/>
        <w:spacing w:line="245" w:lineRule="auto" w:before="9232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