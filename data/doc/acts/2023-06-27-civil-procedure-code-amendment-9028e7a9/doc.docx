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CIVIL PROCEDURE CODE (AMENDMENT) </w:t>
      </w:r>
      <w:r>
        <w:rPr>
          <w:rFonts w:ascii="Times,Bold" w:hAnsi="Times,Bold" w:eastAsia="Times,Bold"/>
          <w:b/>
          <w:i w:val="0"/>
          <w:color w:val="221F1F"/>
          <w:sz w:val="28"/>
        </w:rPr>
        <w:t>ACT, No. 7 OF 2023</w:t>
      </w:r>
    </w:p>
    <w:p>
      <w:pPr>
        <w:autoSpaceDN w:val="0"/>
        <w:autoSpaceDE w:val="0"/>
        <w:widowControl/>
        <w:spacing w:line="238" w:lineRule="auto" w:before="806" w:after="0"/>
        <w:ind w:left="0" w:right="31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27th of June, 2023]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30, 2023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2023</w:t>
      </w:r>
    </w:p>
    <w:p>
      <w:pPr>
        <w:autoSpaceDN w:val="0"/>
        <w:autoSpaceDE w:val="0"/>
        <w:widowControl/>
        <w:spacing w:line="238" w:lineRule="auto" w:before="236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27th of June, 2023]</w:t>
      </w:r>
    </w:p>
    <w:p>
      <w:pPr>
        <w:autoSpaceDN w:val="0"/>
        <w:autoSpaceDE w:val="0"/>
        <w:widowControl/>
        <w:spacing w:line="238" w:lineRule="auto" w:before="20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35/2021</w:t>
      </w:r>
    </w:p>
    <w:p>
      <w:pPr>
        <w:autoSpaceDN w:val="0"/>
        <w:autoSpaceDE w:val="0"/>
        <w:widowControl/>
        <w:spacing w:line="238" w:lineRule="auto" w:before="204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5" w:lineRule="auto" w:before="204" w:after="14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Civil Procedure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7 of 2023.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736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431 of the Civil Procedure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101), and shall have effect as section 431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Code:–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101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44"/>
        <w:ind w:left="2592" w:right="288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“D. -  COMMISSIONS FOR MEDICAL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EXAMINATIONS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38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the action is one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damages for injury to person, the court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application made by any party and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terms and conditions as it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determine, order the injured person to submit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himself to medical examination by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but not exceeding three medical practitioners,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by the court.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Upon such examination, the report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submitted to court on or before such date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specified. The court shall forthwith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a copy of each such report to be served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each of the parties.</w:t>
      </w:r>
    </w:p>
    <w:p>
      <w:pPr>
        <w:autoSpaceDN w:val="0"/>
        <w:autoSpaceDE w:val="0"/>
        <w:widowControl/>
        <w:spacing w:line="245" w:lineRule="auto" w:before="20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lawful for any party to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to have one or more medical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practitioners of such party’s choice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such examination as an observer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observers.</w:t>
      </w:r>
    </w:p>
    <w:p>
      <w:pPr>
        <w:autoSpaceDN w:val="0"/>
        <w:autoSpaceDE w:val="0"/>
        <w:widowControl/>
        <w:spacing w:line="245" w:lineRule="auto" w:before="204" w:after="0"/>
        <w:ind w:left="2518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injured person fails or refuses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an order of court made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22" w:val="left"/>
          <w:tab w:pos="4442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2023</w:t>
      </w:r>
    </w:p>
    <w:p>
      <w:pPr>
        <w:autoSpaceDN w:val="0"/>
        <w:autoSpaceDE w:val="0"/>
        <w:widowControl/>
        <w:spacing w:line="245" w:lineRule="auto" w:before="238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court shall be entitled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 all such inferences against such person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all the circumstances of the case can properly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drawn by reason of such failure or refusal.</w:t>
      </w:r>
    </w:p>
    <w:p>
      <w:pPr>
        <w:autoSpaceDN w:val="0"/>
        <w:autoSpaceDE w:val="0"/>
        <w:widowControl/>
        <w:spacing w:line="245" w:lineRule="auto" w:before="21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Such report or reports may,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proof be used as evidence of the facts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stated therein at the trial:</w:t>
      </w:r>
    </w:p>
    <w:p>
      <w:pPr>
        <w:autoSpaceDN w:val="0"/>
        <w:autoSpaceDE w:val="0"/>
        <w:widowControl/>
        <w:spacing w:line="245" w:lineRule="auto" w:before="21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shall, on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any party to the action and upon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 or otherwise as it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determine, order that the medical practitioner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summoned and examined orally on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arising from or in connection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or any statement of fact therein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fact which is alleged by any party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have been omitted therefrom.</w:t>
      </w:r>
    </w:p>
    <w:p>
      <w:pPr>
        <w:autoSpaceDN w:val="0"/>
        <w:autoSpaceDE w:val="0"/>
        <w:widowControl/>
        <w:spacing w:line="245" w:lineRule="auto" w:before="21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court shall, from time to time,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list of medical practitioners residing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engaged in the practice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of such court, to whom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made under subsection (1)(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medical examination:</w:t>
      </w:r>
    </w:p>
    <w:p>
      <w:pPr>
        <w:autoSpaceDN w:val="0"/>
        <w:autoSpaceDE w:val="0"/>
        <w:widowControl/>
        <w:spacing w:line="245" w:lineRule="auto" w:before="21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court shall,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inclusion of the name of any medical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 in such list, make such inquiries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 to ascertain the regular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availability of such medical practitioner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undertake such medical examination.</w:t>
      </w:r>
    </w:p>
    <w:p>
      <w:pPr>
        <w:autoSpaceDN w:val="0"/>
        <w:autoSpaceDE w:val="0"/>
        <w:widowControl/>
        <w:spacing w:line="245" w:lineRule="auto" w:before="212" w:after="152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For the purpose of this section, “medical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practitioner” means a medical practitioner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with the Sri Lanka Medical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Medical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105).”.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7 of 2023</w:t>
      </w:r>
    </w:p>
    <w:p>
      <w:pPr>
        <w:autoSpaceDN w:val="0"/>
        <w:autoSpaceDE w:val="0"/>
        <w:widowControl/>
        <w:spacing w:line="245" w:lineRule="auto" w:before="873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