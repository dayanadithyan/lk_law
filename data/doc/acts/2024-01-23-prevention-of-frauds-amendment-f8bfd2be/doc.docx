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016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PREVENTION OF FRAUDS (AMENDMENT) 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4 OF 2024</w:t>
      </w:r>
    </w:p>
    <w:p>
      <w:pPr>
        <w:autoSpaceDN w:val="0"/>
        <w:autoSpaceDE w:val="0"/>
        <w:widowControl/>
        <w:spacing w:line="235" w:lineRule="auto" w:before="1044" w:after="0"/>
        <w:ind w:left="0" w:right="28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23rd of  January,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240" w:lineRule="exact" w:before="182" w:after="0"/>
        <w:ind w:left="2304" w:right="360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Prevention of Frauds (Amendment)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Act, No. 4 of 2024</w:t>
      </w:r>
    </w:p>
    <w:p>
      <w:pPr>
        <w:autoSpaceDN w:val="0"/>
        <w:autoSpaceDE w:val="0"/>
        <w:widowControl/>
        <w:spacing w:line="235" w:lineRule="auto" w:before="258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23rd of January, 2024]</w:t>
      </w:r>
    </w:p>
    <w:p>
      <w:pPr>
        <w:autoSpaceDN w:val="0"/>
        <w:autoSpaceDE w:val="0"/>
        <w:widowControl/>
        <w:spacing w:line="266" w:lineRule="exact" w:before="152" w:after="0"/>
        <w:ind w:left="14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 - O. 8/2023</w:t>
      </w:r>
    </w:p>
    <w:p>
      <w:pPr>
        <w:autoSpaceDN w:val="0"/>
        <w:autoSpaceDE w:val="0"/>
        <w:widowControl/>
        <w:spacing w:line="244" w:lineRule="exact" w:before="248" w:after="0"/>
        <w:ind w:left="1440" w:right="273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REVENTION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RAUDS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RDINANCE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70)</w:t>
      </w:r>
    </w:p>
    <w:p>
      <w:pPr>
        <w:autoSpaceDN w:val="0"/>
        <w:autoSpaceDE w:val="0"/>
        <w:widowControl/>
        <w:spacing w:line="248" w:lineRule="exact" w:before="158" w:after="78"/>
        <w:ind w:left="145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294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2" w:val="left"/>
              </w:tabs>
              <w:autoSpaceDE w:val="0"/>
              <w:widowControl/>
              <w:spacing w:line="234" w:lineRule="exact" w:before="106" w:after="0"/>
              <w:ind w:left="73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Prevention of Frauds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4 of  2024.</w:t>
            </w:r>
          </w:p>
          <w:p>
            <w:pPr>
              <w:autoSpaceDN w:val="0"/>
              <w:tabs>
                <w:tab w:pos="1072" w:val="left"/>
              </w:tabs>
              <w:autoSpaceDE w:val="0"/>
              <w:widowControl/>
              <w:spacing w:line="232" w:lineRule="exact" w:before="186" w:after="0"/>
              <w:ind w:left="73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 of the Prevention of Frauds Ordinance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(Chapter 70) is hereby amended as follows: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460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Chapter 70</w:t>
            </w:r>
          </w:p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9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renumbered subsection (1) thereof-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),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relevant deed or instrument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2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2414" w:right="1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writing, signed by every executant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any person duly authorised by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executant and the witnesses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presence of a licenced notary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present at the same time and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presence of one another, and the same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attested by such notary; and”;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),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934" w:right="1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words, “the relevant deed or instrument:”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words, “the relevant deed or instrument,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presence of such notary public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witnesses:”;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addition, immediately after subsection (1)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that section, of the following new subsection: 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115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Frauds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4 of 2024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0" w:right="24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“(2) In relation to a transfer deed –</w:t>
      </w:r>
    </w:p>
    <w:p>
      <w:pPr>
        <w:autoSpaceDN w:val="0"/>
        <w:autoSpaceDE w:val="0"/>
        <w:widowControl/>
        <w:spacing w:line="240" w:lineRule="exact" w:before="158" w:after="0"/>
        <w:ind w:left="4500" w:right="142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both the transferor and the transferee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affix their signatures and thumb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impressions as required by subsection (1):</w:t>
      </w:r>
    </w:p>
    <w:p>
      <w:pPr>
        <w:autoSpaceDN w:val="0"/>
        <w:autoSpaceDE w:val="0"/>
        <w:widowControl/>
        <w:spacing w:line="240" w:lineRule="exact" w:before="160" w:after="0"/>
        <w:ind w:left="4500" w:right="1424" w:firstLine="4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where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transferee is unable to be present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execute the deed or instrument, he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authorise in writing, any other person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sign such deed or instrument on 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behalf, who shall comply with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requirements set out in subsection (1):</w:t>
      </w:r>
    </w:p>
    <w:p>
      <w:pPr>
        <w:autoSpaceDN w:val="0"/>
        <w:autoSpaceDE w:val="0"/>
        <w:widowControl/>
        <w:spacing w:line="240" w:lineRule="exact" w:before="162" w:after="0"/>
        <w:ind w:left="4500" w:right="1426" w:firstLine="4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further, where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transferee is a corporate body and where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Board of Directors of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corporate body is unable to be present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execute the deed or instrument,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Board shall authorise in writing,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other person to sign such deed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instrument on his behalf, who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comply with the requirements set out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0" w:lineRule="exact" w:before="158" w:after="74"/>
        <w:ind w:left="4540" w:right="1426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if the transferee is a minor, a guardian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 competent person to act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behalf of the transferee for the purpose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this 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</w:tabs>
              <w:autoSpaceDE w:val="0"/>
              <w:widowControl/>
              <w:spacing w:line="228" w:lineRule="exact" w:before="112" w:after="0"/>
              <w:ind w:left="160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0"/>
        <w:ind w:left="0" w:right="0"/>
      </w:pPr>
    </w:p>
    <w:p>
      <w:pPr>
        <w:autoSpaceDN w:val="0"/>
        <w:autoSpaceDE w:val="0"/>
        <w:widowControl/>
        <w:spacing w:line="240" w:lineRule="exact" w:before="554" w:after="0"/>
        <w:ind w:left="2304" w:right="360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Prevention of Frauds (Amendment)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Act, No. 4 of 2024</w:t>
      </w:r>
    </w:p>
    <w:p>
      <w:pPr>
        <w:autoSpaceDN w:val="0"/>
        <w:autoSpaceDE w:val="0"/>
        <w:widowControl/>
        <w:spacing w:line="245" w:lineRule="auto" w:before="918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39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