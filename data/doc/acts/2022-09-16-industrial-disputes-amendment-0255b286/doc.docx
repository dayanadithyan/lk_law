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904" w:after="0"/>
        <w:ind w:left="2160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INDUSTRIAL  DISPUTES 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22 OF 2022</w:t>
      </w:r>
    </w:p>
    <w:p>
      <w:pPr>
        <w:autoSpaceDN w:val="0"/>
        <w:autoSpaceDE w:val="0"/>
        <w:widowControl/>
        <w:spacing w:line="238" w:lineRule="auto" w:before="800" w:after="0"/>
        <w:ind w:left="0" w:right="286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16th of September, 2022]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16,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448" w:right="28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(Amendment)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Act, No. 22 of 2022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590" w:space="0"/>
            <w:col w:w="343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16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590" w:space="0"/>
            <w:col w:w="343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22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16th of September, 2022]</w:t>
      </w:r>
    </w:p>
    <w:p>
      <w:pPr>
        <w:autoSpaceDN w:val="0"/>
        <w:autoSpaceDE w:val="0"/>
        <w:widowControl/>
        <w:spacing w:line="238" w:lineRule="auto" w:before="210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25/2021</w:t>
      </w:r>
    </w:p>
    <w:p>
      <w:pPr>
        <w:autoSpaceDN w:val="0"/>
        <w:autoSpaceDE w:val="0"/>
        <w:widowControl/>
        <w:spacing w:line="250" w:lineRule="auto" w:before="218" w:after="0"/>
        <w:ind w:left="2016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ISPUTES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131)</w:t>
      </w:r>
    </w:p>
    <w:p>
      <w:pPr>
        <w:autoSpaceDN w:val="0"/>
        <w:autoSpaceDE w:val="0"/>
        <w:widowControl/>
        <w:spacing w:line="250" w:lineRule="auto" w:before="218" w:after="0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672" w:val="left"/>
          <w:tab w:pos="6350" w:val="left"/>
        </w:tabs>
        <w:autoSpaceDE w:val="0"/>
        <w:widowControl/>
        <w:spacing w:line="250" w:lineRule="auto" w:before="218" w:after="158"/>
        <w:ind w:left="1432" w:right="1872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22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5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2" w:right="68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 Industrial Disputes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131)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insertion immediately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131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4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subsection (1) of that section of the following new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subsections:–</w:t>
      </w:r>
    </w:p>
    <w:p>
      <w:pPr>
        <w:autoSpaceDN w:val="0"/>
        <w:autoSpaceDE w:val="0"/>
        <w:widowControl/>
        <w:spacing w:line="257" w:lineRule="auto" w:before="218" w:after="0"/>
        <w:ind w:left="1792" w:right="278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employer who is dissatisfied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 of a High Court established under Article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which is in favour of a workman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 apeal made by such workman against any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tribunal, appeals to the Supreme Court against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he shall furnish to the President of such tribunal,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security in cash, where the order which is the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appeal directs–</w:t>
      </w:r>
    </w:p>
    <w:p>
      <w:pPr>
        <w:autoSpaceDN w:val="0"/>
        <w:tabs>
          <w:tab w:pos="2632" w:val="left"/>
        </w:tabs>
        <w:autoSpaceDE w:val="0"/>
        <w:widowControl/>
        <w:spacing w:line="250" w:lineRule="auto" w:before="218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only the payment of a sum of money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workman of an amount equal to such sum;</w:t>
      </w:r>
    </w:p>
    <w:p>
      <w:pPr>
        <w:autoSpaceDN w:val="0"/>
        <w:autoSpaceDE w:val="0"/>
        <w:widowControl/>
        <w:spacing w:line="254" w:lineRule="auto" w:before="218" w:after="0"/>
        <w:ind w:left="2632" w:right="2788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both the payment of a sum of money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workman and re-instatement of such worker,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amount equal to such sum and twelve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the monthly salary or wages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workman at the time his services were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terminated.</w:t>
      </w:r>
    </w:p>
    <w:p>
      <w:pPr>
        <w:autoSpaceDN w:val="0"/>
        <w:autoSpaceDE w:val="0"/>
        <w:widowControl/>
        <w:spacing w:line="254" w:lineRule="auto" w:before="222" w:after="0"/>
        <w:ind w:left="1792" w:right="2736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Every appeal preferred under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supported by a certificate under the hand of the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590" w:space="0"/>
            <w:col w:w="343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Industrial Disputes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22 of 2022</w:t>
            </w:r>
          </w:p>
        </w:tc>
      </w:tr>
    </w:tbl>
    <w:p>
      <w:pPr>
        <w:autoSpaceDN w:val="0"/>
        <w:autoSpaceDE w:val="0"/>
        <w:widowControl/>
        <w:spacing w:line="252" w:lineRule="auto" w:before="34" w:after="0"/>
        <w:ind w:left="314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of the Tribunal to the effect that the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specified in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been duly furnished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employer.</w:t>
      </w:r>
    </w:p>
    <w:p>
      <w:pPr>
        <w:autoSpaceDN w:val="0"/>
        <w:autoSpaceDE w:val="0"/>
        <w:widowControl/>
        <w:spacing w:line="254" w:lineRule="auto" w:before="224" w:after="164"/>
        <w:ind w:left="3146" w:right="14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of every Tribunal shall cause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all moneys furnished as security under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deposited in an account bearing interests,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approved bank in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255"/>
        <w:gridCol w:w="2255"/>
        <w:gridCol w:w="2255"/>
        <w:gridCol w:w="2255"/>
      </w:tblGrid>
      <w:tr>
        <w:trPr>
          <w:trHeight w:hRule="exact" w:val="88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new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6" w:right="71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enactment:–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 application is</w:t>
            </w:r>
          </w:p>
        </w:tc>
      </w:tr>
      <w:tr>
        <w:trPr>
          <w:trHeight w:hRule="exact" w:val="764"/>
        </w:trPr>
        <w:tc>
          <w:tcPr>
            <w:tcW w:type="dxa" w:w="2255"/>
            <w:vMerge/>
            <w:tcBorders/>
          </w:tcPr>
          <w:p/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4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6" w:after="0"/>
              <w:ind w:left="82" w:right="7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preferred by an employer to 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Appeal, for the issue of an order in the nature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writ, against an award made by an arbitrator</w:t>
            </w:r>
          </w:p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1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17(1) or by an industrial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24, the Court of Appeal shall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866" w:right="14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 such application upon furnishing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securtiy by such employer, in cash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where such award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subject to such application directs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a sum of money to the worker,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amount equal to such sum.</w:t>
      </w:r>
    </w:p>
    <w:p>
      <w:pPr>
        <w:autoSpaceDN w:val="0"/>
        <w:autoSpaceDE w:val="0"/>
        <w:widowControl/>
        <w:spacing w:line="257" w:lineRule="auto" w:before="224" w:after="0"/>
        <w:ind w:left="3866" w:right="14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Commissioner-General shall cause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deposited the sum as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 account bearing interests,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Commissioner-General,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approved bank in Sri Lanka.</w:t>
      </w:r>
    </w:p>
    <w:p>
      <w:pPr>
        <w:autoSpaceDN w:val="0"/>
        <w:autoSpaceDE w:val="0"/>
        <w:widowControl/>
        <w:spacing w:line="257" w:lineRule="auto" w:before="224" w:after="0"/>
        <w:ind w:left="3866" w:right="14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application preferred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shall be supported by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hand of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effect that the security as specifed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has been duly furnished by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590" w:space="0"/>
            <w:col w:w="343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98" w:after="0"/>
              <w:ind w:left="58" w:right="67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Insertion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200"/>
        </w:trPr>
        <w:tc>
          <w:tcPr>
            <w:tcW w:type="dxa" w:w="5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6" w:val="left"/>
                <w:tab w:pos="2332" w:val="left"/>
              </w:tabs>
              <w:autoSpaceDE w:val="0"/>
              <w:widowControl/>
              <w:spacing w:line="281" w:lineRule="auto" w:before="12" w:after="0"/>
              <w:ind w:left="72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Act, No. 22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after section 33 of the principal enactment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 employer who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2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dissatisfied with an order of a Magistrate’s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on any written complaint made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High Court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under section 136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Code of Criminal Procedure Act, No. 15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18" w:after="0"/>
        <w:ind w:left="2526" w:right="27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1979 against such employer, due to any failure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 order of a tribunal, an award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industrial court or an arbitrator which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in favor of a workman, makes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invoke the revisionary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of the High Court establisded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Constitution,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order, shall at the time of such application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 to the relevant Magistrate’s Court,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of an amount equal to such sum in cash,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order which is the subject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directs the payment of a sum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money to the worker.</w:t>
      </w:r>
    </w:p>
    <w:p>
      <w:pPr>
        <w:autoSpaceDN w:val="0"/>
        <w:autoSpaceDE w:val="0"/>
        <w:widowControl/>
        <w:spacing w:line="269" w:lineRule="auto" w:before="234" w:after="0"/>
        <w:ind w:left="2526" w:right="277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Registrar of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cause all moneys furnished as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to be sent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to deposit in an account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bearing interests, maintained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in any approved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Lanka.</w:t>
      </w:r>
    </w:p>
    <w:p>
      <w:pPr>
        <w:autoSpaceDN w:val="0"/>
        <w:autoSpaceDE w:val="0"/>
        <w:widowControl/>
        <w:spacing w:line="266" w:lineRule="auto" w:before="236" w:after="0"/>
        <w:ind w:left="2526" w:right="277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application made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supported by a certificate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hand of the Registrar of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to the effect that the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subsection (1) has been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furnished by such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590" w:space="0"/>
            <w:col w:w="343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Industrial Disputes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22 of 2022</w:t>
            </w:r>
          </w:p>
        </w:tc>
      </w:tr>
    </w:tbl>
    <w:p>
      <w:pPr>
        <w:autoSpaceDN w:val="0"/>
        <w:autoSpaceDE w:val="0"/>
        <w:widowControl/>
        <w:spacing w:line="264" w:lineRule="auto" w:before="36" w:after="168"/>
        <w:ind w:left="3866" w:right="14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Commissioner-General shall refund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sum furnished under subsection (1) together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interest on that sum to the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in accordance with the final order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established under Article 154p,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 or the Supreme Court,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52" w:lineRule="auto" w:before="60" w:after="0"/>
              <w:ind w:left="226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590" w:space="0"/>
            <w:col w:w="343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92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318"/>
        </w:trPr>
        <w:tc>
          <w:tcPr>
            <w:tcW w:type="dxa" w:w="42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008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Industrial Disputes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22 of 2022</w:t>
            </w:r>
          </w:p>
        </w:tc>
        <w:tc>
          <w:tcPr>
            <w:tcW w:type="dxa" w:w="21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158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5590" w:space="0"/>
        <w:col w:w="343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