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88" w:lineRule="exact" w:before="730" w:after="0"/>
        <w:ind w:left="2016" w:right="1872" w:firstLine="0"/>
        <w:jc w:val="center"/>
      </w:pP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 xml:space="preserve">SECURED TRANSACTIONS (AMENDMENT) </w:t>
      </w: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>ACT, No. 17 OF 2024</w:t>
      </w:r>
    </w:p>
    <w:p>
      <w:pPr>
        <w:autoSpaceDN w:val="0"/>
        <w:autoSpaceDE w:val="0"/>
        <w:widowControl/>
        <w:spacing w:line="235" w:lineRule="auto" w:before="1044" w:after="0"/>
        <w:ind w:left="0" w:right="305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01st of  April,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40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April 05,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96.00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16"/>
        <w:ind w:left="0" w:right="0"/>
      </w:pPr>
    </w:p>
    <w:p>
      <w:pPr>
        <w:autoSpaceDN w:val="0"/>
        <w:autoSpaceDE w:val="0"/>
        <w:widowControl/>
        <w:spacing w:line="2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424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0" w:after="0"/>
              <w:ind w:left="11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 Act, No. 17 of 2024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366" w:after="0"/>
        <w:ind w:left="0" w:right="38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01st of April, 2024]</w:t>
      </w:r>
    </w:p>
    <w:p>
      <w:pPr>
        <w:autoSpaceDN w:val="0"/>
        <w:autoSpaceDE w:val="0"/>
        <w:widowControl/>
        <w:spacing w:line="276" w:lineRule="exact" w:before="334" w:after="0"/>
        <w:ind w:left="144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L. D. - O. 47/2015</w:t>
      </w:r>
    </w:p>
    <w:p>
      <w:pPr>
        <w:autoSpaceDN w:val="0"/>
        <w:tabs>
          <w:tab w:pos="2524" w:val="left"/>
          <w:tab w:pos="2926" w:val="left"/>
          <w:tab w:pos="3226" w:val="left"/>
          <w:tab w:pos="3366" w:val="left"/>
          <w:tab w:pos="3460" w:val="left"/>
          <w:tab w:pos="4280" w:val="left"/>
          <w:tab w:pos="4554" w:val="left"/>
          <w:tab w:pos="4810" w:val="left"/>
          <w:tab w:pos="5238" w:val="left"/>
          <w:tab w:pos="5744" w:val="left"/>
          <w:tab w:pos="5972" w:val="left"/>
        </w:tabs>
        <w:autoSpaceDE w:val="0"/>
        <w:widowControl/>
        <w:spacing w:line="260" w:lineRule="exact" w:before="154" w:after="0"/>
        <w:ind w:left="1446" w:right="2736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AN ACT TO PROVIDE FOR AN INSTITUTIONAL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FRAMEWORK   FOR   THE   REGULATION   OF    SECURED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TRANSACTIONS  IN  MOVABLE PROPERTY  BY  THE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ESTABLISHMENT  OF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THE  SECURED  TRANSACTIONS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REGISTRATION AUTHORITY; TO SET OUT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THE POWERS , DUTIES  AND   FUNCTIONS  OF SUCH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AUTHORITY; TO  PROVIDE  FOR  THE   DETERMINING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OF PRIORITIES AMONGST CREDITORS HAVING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COMPETING  SECURITY  RIGHTS  IN THE  MOV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ABLE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PROPERTY OF THEIR  DEBTORS; TO SET OUT  THE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RIGHTS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AND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DUTIES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OF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PARTIES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TO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SECURITY AGREEMENTS; TO PROVIDE  FOR THE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ESTABLISHMENT  AND   MAINTENANCE  OF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 REGISTER OF SECURITY RIGHTS IN MOVABLE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PROPERTY;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TO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REPEAL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THE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SECURED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TRANSACTIONS ACT, NO.49 OF 2009; AND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FOR MATTERS   CONNECTED   THEREWITH  OR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INCIDENTAL   THERETO.</w:t>
      </w:r>
    </w:p>
    <w:p>
      <w:pPr>
        <w:autoSpaceDN w:val="0"/>
        <w:autoSpaceDE w:val="0"/>
        <w:widowControl/>
        <w:spacing w:line="240" w:lineRule="exact" w:before="154" w:after="74"/>
        <w:ind w:left="144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82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6" w:val="left"/>
              </w:tabs>
              <w:autoSpaceDE w:val="0"/>
              <w:widowControl/>
              <w:spacing w:line="228" w:lineRule="exact" w:before="110" w:after="0"/>
              <w:ind w:left="72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  (1)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This Act may be cited as the Secured Transactions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Act, No. 17 of 2024.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6" w:after="0"/>
              <w:ind w:left="13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1446" w:right="2746" w:firstLine="2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provisions of this Act, other than the provisions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this section, shall come into operation on such date as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 may appoint by Order published in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Gazette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this Act referred to as the “appointed date”)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.</w:t>
      </w:r>
    </w:p>
    <w:p>
      <w:pPr>
        <w:autoSpaceDN w:val="0"/>
        <w:tabs>
          <w:tab w:pos="1684" w:val="left"/>
        </w:tabs>
        <w:autoSpaceDE w:val="0"/>
        <w:widowControl/>
        <w:spacing w:line="240" w:lineRule="exact" w:before="158" w:after="0"/>
        <w:ind w:left="144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The provisions of this section shall come into operation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on the date on which the Bill becomes an Act of Parliament.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6"/>
        <w:ind w:left="0" w:right="0"/>
      </w:pPr>
    </w:p>
    <w:p>
      <w:pPr>
        <w:autoSpaceDN w:val="0"/>
        <w:tabs>
          <w:tab w:pos="3842" w:val="left"/>
        </w:tabs>
        <w:autoSpaceDE w:val="0"/>
        <w:widowControl/>
        <w:spacing w:line="266" w:lineRule="exact" w:before="0" w:after="0"/>
        <w:ind w:left="278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Secured Transactions Act, No. 17 of 2024</w:t>
      </w:r>
    </w:p>
    <w:p>
      <w:pPr>
        <w:autoSpaceDN w:val="0"/>
        <w:autoSpaceDE w:val="0"/>
        <w:widowControl/>
        <w:spacing w:line="278" w:lineRule="exact" w:before="656" w:after="0"/>
        <w:ind w:left="0" w:right="3532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76" w:lineRule="exact" w:before="122" w:after="62"/>
        <w:ind w:left="0" w:right="3158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PRELIMINARY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622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8" w:after="0"/>
              <w:ind w:left="6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Application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Act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26" w:lineRule="exact" w:before="114" w:after="0"/>
              <w:ind w:left="142" w:right="576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Subject to the provisions of section 3, the provisions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this Act shall apply-</w:t>
            </w:r>
          </w:p>
        </w:tc>
      </w:tr>
      <w:tr>
        <w:trPr>
          <w:trHeight w:hRule="exact" w:val="18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" w:after="0"/>
              <w:ind w:left="0" w:right="1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6" w:after="0"/>
              <w:ind w:left="162" w:right="70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respect of every transaction that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substance creates a security right,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irrespective of its form and without having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regard to the type of asset or the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who has the title to the collateral that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 subject of such security right,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including but without limiting to,-</w:t>
            </w:r>
          </w:p>
        </w:tc>
      </w:tr>
    </w:tbl>
    <w:p>
      <w:pPr>
        <w:autoSpaceDN w:val="0"/>
        <w:autoSpaceDE w:val="0"/>
        <w:widowControl/>
        <w:spacing w:line="240" w:lineRule="exact" w:before="98" w:after="0"/>
        <w:ind w:left="4542" w:right="1448" w:hanging="31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(i) chattel mortgage, conditional sale,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debenture, fixed charge, floating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charge, pledge, trust indenture or trust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receipt; and</w:t>
      </w:r>
    </w:p>
    <w:p>
      <w:pPr>
        <w:autoSpaceDN w:val="0"/>
        <w:autoSpaceDE w:val="0"/>
        <w:widowControl/>
        <w:spacing w:line="240" w:lineRule="exact" w:before="160" w:after="76"/>
        <w:ind w:left="4542" w:right="1446" w:hanging="31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an assignment, consignment, lease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transfer of chattel paper, where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payment or performance of an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obligation is secured;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80" w:after="0"/>
              <w:ind w:left="682" w:right="13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Exemption from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application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 Act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 transfer of an account or chattel paper,</w:t>
            </w:r>
          </w:p>
        </w:tc>
      </w:tr>
      <w:tr>
        <w:trPr>
          <w:trHeight w:hRule="exact" w:val="788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564" w:right="70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even where such transfer may not secure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payment or performance of an obligation;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 lease for a term over one year, even</w:t>
            </w:r>
          </w:p>
        </w:tc>
      </w:tr>
      <w:tr>
        <w:trPr>
          <w:trHeight w:hRule="exact" w:val="1190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56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such lease may not secure payment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performance of an obligation.</w:t>
            </w:r>
          </w:p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28" w:lineRule="exact" w:before="184" w:after="0"/>
              <w:ind w:left="142" w:right="576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3. 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1) Unless otherwise provided for in this Act,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provisions of this Act shall not apply to-</w:t>
            </w:r>
          </w:p>
        </w:tc>
      </w:tr>
      <w:tr>
        <w:trPr>
          <w:trHeight w:hRule="exact" w:val="1046"/>
        </w:trPr>
        <w:tc>
          <w:tcPr>
            <w:tcW w:type="dxa" w:w="3007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6" w:after="0"/>
              <w:ind w:left="282" w:right="706" w:firstLine="2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lien granted by or under any law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unless otherwise provided, and to any non-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consensual lien that is recognized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courts;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p>
      <w:pPr>
        <w:autoSpaceDN w:val="0"/>
        <w:tabs>
          <w:tab w:pos="6178" w:val="left"/>
        </w:tabs>
        <w:autoSpaceDE w:val="0"/>
        <w:widowControl/>
        <w:spacing w:line="244" w:lineRule="exact" w:before="0" w:after="0"/>
        <w:ind w:left="224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Act, No. 17 of 2024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3</w:t>
      </w:r>
    </w:p>
    <w:p>
      <w:pPr>
        <w:autoSpaceDN w:val="0"/>
        <w:tabs>
          <w:tab w:pos="2268" w:val="left"/>
        </w:tabs>
        <w:autoSpaceDE w:val="0"/>
        <w:widowControl/>
        <w:spacing w:line="280" w:lineRule="exact" w:before="232" w:after="0"/>
        <w:ind w:left="178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transfer of an interest or claim in or under a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contract of annuity or a policy of insurance, other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than the transfer of a right to money or other value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payable under a policy of insurance as indemnity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compensation, for loss or damage caused to a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collateral;</w:t>
      </w:r>
    </w:p>
    <w:p>
      <w:pPr>
        <w:autoSpaceDN w:val="0"/>
        <w:tabs>
          <w:tab w:pos="2268" w:val="left"/>
        </w:tabs>
        <w:autoSpaceDE w:val="0"/>
        <w:widowControl/>
        <w:spacing w:line="280" w:lineRule="exact" w:before="200" w:after="0"/>
        <w:ind w:left="178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assignment or transfer of an interest in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present or future wages, salary, emolument or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 or any other form of payment for any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work undertaken or services rendered,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assignment or transfer of which is prohibited by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law;</w:t>
      </w:r>
    </w:p>
    <w:p>
      <w:pPr>
        <w:autoSpaceDN w:val="0"/>
        <w:tabs>
          <w:tab w:pos="2268" w:val="left"/>
        </w:tabs>
        <w:autoSpaceDE w:val="0"/>
        <w:widowControl/>
        <w:spacing w:line="282" w:lineRule="exact" w:before="198" w:after="0"/>
        <w:ind w:left="178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(d)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transfer of an unearned right to a payment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under a contract, to a transferee who is to perform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transferor’s obligations under the contract;</w:t>
      </w:r>
    </w:p>
    <w:p>
      <w:pPr>
        <w:autoSpaceDN w:val="0"/>
        <w:tabs>
          <w:tab w:pos="2268" w:val="left"/>
        </w:tabs>
        <w:autoSpaceDE w:val="0"/>
        <w:widowControl/>
        <w:spacing w:line="280" w:lineRule="exact" w:before="158" w:after="0"/>
        <w:ind w:left="178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(e)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creation or the transfer of an interest in any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immovable property, including a mortgage, charge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 lease of any such property, other than-</w:t>
      </w:r>
    </w:p>
    <w:p>
      <w:pPr>
        <w:autoSpaceDN w:val="0"/>
        <w:tabs>
          <w:tab w:pos="2706" w:val="left"/>
        </w:tabs>
        <w:autoSpaceDE w:val="0"/>
        <w:widowControl/>
        <w:spacing w:line="268" w:lineRule="exact" w:before="212" w:after="0"/>
        <w:ind w:left="23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 interest in a fixture; or</w:t>
      </w:r>
    </w:p>
    <w:p>
      <w:pPr>
        <w:autoSpaceDN w:val="0"/>
        <w:tabs>
          <w:tab w:pos="2706" w:val="left"/>
        </w:tabs>
        <w:autoSpaceDE w:val="0"/>
        <w:widowControl/>
        <w:spacing w:line="280" w:lineRule="exact" w:before="158" w:after="0"/>
        <w:ind w:left="231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 assignment of a right to payment under a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mortgage, charge or lease, where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assignment does not convey or transfer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assignor’s interest in the immovable property;</w:t>
      </w:r>
    </w:p>
    <w:p>
      <w:pPr>
        <w:autoSpaceDN w:val="0"/>
        <w:tabs>
          <w:tab w:pos="2268" w:val="left"/>
        </w:tabs>
        <w:autoSpaceDE w:val="0"/>
        <w:widowControl/>
        <w:spacing w:line="280" w:lineRule="exact" w:before="162" w:after="0"/>
        <w:ind w:left="178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(f)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sale of accounts, chattel papers or goods as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part of a sale of the business out of which they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arose, except where the seller remains in control of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business after the sale;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4" w:after="0"/>
              <w:ind w:left="5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 Act, No. 17 of 2024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(g)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2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transfer of accounts made solely for</w:t>
            </w:r>
          </w:p>
        </w:tc>
      </w:tr>
      <w:tr>
        <w:trPr>
          <w:trHeight w:hRule="exact" w:val="5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93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purpose of facilitating the collection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accounts for the transferor;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(h)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2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intermediated securities;</w:t>
            </w:r>
          </w:p>
        </w:tc>
      </w:tr>
      <w:tr>
        <w:trPr>
          <w:trHeight w:hRule="exact" w:val="66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96" w:after="0"/>
              <w:ind w:left="274" w:right="576" w:firstLine="2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transaction that is subject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Pawnbrokers Ordinance (Chapter 90)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;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(j)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2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payments arising from or under</w:t>
            </w:r>
          </w:p>
        </w:tc>
      </w:tr>
      <w:tr>
        <w:trPr>
          <w:trHeight w:hRule="exact" w:val="1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934" w:right="69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financial contracts governed by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agreement pertaining to the settlement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payment, other than any receivables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owed on the termination of all outstanding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transactions; and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(k)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2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transfer of an interest in goods held by</w:t>
            </w:r>
          </w:p>
        </w:tc>
      </w:tr>
      <w:tr>
        <w:trPr>
          <w:trHeight w:hRule="exact" w:val="15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934" w:right="69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debtor where the goods are registered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the Motor Traffic Act (Chapter 203),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Sri Lanka Ports Authority Act, No. 51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1979, the Merchant Shipping Act, No.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52 of 1971 and the Civil Aviation Authority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Sri Lanka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Act, No. 34 of 2002.</w:t>
            </w:r>
          </w:p>
        </w:tc>
      </w:tr>
    </w:tbl>
    <w:p>
      <w:pPr>
        <w:autoSpaceDN w:val="0"/>
        <w:autoSpaceDE w:val="0"/>
        <w:widowControl/>
        <w:spacing w:line="244" w:lineRule="exact" w:before="98" w:after="62"/>
        <w:ind w:left="2814" w:right="1414" w:firstLine="41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(2)  For the purpose of paragraph (h) of subsection (1),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“intermediated securities” means securities credited to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securities account and rights or interests in securities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resulting from the credit of securities to a securities account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61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576" w:right="432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Attaining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perfection</w:t>
            </w:r>
          </w:p>
          <w:p>
            <w:pPr>
              <w:autoSpaceDN w:val="0"/>
              <w:autoSpaceDE w:val="0"/>
              <w:widowControl/>
              <w:spacing w:line="184" w:lineRule="exact" w:before="1796" w:after="0"/>
              <w:ind w:left="6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Subordination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unperfected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security rights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228" w:lineRule="exact" w:before="110" w:after="0"/>
              <w:ind w:left="154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4. 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 security right shall be considered to have been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perfected, when-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2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it has been validly created in terms of Part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5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III of this Act; and</w:t>
            </w:r>
          </w:p>
        </w:tc>
      </w:tr>
      <w:tr>
        <w:trPr>
          <w:trHeight w:hRule="exact" w:val="900"/>
        </w:trPr>
        <w:tc>
          <w:tcPr>
            <w:tcW w:type="dxa" w:w="3007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8" w:after="0"/>
              <w:ind w:left="274" w:right="698" w:firstLine="2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 measures required to attain perfection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 provided for by this Act, have been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completed.</w:t>
            </w:r>
          </w:p>
        </w:tc>
      </w:tr>
      <w:tr>
        <w:trPr>
          <w:trHeight w:hRule="exact" w:val="66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</w:tabs>
              <w:autoSpaceDE w:val="0"/>
              <w:widowControl/>
              <w:spacing w:line="278" w:lineRule="exact" w:before="100" w:after="0"/>
              <w:ind w:left="35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  An unperfected security right in collateral, shall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subordinate to-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8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4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3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6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 Act, No. 17 of 2024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</w:tr>
      <w:tr>
        <w:trPr>
          <w:trHeight w:hRule="exact" w:val="420"/>
        </w:trPr>
        <w:tc>
          <w:tcPr>
            <w:tcW w:type="dxa" w:w="1503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5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2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interest of a perfected security right;</w:t>
            </w:r>
          </w:p>
        </w:tc>
      </w:tr>
      <w:tr>
        <w:trPr>
          <w:trHeight w:hRule="exact" w:val="334"/>
        </w:trPr>
        <w:tc>
          <w:tcPr>
            <w:tcW w:type="dxa" w:w="1503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5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2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interest of a creditor who has registered</w:t>
            </w:r>
          </w:p>
        </w:tc>
      </w:tr>
      <w:tr>
        <w:trPr>
          <w:trHeight w:hRule="exact" w:val="806"/>
        </w:trPr>
        <w:tc>
          <w:tcPr>
            <w:tcW w:type="dxa" w:w="1503"/>
            <w:vMerge/>
            <w:tcBorders/>
          </w:tcPr>
          <w:p/>
        </w:tc>
        <w:tc>
          <w:tcPr>
            <w:tcW w:type="dxa" w:w="54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688" w:right="139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notice of judgment with the Registrar,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such right was unperfected at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time such notice was registered; and</w:t>
            </w:r>
          </w:p>
        </w:tc>
      </w:tr>
      <w:tr>
        <w:trPr>
          <w:trHeight w:hRule="exact" w:val="356"/>
        </w:trPr>
        <w:tc>
          <w:tcPr>
            <w:tcW w:type="dxa" w:w="1503"/>
            <w:vMerge/>
            <w:tcBorders/>
          </w:tcPr>
          <w:p/>
        </w:tc>
        <w:tc>
          <w:tcPr>
            <w:tcW w:type="dxa" w:w="5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1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(c)</w:t>
            </w:r>
          </w:p>
        </w:tc>
        <w:tc>
          <w:tcPr>
            <w:tcW w:type="dxa" w:w="487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right of any person under any law,</w:t>
            </w:r>
          </w:p>
        </w:tc>
      </w:tr>
      <w:tr>
        <w:trPr>
          <w:trHeight w:hRule="exact" w:val="1464"/>
        </w:trPr>
        <w:tc>
          <w:tcPr>
            <w:tcW w:type="dxa" w:w="1503"/>
            <w:vMerge/>
            <w:tcBorders/>
          </w:tcPr>
          <w:p/>
        </w:tc>
        <w:tc>
          <w:tcPr>
            <w:tcW w:type="dxa" w:w="54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688" w:right="139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whether statutory or otherwise,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participate in a distribution of movable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property, subject to the interest of a creditor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referred to in paragraph (b).</w:t>
            </w:r>
          </w:p>
          <w:p>
            <w:pPr>
              <w:autoSpaceDN w:val="0"/>
              <w:autoSpaceDE w:val="0"/>
              <w:widowControl/>
              <w:spacing w:line="268" w:lineRule="exact" w:before="172" w:after="0"/>
              <w:ind w:left="1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An unperfected security right in-</w:t>
            </w:r>
          </w:p>
        </w:tc>
      </w:tr>
      <w:tr>
        <w:trPr>
          <w:trHeight w:hRule="exact" w:val="400"/>
        </w:trPr>
        <w:tc>
          <w:tcPr>
            <w:tcW w:type="dxa" w:w="1503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5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2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collateral, shall not be  effective against-</w:t>
            </w:r>
          </w:p>
        </w:tc>
      </w:tr>
      <w:tr>
        <w:trPr>
          <w:trHeight w:hRule="exact" w:val="332"/>
        </w:trPr>
        <w:tc>
          <w:tcPr>
            <w:tcW w:type="dxa" w:w="1503"/>
            <w:vMerge/>
            <w:tcBorders/>
          </w:tcPr>
          <w:p/>
        </w:tc>
        <w:tc>
          <w:tcPr>
            <w:tcW w:type="dxa" w:w="1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1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 assignee in any insolvency</w:t>
            </w:r>
          </w:p>
        </w:tc>
      </w:tr>
      <w:tr>
        <w:trPr>
          <w:trHeight w:hRule="exact" w:val="788"/>
        </w:trPr>
        <w:tc>
          <w:tcPr>
            <w:tcW w:type="dxa" w:w="1503"/>
            <w:vMerge/>
            <w:tcBorders/>
          </w:tcPr>
          <w:p/>
        </w:tc>
        <w:tc>
          <w:tcPr>
            <w:tcW w:type="dxa" w:w="54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4" w:after="0"/>
              <w:ind w:left="1288" w:right="139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proceedings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if the security right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unperfected at the time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bankruptcy; or</w:t>
            </w:r>
          </w:p>
        </w:tc>
      </w:tr>
      <w:tr>
        <w:trPr>
          <w:trHeight w:hRule="exact" w:val="1120"/>
        </w:trPr>
        <w:tc>
          <w:tcPr>
            <w:tcW w:type="dxa" w:w="1503"/>
            <w:vMerge/>
            <w:tcBorders/>
          </w:tcPr>
          <w:p/>
        </w:tc>
        <w:tc>
          <w:tcPr>
            <w:tcW w:type="dxa" w:w="1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8" w:after="0"/>
              <w:ind w:left="188" w:right="139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 liquidator appointed under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Companies Act, No. 07 of 2007, if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security interest is unperfected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when the winding up order is made;</w:t>
            </w:r>
          </w:p>
        </w:tc>
      </w:tr>
      <w:tr>
        <w:trPr>
          <w:trHeight w:hRule="exact" w:val="336"/>
        </w:trPr>
        <w:tc>
          <w:tcPr>
            <w:tcW w:type="dxa" w:w="1503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5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2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chattel paper, documents of title or goods</w:t>
            </w:r>
          </w:p>
        </w:tc>
      </w:tr>
      <w:tr>
        <w:trPr>
          <w:trHeight w:hRule="exact" w:val="544"/>
        </w:trPr>
        <w:tc>
          <w:tcPr>
            <w:tcW w:type="dxa" w:w="1503"/>
            <w:vMerge/>
            <w:tcBorders/>
          </w:tcPr>
          <w:p/>
        </w:tc>
        <w:tc>
          <w:tcPr>
            <w:tcW w:type="dxa" w:w="54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688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not be effective against a transferee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thereof, if the transferee-</w:t>
            </w:r>
          </w:p>
        </w:tc>
      </w:tr>
      <w:tr>
        <w:trPr>
          <w:trHeight w:hRule="exact" w:val="332"/>
        </w:trPr>
        <w:tc>
          <w:tcPr>
            <w:tcW w:type="dxa" w:w="1503"/>
            <w:vMerge/>
            <w:tcBorders/>
          </w:tcPr>
          <w:p/>
        </w:tc>
        <w:tc>
          <w:tcPr>
            <w:tcW w:type="dxa" w:w="1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acquires the interest in the collateral</w:t>
            </w:r>
          </w:p>
        </w:tc>
      </w:tr>
      <w:tr>
        <w:trPr>
          <w:trHeight w:hRule="exact" w:val="788"/>
        </w:trPr>
        <w:tc>
          <w:tcPr>
            <w:tcW w:type="dxa" w:w="1503"/>
            <w:vMerge/>
            <w:tcBorders/>
          </w:tcPr>
          <w:p/>
        </w:tc>
        <w:tc>
          <w:tcPr>
            <w:tcW w:type="dxa" w:w="54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246" w:right="139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a transaction that does not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secure payment or performance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 obligation;</w:t>
            </w:r>
          </w:p>
        </w:tc>
      </w:tr>
      <w:tr>
        <w:trPr>
          <w:trHeight w:hRule="exact" w:val="400"/>
        </w:trPr>
        <w:tc>
          <w:tcPr>
            <w:tcW w:type="dxa" w:w="1503"/>
            <w:vMerge/>
            <w:tcBorders/>
          </w:tcPr>
          <w:p/>
        </w:tc>
        <w:tc>
          <w:tcPr>
            <w:tcW w:type="dxa" w:w="1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gives value; and</w:t>
            </w:r>
          </w:p>
        </w:tc>
      </w:tr>
      <w:tr>
        <w:trPr>
          <w:trHeight w:hRule="exact" w:val="336"/>
        </w:trPr>
        <w:tc>
          <w:tcPr>
            <w:tcW w:type="dxa" w:w="1503"/>
            <w:vMerge/>
            <w:tcBorders/>
          </w:tcPr>
          <w:p/>
        </w:tc>
        <w:tc>
          <w:tcPr>
            <w:tcW w:type="dxa" w:w="1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receives delivery of the collateral</w:t>
            </w:r>
          </w:p>
        </w:tc>
      </w:tr>
      <w:tr>
        <w:trPr>
          <w:trHeight w:hRule="exact" w:val="472"/>
        </w:trPr>
        <w:tc>
          <w:tcPr>
            <w:tcW w:type="dxa" w:w="1503"/>
            <w:vMerge/>
            <w:tcBorders/>
          </w:tcPr>
          <w:p/>
        </w:tc>
        <w:tc>
          <w:tcPr>
            <w:tcW w:type="dxa" w:w="54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246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without knowledge of the security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right;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4" w:after="0"/>
              <w:ind w:left="54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 Act, No. 17 of 2024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tangibles other than accounts shall not be</w:t>
            </w:r>
          </w:p>
        </w:tc>
      </w:tr>
      <w:tr>
        <w:trPr>
          <w:trHeight w:hRule="exact" w:val="590"/>
        </w:trPr>
        <w:tc>
          <w:tcPr>
            <w:tcW w:type="dxa" w:w="3007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91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effective against a transferee thereof, if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transferee-</w:t>
            </w:r>
          </w:p>
        </w:tc>
      </w:tr>
    </w:tbl>
    <w:p>
      <w:pPr>
        <w:autoSpaceDN w:val="0"/>
        <w:autoSpaceDE w:val="0"/>
        <w:widowControl/>
        <w:spacing w:line="260" w:lineRule="exact" w:before="100" w:after="0"/>
        <w:ind w:left="4514" w:right="1436" w:hanging="3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(i) acquires the interest in the collateral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under a transaction that does not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secure payment or performance of an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obligation; and</w:t>
      </w:r>
    </w:p>
    <w:p>
      <w:pPr>
        <w:autoSpaceDN w:val="0"/>
        <w:tabs>
          <w:tab w:pos="4514" w:val="left"/>
        </w:tabs>
        <w:autoSpaceDE w:val="0"/>
        <w:widowControl/>
        <w:spacing w:line="262" w:lineRule="exact" w:before="158" w:after="0"/>
        <w:ind w:left="4194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 gives value without knowledge of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security right.</w:t>
      </w:r>
    </w:p>
    <w:p>
      <w:pPr>
        <w:autoSpaceDN w:val="0"/>
        <w:autoSpaceDE w:val="0"/>
        <w:widowControl/>
        <w:spacing w:line="278" w:lineRule="exact" w:before="612" w:after="0"/>
        <w:ind w:left="0" w:right="3490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PART  II</w:t>
      </w:r>
    </w:p>
    <w:p>
      <w:pPr>
        <w:autoSpaceDN w:val="0"/>
        <w:autoSpaceDE w:val="0"/>
        <w:widowControl/>
        <w:spacing w:line="262" w:lineRule="exact" w:before="158" w:after="80"/>
        <w:ind w:left="3024" w:right="1728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ESTABLISHMENT  OF  THE  SECURED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TRANSACTIONS  REGISTRATION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AUTHORITY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3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702" w:right="9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Establishment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Secured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 r a n s a c t i o n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 e g i s t r a t i o 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Authority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86" w:after="0"/>
              <w:ind w:left="134" w:right="716" w:firstLine="19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6.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There shall be established an authority called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Secured Transaction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Registration Authority (in this Act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referred to as the “Authority”).</w:t>
            </w:r>
          </w:p>
        </w:tc>
      </w:tr>
    </w:tbl>
    <w:p>
      <w:pPr>
        <w:autoSpaceDN w:val="0"/>
        <w:autoSpaceDE w:val="0"/>
        <w:widowControl/>
        <w:spacing w:line="260" w:lineRule="exact" w:before="54" w:after="314"/>
        <w:ind w:left="2774" w:right="1436" w:firstLine="31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(2)  The Authority shall, by the name assigned to it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subsection (1), be a body corporate and shall have perpetual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succession and a common seal and may sue and be sued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its corporate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34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6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Object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Authority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80" w:after="0"/>
              <w:ind w:left="134" w:right="716" w:firstLine="19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7.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object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Authority shall be to promote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interests of the national economy by facilitating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participating in the regulation of secured transactions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movable property, in compliance with the provisions of this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80"/>
        </w:trPr>
        <w:tc>
          <w:tcPr>
            <w:tcW w:type="dxa" w:w="5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0" w:right="25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 Act, No. 17 of 2024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30" w:after="0"/>
              <w:ind w:left="11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Duties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functions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Authority</w:t>
            </w:r>
          </w:p>
          <w:p>
            <w:pPr>
              <w:autoSpaceDN w:val="0"/>
              <w:autoSpaceDE w:val="0"/>
              <w:widowControl/>
              <w:spacing w:line="192" w:lineRule="exact" w:before="3572" w:after="0"/>
              <w:ind w:left="116" w:right="100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Powers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Authority</w:t>
            </w:r>
          </w:p>
          <w:p>
            <w:pPr>
              <w:autoSpaceDN w:val="0"/>
              <w:autoSpaceDE w:val="0"/>
              <w:widowControl/>
              <w:spacing w:line="192" w:lineRule="exact" w:before="520" w:after="0"/>
              <w:ind w:left="13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Board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Directors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440"/>
        </w:trPr>
        <w:tc>
          <w:tcPr>
            <w:tcW w:type="dxa" w:w="57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2" w:after="0"/>
              <w:ind w:left="91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The duties and functions of the Authority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be-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2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register  security rights of movable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7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property under Part VI of this Act;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0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6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to register  the rights of judgment creditors;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8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296" w:right="13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determine the policies related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registration system maintained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Bureau;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0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36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subject to the provisions of this Act,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00"/>
        </w:trPr>
        <w:tc>
          <w:tcPr>
            <w:tcW w:type="dxa" w:w="57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2156" w:right="13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determine the  fees or any other charges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levied for services rendered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Authority;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(e)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2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perform and discharge such duties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00"/>
        </w:trPr>
        <w:tc>
          <w:tcPr>
            <w:tcW w:type="dxa" w:w="57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2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functions that are specifically assigned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Authority by or under this Act.</w:t>
            </w:r>
          </w:p>
          <w:p>
            <w:pPr>
              <w:autoSpaceDN w:val="0"/>
              <w:autoSpaceDE w:val="0"/>
              <w:widowControl/>
              <w:spacing w:line="236" w:lineRule="exact" w:before="178" w:after="0"/>
              <w:ind w:left="716" w:right="132" w:firstLine="20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Authority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exercise such powers as may become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necessary or appropriate in order to achieve its object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effective performance and discharge of the duties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functions assigned to it by section 8 of this Act.</w:t>
            </w:r>
          </w:p>
          <w:p>
            <w:pPr>
              <w:autoSpaceDN w:val="0"/>
              <w:autoSpaceDE w:val="0"/>
              <w:widowControl/>
              <w:spacing w:line="236" w:lineRule="exact" w:before="174" w:after="0"/>
              <w:ind w:left="716" w:right="132" w:firstLine="20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administration and management of the affairs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Authority shall be vested in a Board of Directors (in this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Act referred to as the “Board”), consisting of the following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members:-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Governor of the Central Bank of Sri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00"/>
        </w:trPr>
        <w:tc>
          <w:tcPr>
            <w:tcW w:type="dxa" w:w="57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2138" w:right="13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Lanka, or a person nominated by him as 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representative, who shall be the Chairperson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Board;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58"/>
        </w:trPr>
        <w:tc>
          <w:tcPr>
            <w:tcW w:type="dxa" w:w="20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6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1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Secretary to the Treasury or a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nominated by him as his representative;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4" w:after="0"/>
              <w:ind w:left="54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 Act, No. 17 of 2024</w:t>
            </w:r>
          </w:p>
        </w:tc>
      </w:tr>
      <w:tr>
        <w:trPr>
          <w:trHeight w:hRule="exact" w:val="860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14" w:after="0"/>
              <w:ind w:left="274" w:right="69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Chairman and a Director of the Bureau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persons nominated by them as their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representatives; and</w:t>
            </w:r>
          </w:p>
        </w:tc>
      </w:tr>
      <w:tr>
        <w:trPr>
          <w:trHeight w:hRule="exact" w:val="632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12" w:after="0"/>
              <w:ind w:left="27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Registrar of the Authority appointed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 section 16 of this Act.</w:t>
            </w:r>
          </w:p>
        </w:tc>
      </w:tr>
    </w:tbl>
    <w:p>
      <w:pPr>
        <w:autoSpaceDN w:val="0"/>
        <w:autoSpaceDE w:val="0"/>
        <w:widowControl/>
        <w:spacing w:line="230" w:lineRule="exact" w:before="98" w:after="0"/>
        <w:ind w:left="2792" w:right="1418" w:firstLine="40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Board shall, for the purpose of administering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managing the affairs of the Authority, exercise, perform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discharge the powers, duties and functions conferred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on, assigned to or imposed on, the Authority by this Act.</w:t>
      </w:r>
    </w:p>
    <w:p>
      <w:pPr>
        <w:autoSpaceDN w:val="0"/>
        <w:autoSpaceDE w:val="0"/>
        <w:widowControl/>
        <w:spacing w:line="232" w:lineRule="exact" w:before="156" w:after="62"/>
        <w:ind w:left="2792" w:right="1418" w:firstLine="40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The Registrar of the Authority shall be the Secretary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Board and shall be responsible for maintaining a record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the minutes of all meetings of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30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6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Meetings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Board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0" w:after="0"/>
              <w:ind w:left="152" w:right="696" w:firstLine="20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(1) The Board shall meet at least once in every quarter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the Chairman shall preside at all meetings of the Board.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the absence of the Chairman from any meeting of the Board,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members present shall elect a member from among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themselves, to preside at such meeting.</w:t>
            </w:r>
          </w:p>
        </w:tc>
      </w:tr>
    </w:tbl>
    <w:p>
      <w:pPr>
        <w:autoSpaceDN w:val="0"/>
        <w:autoSpaceDE w:val="0"/>
        <w:widowControl/>
        <w:spacing w:line="230" w:lineRule="exact" w:before="98" w:after="0"/>
        <w:ind w:left="2792" w:right="1416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quorum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for any meeting of the Board shall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three members and the Board shall regulate the procedure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conduct of its meetings and the transaction of business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at such meetings.</w:t>
      </w:r>
    </w:p>
    <w:p>
      <w:pPr>
        <w:autoSpaceDN w:val="0"/>
        <w:autoSpaceDE w:val="0"/>
        <w:widowControl/>
        <w:spacing w:line="230" w:lineRule="exact" w:before="160" w:after="0"/>
        <w:ind w:left="2792" w:right="1416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All questions for decision at any meeting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Board shall be decided by the majority vote of the members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present at such meeting. In the case of an equality of votes,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Chairman or the member presiding at the meeting, shall,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addition to his vote,  have a casting vote.</w:t>
      </w:r>
    </w:p>
    <w:p>
      <w:pPr>
        <w:autoSpaceDN w:val="0"/>
        <w:autoSpaceDE w:val="0"/>
        <w:widowControl/>
        <w:spacing w:line="232" w:lineRule="exact" w:before="158" w:after="74"/>
        <w:ind w:left="2792" w:right="1418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Any act, proceeding or decision of the Board shall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be invalidated by reason only of the existence of any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vacancy among its membership or any defect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nomination of any person who is nominated to represent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member of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1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Seal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5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6" w:after="0"/>
              <w:ind w:left="132" w:right="696" w:firstLine="20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seal of the Authority shall be as determined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Board and may be altered in such manner as may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determined by it.</w:t>
            </w:r>
          </w:p>
        </w:tc>
      </w:tr>
      <w:tr>
        <w:trPr>
          <w:trHeight w:hRule="exact" w:val="498"/>
        </w:trPr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Authority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p>
      <w:pPr>
        <w:autoSpaceDN w:val="0"/>
        <w:tabs>
          <w:tab w:pos="6178" w:val="left"/>
        </w:tabs>
        <w:autoSpaceDE w:val="0"/>
        <w:widowControl/>
        <w:spacing w:line="244" w:lineRule="exact" w:before="0" w:after="0"/>
        <w:ind w:left="224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Act, No. 17 of 2024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9</w:t>
      </w:r>
    </w:p>
    <w:p>
      <w:pPr>
        <w:autoSpaceDN w:val="0"/>
        <w:tabs>
          <w:tab w:pos="1936" w:val="left"/>
        </w:tabs>
        <w:autoSpaceDE w:val="0"/>
        <w:widowControl/>
        <w:spacing w:line="232" w:lineRule="exact" w:before="234" w:after="0"/>
        <w:ind w:left="1456" w:right="273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The seal of the Authority shall be in the custody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Secretary to the Board.</w:t>
      </w:r>
    </w:p>
    <w:p>
      <w:pPr>
        <w:autoSpaceDN w:val="0"/>
        <w:autoSpaceDE w:val="0"/>
        <w:widowControl/>
        <w:spacing w:line="232" w:lineRule="exact" w:before="160" w:after="0"/>
        <w:ind w:left="1456" w:right="2760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seal of the Authority shall not be affixed to any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instrument or document, except with the sanction of the Board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in the presence of the Chairman and one other member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Board, who shall sign such instrument or document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token of their presence.</w:t>
      </w:r>
    </w:p>
    <w:p>
      <w:pPr>
        <w:autoSpaceDN w:val="0"/>
        <w:autoSpaceDE w:val="0"/>
        <w:widowControl/>
        <w:spacing w:line="234" w:lineRule="exact" w:before="158" w:after="64"/>
        <w:ind w:left="1456" w:right="2762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The Secretary to the Board shall maintain a register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all the instruments and documents to which the seal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Authority has been affixed.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2255"/>
        <w:gridCol w:w="2255"/>
        <w:gridCol w:w="2255"/>
        <w:gridCol w:w="2255"/>
      </w:tblGrid>
      <w:tr>
        <w:trPr>
          <w:trHeight w:hRule="exact" w:val="776"/>
        </w:trPr>
        <w:tc>
          <w:tcPr>
            <w:tcW w:type="dxa" w:w="5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83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(1) The Authority shall have its own Fund.</w:t>
            </w:r>
          </w:p>
          <w:p>
            <w:pPr>
              <w:autoSpaceDN w:val="0"/>
              <w:autoSpaceDE w:val="0"/>
              <w:widowControl/>
              <w:spacing w:line="266" w:lineRule="exact" w:before="114" w:after="0"/>
              <w:ind w:left="1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  There shall be credited to the Fund of the Authority-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136" w:right="86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Fund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88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6" w:after="0"/>
              <w:ind w:left="336" w:right="10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 such sums of money as may be   voted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from time to time by Parliament for the use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 Authority;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0"/>
        </w:trPr>
        <w:tc>
          <w:tcPr>
            <w:tcW w:type="dxa" w:w="19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1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50" w:after="0"/>
              <w:ind w:left="1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 such sums of money received as fees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charges imposed in respect of services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rendered by the  Authority;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8" w:after="0"/>
              <w:ind w:left="3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 such sums of money as may be received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 Authority by way of loans,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donations, gifts and grants from any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source whatsoever.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2" w:lineRule="exact" w:before="172" w:after="64"/>
        <w:ind w:left="1456" w:right="2762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There shall be paid out of the Fund of the Authority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all such sums of money required to defray the expenditure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incurred by the Authority in the exercise, performance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discharge of its powers, duties and functions 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402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8" w:val="left"/>
              </w:tabs>
              <w:autoSpaceDE w:val="0"/>
              <w:widowControl/>
              <w:spacing w:line="220" w:lineRule="exact" w:before="120" w:after="0"/>
              <w:ind w:left="73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14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financial year of the Authority shall be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calendar year.</w:t>
            </w:r>
          </w:p>
          <w:p>
            <w:pPr>
              <w:autoSpaceDN w:val="0"/>
              <w:autoSpaceDE w:val="0"/>
              <w:widowControl/>
              <w:spacing w:line="236" w:lineRule="exact" w:before="158" w:after="0"/>
              <w:ind w:left="736" w:right="124" w:firstLine="48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The Board shall cause proper books of accounts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kept of the income and expenditure, assets and liabilities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all other financial transactions of the Authority.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138" w:right="71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Financial year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the audit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accounts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6"/>
        <w:ind w:left="0" w:right="0"/>
      </w:pPr>
    </w:p>
    <w:p>
      <w:pPr>
        <w:autoSpaceDN w:val="0"/>
        <w:tabs>
          <w:tab w:pos="3842" w:val="left"/>
        </w:tabs>
        <w:autoSpaceDE w:val="0"/>
        <w:widowControl/>
        <w:spacing w:line="266" w:lineRule="exact" w:before="0" w:after="0"/>
        <w:ind w:left="278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Secured Transactions Act, No. 17 of 2024</w:t>
      </w:r>
    </w:p>
    <w:p>
      <w:pPr>
        <w:autoSpaceDN w:val="0"/>
        <w:autoSpaceDE w:val="0"/>
        <w:widowControl/>
        <w:spacing w:line="240" w:lineRule="exact" w:before="214" w:after="66"/>
        <w:ind w:left="2802" w:right="1418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The provisions of Article 154 of the Constitution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relating to the audit of accounts of public corporations, shall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apply to and in respect of the audit of accounts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Application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</w:t>
            </w:r>
          </w:p>
        </w:tc>
        <w:tc>
          <w:tcPr>
            <w:tcW w:type="dxa" w:w="5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8" w:after="0"/>
              <w:ind w:left="142" w:right="696" w:firstLine="20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provisions of Part II of the Finance Act, No. 38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1971 shall,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mutatis mutandis,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apply to and in respect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financial control and  maintenance of accounts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Authority.</w:t>
            </w:r>
          </w:p>
          <w:p>
            <w:pPr>
              <w:autoSpaceDN w:val="0"/>
              <w:autoSpaceDE w:val="0"/>
              <w:widowControl/>
              <w:spacing w:line="236" w:lineRule="exact" w:before="176" w:after="0"/>
              <w:ind w:left="142" w:right="698" w:firstLine="20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16.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 Minister shall appoint a person having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qualifications as may be prescribed, to be the Registrar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Authority for the purposes of this Act (in this Act referred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 the “Registrar”), who shall be the Chief Executive Officer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Authority.</w:t>
            </w:r>
          </w:p>
        </w:tc>
      </w:tr>
      <w:tr>
        <w:trPr>
          <w:trHeight w:hRule="exact" w:val="2218"/>
        </w:trPr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576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Part II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Finance Act, No.</w:t>
            </w:r>
          </w:p>
          <w:p>
            <w:pPr>
              <w:autoSpaceDN w:val="0"/>
              <w:autoSpaceDE w:val="0"/>
              <w:widowControl/>
              <w:spacing w:line="212" w:lineRule="exact" w:before="0" w:after="0"/>
              <w:ind w:left="0" w:right="5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38 of 1971</w:t>
            </w:r>
          </w:p>
          <w:p>
            <w:pPr>
              <w:autoSpaceDN w:val="0"/>
              <w:autoSpaceDE w:val="0"/>
              <w:widowControl/>
              <w:spacing w:line="214" w:lineRule="exact" w:before="392" w:after="0"/>
              <w:ind w:left="0" w:right="3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Registrar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00" w:after="0"/>
        <w:ind w:left="2802" w:right="1416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Registrar shall be responsible for the general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supervision of all matters connected with the registrations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required to be carried out under this Act and for the execrcise,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performance and discharge of all the powers,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duties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functions assigned to him by and under this Act. He shall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also be responsible for the administrative control of the officers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employees of the Authority.</w:t>
      </w:r>
    </w:p>
    <w:p>
      <w:pPr>
        <w:autoSpaceDN w:val="0"/>
        <w:autoSpaceDE w:val="0"/>
        <w:widowControl/>
        <w:spacing w:line="240" w:lineRule="exact" w:before="158" w:after="0"/>
        <w:ind w:left="2802" w:right="1418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Registrar shall not be liable for anything done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by him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good faith, in the exercise,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performance or discharge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any power,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duty or function assigned to him by or under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this Act.</w:t>
      </w:r>
    </w:p>
    <w:p>
      <w:pPr>
        <w:autoSpaceDN w:val="0"/>
        <w:tabs>
          <w:tab w:pos="3282" w:val="left"/>
        </w:tabs>
        <w:autoSpaceDE w:val="0"/>
        <w:widowControl/>
        <w:spacing w:line="240" w:lineRule="exact" w:before="162" w:after="0"/>
        <w:ind w:left="2802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The Minister may, for reasons assigned therefor, remove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from office the Registrar appointed under subsection  (1).</w:t>
      </w:r>
    </w:p>
    <w:p>
      <w:pPr>
        <w:autoSpaceDN w:val="0"/>
        <w:autoSpaceDE w:val="0"/>
        <w:widowControl/>
        <w:spacing w:line="240" w:lineRule="exact" w:before="160" w:after="0"/>
        <w:ind w:left="2802" w:right="1416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 The Registrar may, with the written approval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Board and whenever he considers it necessary to do so,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delegate in writing to any officer of the Authority, any power,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duty or function assigned to him by or under this Act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such officer shall exercise,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perform or discharge such power,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duty or function, subject to the general or special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direction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control of the Registrar.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0" w:right="21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 Act, No. 17 of 2024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11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6" w:after="0"/>
              <w:ind w:left="116" w:right="86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Staff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1158"/>
        </w:trPr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4" w:after="0"/>
              <w:ind w:left="728" w:right="112" w:firstLine="19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17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(1) The Authority may appoint such officers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employees as it considers necessary for the efficient exercise,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performance and discharge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its powers, duties and functions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may be assigned by or under 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98" w:after="0"/>
        <w:ind w:left="1428" w:right="2752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 At the request of the Authority, any officer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public service may, with the consent of that officer and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Secretary to the Ministry under which that officer is employed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the Public Service Commission, be temporarily appointed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staff of the Authority for such period as may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determined by the Authority, or with like consent,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permanently appointed to such staff.</w:t>
      </w:r>
    </w:p>
    <w:p>
      <w:pPr>
        <w:autoSpaceDN w:val="0"/>
        <w:autoSpaceDE w:val="0"/>
        <w:widowControl/>
        <w:spacing w:line="240" w:lineRule="exact" w:before="162" w:after="0"/>
        <w:ind w:left="1428" w:right="2750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Where any officer in the public service is temporarily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appointed to the staff of the Authority, the provisions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section 14(2) of the National Transport Commission Act, No.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37 of 1991 shall,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mutatis mutandis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apply to and in relation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such officer.</w:t>
      </w:r>
    </w:p>
    <w:p>
      <w:pPr>
        <w:autoSpaceDN w:val="0"/>
        <w:autoSpaceDE w:val="0"/>
        <w:widowControl/>
        <w:spacing w:line="240" w:lineRule="exact" w:before="160" w:after="0"/>
        <w:ind w:left="1428" w:right="2752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 Where any officer in the public service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permanently appointed to the staff of the Authority,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provisions of section 14(3) of the National Transport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 Act, No. 37 of 1991 shall,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mutatis mutandis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apply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and in relation to such officer.</w:t>
      </w:r>
    </w:p>
    <w:p>
      <w:pPr>
        <w:autoSpaceDN w:val="0"/>
        <w:autoSpaceDE w:val="0"/>
        <w:widowControl/>
        <w:spacing w:line="240" w:lineRule="exact" w:before="158" w:after="0"/>
        <w:ind w:left="1428" w:right="2750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  Where the Authority employs any person who has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entered into a contract with the Government by which he has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agreed to serve the Government for a specified period, any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period of service with the Authority by that person shall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regarded as service to the Government for the purpose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discharging the obligations of such contract.</w:t>
      </w:r>
    </w:p>
    <w:p>
      <w:pPr>
        <w:autoSpaceDN w:val="0"/>
        <w:autoSpaceDE w:val="0"/>
        <w:widowControl/>
        <w:spacing w:line="240" w:lineRule="exact" w:before="162" w:after="0"/>
        <w:ind w:left="1428" w:right="2752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   At the request of the Authority, any officer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Provincial Public Service may, with the consent of that officer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the relevant Provincial Public Service Commission,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temporarily appointed to the staff of the Authority for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period as may be determined by the Authority, or with like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consent, be permanently appointed to such staff.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10" w:after="0"/>
              <w:ind w:left="6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Remunerations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to be paid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to the Registrar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 officer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employees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Authority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4" w:after="0"/>
              <w:ind w:left="44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 Act, No. 17 of 2024</w:t>
            </w:r>
          </w:p>
        </w:tc>
      </w:tr>
      <w:tr>
        <w:trPr>
          <w:trHeight w:hRule="exact" w:val="1868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2" w:after="0"/>
              <w:ind w:left="194" w:right="694" w:firstLine="2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18. 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Registrar and all other officers and employees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Authority shall be paid such remuneration and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allowances, in such manner and at such rates as may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determined by the Minister with the concurrence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 assigned the subject of Finance and shall be subject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such terms and conditions of service, as may be determined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Board, by rules made in that behalf.</w:t>
            </w:r>
          </w:p>
        </w:tc>
      </w:tr>
    </w:tbl>
    <w:p>
      <w:pPr>
        <w:autoSpaceDN w:val="0"/>
        <w:autoSpaceDE w:val="0"/>
        <w:widowControl/>
        <w:spacing w:line="278" w:lineRule="exact" w:before="474" w:after="0"/>
        <w:ind w:left="0" w:right="3422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PART  III</w:t>
      </w:r>
    </w:p>
    <w:p>
      <w:pPr>
        <w:autoSpaceDN w:val="0"/>
        <w:autoSpaceDE w:val="0"/>
        <w:widowControl/>
        <w:spacing w:line="240" w:lineRule="exact" w:before="160" w:after="60"/>
        <w:ind w:left="2736" w:right="129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CREATION  OF  SECURITY  RIGHTS  AND  RIGHTS  OF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PARTIES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10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4" w:after="0"/>
              <w:ind w:left="682" w:right="28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Freedom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contract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2" w:after="0"/>
              <w:ind w:left="334" w:right="694" w:firstLine="2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Except as otherwise provided for in this Act or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other law, a security agreement shall be effective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according to its terms between the parties to the agreement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against a third party.</w:t>
            </w:r>
          </w:p>
        </w:tc>
      </w:tr>
    </w:tbl>
    <w:p>
      <w:pPr>
        <w:autoSpaceDN w:val="0"/>
        <w:autoSpaceDE w:val="0"/>
        <w:widowControl/>
        <w:spacing w:line="240" w:lineRule="exact" w:before="102" w:after="0"/>
        <w:ind w:left="2814" w:right="1416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A perfected security right in proceeds shall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enforceable against a third party, irrespective of whether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the security agreement contains a description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proceeds.</w:t>
      </w:r>
    </w:p>
    <w:p>
      <w:pPr>
        <w:autoSpaceDN w:val="0"/>
        <w:autoSpaceDE w:val="0"/>
        <w:widowControl/>
        <w:spacing w:line="240" w:lineRule="exact" w:before="160" w:after="72"/>
        <w:ind w:left="2814" w:right="1414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Where a security agreement is in writing, the secured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party shall deliver a copy of the written agreement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debtor within ten days of its execution and if the secured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party fails to deliver a copy after a request is made by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debtor, a Magistrate's Court shall have the power, upon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application made in that behalf by the debtor, to make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order for the delivery of such copy to the debtor.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20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664" w:right="28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Creation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 security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right</w:t>
            </w:r>
          </w:p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4" w:val="left"/>
              </w:tabs>
              <w:autoSpaceDE w:val="0"/>
              <w:widowControl/>
              <w:spacing w:line="228" w:lineRule="exact" w:before="110" w:after="0"/>
              <w:ind w:left="314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(1)  A security right including a security right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nature of a floating charge,attaches when-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2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value is given;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2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debtor has rights in the collateral or the</w:t>
            </w:r>
          </w:p>
        </w:tc>
      </w:tr>
      <w:tr>
        <w:trPr>
          <w:trHeight w:hRule="exact" w:val="47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75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power to transfer rights in the collateral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third party;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p>
      <w:pPr>
        <w:autoSpaceDN w:val="0"/>
        <w:tabs>
          <w:tab w:pos="6076" w:val="left"/>
        </w:tabs>
        <w:autoSpaceDE w:val="0"/>
        <w:widowControl/>
        <w:spacing w:line="244" w:lineRule="exact" w:before="0" w:after="0"/>
        <w:ind w:left="224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Act, No. 17 of 2024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13</w:t>
      </w:r>
    </w:p>
    <w:p>
      <w:pPr>
        <w:autoSpaceDN w:val="0"/>
        <w:tabs>
          <w:tab w:pos="2868" w:val="left"/>
          <w:tab w:pos="3186" w:val="left"/>
        </w:tabs>
        <w:autoSpaceDE w:val="0"/>
        <w:widowControl/>
        <w:spacing w:line="240" w:lineRule="exact" w:before="182" w:after="0"/>
        <w:ind w:left="234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(c)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(i) the debtor has signed an agreement that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contains a description of the collateral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sufficient to enable it to be identified;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</w:t>
      </w:r>
    </w:p>
    <w:p>
      <w:pPr>
        <w:autoSpaceDN w:val="0"/>
        <w:autoSpaceDE w:val="0"/>
        <w:widowControl/>
        <w:spacing w:line="240" w:lineRule="exact" w:before="162" w:after="0"/>
        <w:ind w:left="3186" w:right="2772" w:hanging="31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the collateral is in the possession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secured party or any other person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on behalf of the secured party.</w:t>
      </w:r>
    </w:p>
    <w:p>
      <w:pPr>
        <w:autoSpaceDN w:val="0"/>
        <w:autoSpaceDE w:val="0"/>
        <w:widowControl/>
        <w:spacing w:line="240" w:lineRule="exact" w:before="160" w:after="0"/>
        <w:ind w:left="1446" w:right="2772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Notwithstanding the provisions of subsection (1),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where the parties to the security agreement have specifically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agreed to postpone the time of creation, the security right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attach at the agreed time.</w:t>
      </w:r>
    </w:p>
    <w:p>
      <w:pPr>
        <w:autoSpaceDN w:val="0"/>
        <w:autoSpaceDE w:val="0"/>
        <w:widowControl/>
        <w:spacing w:line="240" w:lineRule="exact" w:before="158" w:after="74"/>
        <w:ind w:left="1446" w:right="2770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A security right shall not be enforceable against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third party, unless it has attached in the manner provided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98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6" w:after="0"/>
              <w:ind w:left="726" w:right="110" w:firstLine="2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(1) Subject to the provisions of subsection (2), a security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agreement may cover any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property acquired after entering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into such agreement:</w:t>
            </w:r>
          </w:p>
          <w:p>
            <w:pPr>
              <w:autoSpaceDN w:val="0"/>
              <w:autoSpaceDE w:val="0"/>
              <w:widowControl/>
              <w:spacing w:line="240" w:lineRule="exact" w:before="160" w:after="0"/>
              <w:ind w:left="726" w:right="112" w:firstLine="2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Provided that a security right in property acquired after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entering into an agreement shall not become an enforceable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security right, until the debtor acquires a right to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property.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40" w:after="0"/>
              <w:ind w:left="14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Security right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movable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property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acquired after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agreement</w:t>
            </w:r>
          </w:p>
        </w:tc>
      </w:tr>
    </w:tbl>
    <w:p>
      <w:pPr>
        <w:autoSpaceDN w:val="0"/>
        <w:autoSpaceDE w:val="0"/>
        <w:widowControl/>
        <w:spacing w:line="240" w:lineRule="exact" w:before="98" w:after="74"/>
        <w:ind w:left="1446" w:right="2772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A security right shall not be created under a clause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a security agreement covering any property acquired after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entering into such agreement-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46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46" w:right="137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respect of crops that become such crops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more than one year after the security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agreement has been entered into, except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a security right in crops that is given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conjunction with a lease, purchase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mortgage of immovable property may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created, if so agreed, in crops grown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property concerned during the term of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lease, purchase or mortgage, as the case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may be;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4" w:after="0"/>
              <w:ind w:left="48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 Act, No. 17 of 2024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respect of consumer goods other than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accessions, unless-</w:t>
            </w:r>
          </w:p>
        </w:tc>
      </w:tr>
    </w:tbl>
    <w:p>
      <w:pPr>
        <w:autoSpaceDN w:val="0"/>
        <w:autoSpaceDE w:val="0"/>
        <w:widowControl/>
        <w:spacing w:line="240" w:lineRule="exact" w:before="98" w:after="0"/>
        <w:ind w:left="4542" w:right="1418" w:hanging="31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(i) the debtor acquires rights in them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within ten days of the secured party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giving  value; or</w:t>
      </w:r>
    </w:p>
    <w:p>
      <w:pPr>
        <w:autoSpaceDN w:val="0"/>
        <w:autoSpaceDE w:val="0"/>
        <w:widowControl/>
        <w:spacing w:line="240" w:lineRule="exact" w:before="162" w:after="74"/>
        <w:ind w:left="4542" w:right="1416" w:hanging="31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the debtor grants a security right in his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personal assets to secure a personal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guarantee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a non-consumer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transaction.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1422"/>
        </w:trPr>
        <w:tc>
          <w:tcPr>
            <w:tcW w:type="dxa" w:w="2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2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Future advances</w:t>
            </w:r>
          </w:p>
          <w:p>
            <w:pPr>
              <w:autoSpaceDN w:val="0"/>
              <w:autoSpaceDE w:val="0"/>
              <w:widowControl/>
              <w:spacing w:line="212" w:lineRule="exact" w:before="896" w:after="0"/>
              <w:ind w:left="0" w:right="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Agreement not to</w:t>
            </w:r>
          </w:p>
        </w:tc>
        <w:tc>
          <w:tcPr>
            <w:tcW w:type="dxa" w:w="5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2" w:after="0"/>
              <w:ind w:left="122" w:right="696" w:firstLine="20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security agreement may contain a provision to secure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future advances, provided that a maximum amount of money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may be so advanced is specified in the security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agreement.</w:t>
            </w:r>
          </w:p>
          <w:p>
            <w:pPr>
              <w:autoSpaceDN w:val="0"/>
              <w:autoSpaceDE w:val="0"/>
              <w:widowControl/>
              <w:spacing w:line="238" w:lineRule="exact" w:before="172" w:after="0"/>
              <w:ind w:left="122" w:right="686" w:firstLine="20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23. 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 agreement by a debtor not to assert against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assignee any claim or  defence that such debtor has against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debtor’s seller or lessor, shall be enforceable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assignee who takes such assignment for value in good faith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without notice, except as to any defences that may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asserted against the holder in due course of a negotible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instrument under the Bills of Exchange Ordinance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(Chapter 82).</w:t>
            </w:r>
          </w:p>
          <w:p>
            <w:pPr>
              <w:autoSpaceDN w:val="0"/>
              <w:tabs>
                <w:tab w:pos="324" w:val="left"/>
              </w:tabs>
              <w:autoSpaceDE w:val="0"/>
              <w:widowControl/>
              <w:spacing w:line="228" w:lineRule="exact" w:before="186" w:after="0"/>
              <w:ind w:left="122" w:right="576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24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a seller retains an acquisition security right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goods sold-</w:t>
            </w:r>
          </w:p>
        </w:tc>
      </w:tr>
      <w:tr>
        <w:trPr>
          <w:trHeight w:hRule="exact" w:val="18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assert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defence</w:t>
            </w:r>
          </w:p>
        </w:tc>
        <w:tc>
          <w:tcPr>
            <w:tcW w:type="dxa" w:w="3608"/>
            <w:gridSpan w:val="2"/>
            <w:vMerge/>
            <w:tcBorders/>
          </w:tcPr>
          <w:p/>
        </w:tc>
      </w:tr>
      <w:tr>
        <w:trPr>
          <w:trHeight w:hRule="exact" w:val="920"/>
        </w:trPr>
        <w:tc>
          <w:tcPr>
            <w:tcW w:type="dxa" w:w="2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against an assignee</w:t>
            </w:r>
          </w:p>
        </w:tc>
        <w:tc>
          <w:tcPr>
            <w:tcW w:type="dxa" w:w="3608"/>
            <w:gridSpan w:val="2"/>
            <w:vMerge/>
            <w:tcBorders/>
          </w:tcPr>
          <w:p/>
        </w:tc>
      </w:tr>
      <w:tr>
        <w:trPr>
          <w:trHeight w:hRule="exact" w:val="934"/>
        </w:trPr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2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Application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</w:t>
            </w:r>
          </w:p>
        </w:tc>
        <w:tc>
          <w:tcPr>
            <w:tcW w:type="dxa" w:w="3608"/>
            <w:gridSpan w:val="2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0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67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Sale of Goods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Ordinance</w:t>
            </w:r>
          </w:p>
        </w:tc>
        <w:tc>
          <w:tcPr>
            <w:tcW w:type="dxa" w:w="3608"/>
            <w:gridSpan w:val="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(a)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2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law relating to contracts of sale</w:t>
            </w:r>
          </w:p>
        </w:tc>
      </w:tr>
      <w:tr>
        <w:trPr>
          <w:trHeight w:hRule="exact" w:val="1040"/>
        </w:trPr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562" w:right="69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including the Sale of Goods Ordinance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(Chapter 84) shall govern the sale and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disclaimer, limitation or modification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seller’s conditions and warranties; and</w:t>
            </w:r>
          </w:p>
        </w:tc>
      </w:tr>
      <w:tr>
        <w:trPr>
          <w:trHeight w:hRule="exact" w:val="320"/>
        </w:trPr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2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except as provided for in section 23, the</w:t>
            </w:r>
          </w:p>
        </w:tc>
      </w:tr>
      <w:tr>
        <w:trPr>
          <w:trHeight w:hRule="exact" w:val="716"/>
        </w:trPr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562" w:right="69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conditions and warranties in a sale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agreement shall not be affected by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security agreement.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0" w:right="21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 Act, No. 17 of 2024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56" w:after="0"/>
              <w:ind w:left="11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 c c e l e r a t i o 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clauses</w:t>
            </w:r>
          </w:p>
          <w:p>
            <w:pPr>
              <w:autoSpaceDN w:val="0"/>
              <w:tabs>
                <w:tab w:pos="1072" w:val="left"/>
              </w:tabs>
              <w:autoSpaceDE w:val="0"/>
              <w:widowControl/>
              <w:spacing w:line="192" w:lineRule="exact" w:before="2166" w:after="0"/>
              <w:ind w:left="9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Custody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preservation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collateral by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secured party</w:t>
            </w:r>
          </w:p>
        </w:tc>
      </w:tr>
      <w:tr>
        <w:trPr>
          <w:trHeight w:hRule="exact" w:val="419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52" w:after="0"/>
              <w:ind w:left="738" w:right="112" w:firstLine="19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25. 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Where a security agreement provides for a secured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party to accelerate payment or performance in the event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secured party considers that the collateral is in jeopardy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that the secured party is insecure, the security agreement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be construed to mean that the secured party has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right to do so, only in the event that the secured party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good faith believes and has  reasonable grounds to believe,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the prospect of payment or performance is or is  about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impaired or that the collateral is or is about to be placed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jeopardy.</w:t>
            </w:r>
          </w:p>
          <w:p>
            <w:pPr>
              <w:autoSpaceDN w:val="0"/>
              <w:autoSpaceDE w:val="0"/>
              <w:widowControl/>
              <w:spacing w:line="238" w:lineRule="exact" w:before="172" w:after="0"/>
              <w:ind w:left="738" w:right="112" w:firstLine="19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26.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A secured party shall exercise reasonable care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custody and preservation of any collateral in the secured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party’s possession and unless otherwise agreed upon,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case of a chattel paper or an instrument, reasonable care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include taking necessary steps to preserve the rights against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prior parties.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918" w:val="left"/>
        </w:tabs>
        <w:autoSpaceDE w:val="0"/>
        <w:widowControl/>
        <w:spacing w:line="240" w:lineRule="exact" w:before="102" w:after="74"/>
        <w:ind w:left="1438" w:right="273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Unless otherwise agreed upon, if a collateral is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possession of a secured party-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450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  <w:p>
            <w:pPr>
              <w:autoSpaceDN w:val="0"/>
              <w:autoSpaceDE w:val="0"/>
              <w:widowControl/>
              <w:spacing w:line="266" w:lineRule="exact" w:before="1572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  <w:p>
            <w:pPr>
              <w:autoSpaceDN w:val="0"/>
              <w:autoSpaceDE w:val="0"/>
              <w:widowControl/>
              <w:spacing w:line="268" w:lineRule="exact" w:before="894" w:after="0"/>
              <w:ind w:left="0" w:right="1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38" w:right="1372" w:hanging="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reasonable expenses, including the cost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insurance and payment of taxes or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charges incurred in obtaining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maintaining possession of the collateral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its preservation, shall be chargeable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the debtor and shall be secured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collateral;</w:t>
            </w:r>
          </w:p>
          <w:p>
            <w:pPr>
              <w:autoSpaceDN w:val="0"/>
              <w:autoSpaceDE w:val="0"/>
              <w:widowControl/>
              <w:spacing w:line="240" w:lineRule="exact" w:before="158" w:after="0"/>
              <w:ind w:left="138" w:right="137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risk, loss or damage, except if caused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due to the  negligence of the secured party,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be on the debtor, to the extent of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deficiency in any insurance coverage;</w:t>
            </w:r>
          </w:p>
          <w:p>
            <w:pPr>
              <w:autoSpaceDN w:val="0"/>
              <w:autoSpaceDE w:val="0"/>
              <w:widowControl/>
              <w:spacing w:line="240" w:lineRule="exact" w:before="202" w:after="0"/>
              <w:ind w:left="138" w:right="137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secured party may hold as additional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security any increase or profits, except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money received from the collateral, and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money so received unless remitted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debtor, shall be applied forthwith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reduction of the obligation secured;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4" w:after="0"/>
              <w:ind w:left="50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 Act, No. 17 of 2024</w:t>
            </w:r>
          </w:p>
        </w:tc>
      </w:tr>
      <w:tr>
        <w:trPr>
          <w:trHeight w:hRule="exact" w:val="1158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1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42" w:right="716" w:firstLine="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secured party shall keep the collateral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a manner that it can be identifiable,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however, fungible collateral  may be co-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mingled.</w:t>
            </w:r>
          </w:p>
        </w:tc>
      </w:tr>
    </w:tbl>
    <w:p>
      <w:pPr>
        <w:autoSpaceDN w:val="0"/>
        <w:tabs>
          <w:tab w:pos="3262" w:val="left"/>
        </w:tabs>
        <w:autoSpaceDE w:val="0"/>
        <w:widowControl/>
        <w:spacing w:line="240" w:lineRule="exact" w:before="138" w:after="74"/>
        <w:ind w:left="2782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 A secured party shall be liable for any loss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damage caused by such party’s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60.0" w:type="dxa"/>
      </w:tblPr>
      <w:tblGrid>
        <w:gridCol w:w="4510"/>
        <w:gridCol w:w="4510"/>
      </w:tblGrid>
      <w:tr>
        <w:trPr>
          <w:trHeight w:hRule="exact" w:val="1748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  <w:p>
            <w:pPr>
              <w:autoSpaceDN w:val="0"/>
              <w:autoSpaceDE w:val="0"/>
              <w:widowControl/>
              <w:spacing w:line="266" w:lineRule="exact" w:before="854" w:after="0"/>
              <w:ind w:left="0" w:right="1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62" w:right="716" w:hanging="1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failure to meet any obligation imposed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subsection (1) or subsection (2), but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 lose the security right in the collateral;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</w:t>
            </w:r>
          </w:p>
          <w:p>
            <w:pPr>
              <w:autoSpaceDN w:val="0"/>
              <w:autoSpaceDE w:val="0"/>
              <w:widowControl/>
              <w:spacing w:line="240" w:lineRule="exact" w:before="160" w:after="0"/>
              <w:ind w:left="162" w:right="1008" w:hanging="2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use of the collateral otherwise than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authorized by subsection (4).</w:t>
            </w:r>
          </w:p>
        </w:tc>
      </w:tr>
    </w:tbl>
    <w:p>
      <w:pPr>
        <w:autoSpaceDN w:val="0"/>
        <w:autoSpaceDE w:val="0"/>
        <w:widowControl/>
        <w:spacing w:line="266" w:lineRule="exact" w:before="72" w:after="0"/>
        <w:ind w:left="0" w:right="232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(4)  A secured party may use the collateral-</w:t>
      </w:r>
    </w:p>
    <w:p>
      <w:pPr>
        <w:autoSpaceDN w:val="0"/>
        <w:tabs>
          <w:tab w:pos="4232" w:val="left"/>
        </w:tabs>
        <w:autoSpaceDE w:val="0"/>
        <w:widowControl/>
        <w:spacing w:line="240" w:lineRule="exact" w:before="162" w:after="0"/>
        <w:ind w:left="3882" w:right="144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(a) in the manner and to the extent provided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for in the security agreement;</w:t>
      </w:r>
    </w:p>
    <w:p>
      <w:pPr>
        <w:autoSpaceDN w:val="0"/>
        <w:tabs>
          <w:tab w:pos="4232" w:val="left"/>
        </w:tabs>
        <w:autoSpaceDE w:val="0"/>
        <w:widowControl/>
        <w:spacing w:line="240" w:lineRule="exact" w:before="160" w:after="0"/>
        <w:ind w:left="3866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(b) for the purpose of preserving the collateral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 its value; or</w:t>
      </w:r>
    </w:p>
    <w:p>
      <w:pPr>
        <w:autoSpaceDN w:val="0"/>
        <w:tabs>
          <w:tab w:pos="4232" w:val="left"/>
        </w:tabs>
        <w:autoSpaceDE w:val="0"/>
        <w:widowControl/>
        <w:spacing w:line="240" w:lineRule="exact" w:before="158" w:after="74"/>
        <w:ind w:left="3882" w:right="172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(c) in accordance with any order made by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870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38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Obtaining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information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about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security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agreement</w:t>
            </w:r>
          </w:p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6" w:after="0"/>
              <w:ind w:left="302" w:right="716" w:firstLine="2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27.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debtor or an authorized representative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debtor may, by notice in writing given to the secured party,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require such secured party to furnish to such person-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2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statement in writing of the amount of the</w:t>
            </w:r>
          </w:p>
        </w:tc>
      </w:tr>
      <w:tr>
        <w:trPr>
          <w:trHeight w:hRule="exact" w:val="800"/>
        </w:trPr>
        <w:tc>
          <w:tcPr>
            <w:tcW w:type="dxa" w:w="3007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74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indebtedness and the terms of payment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thereof, as of the date specified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notice;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statement in writing approving or</w:t>
            </w:r>
          </w:p>
        </w:tc>
      </w:tr>
      <w:tr>
        <w:trPr>
          <w:trHeight w:hRule="exact" w:val="956"/>
        </w:trPr>
        <w:tc>
          <w:tcPr>
            <w:tcW w:type="dxa" w:w="3007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74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correcting as of the date specified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notice, a statement of the collateral or part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thereof as specified in a list attached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notice;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0"/>
        <w:ind w:left="0" w:right="0"/>
      </w:pPr>
    </w:p>
    <w:p>
      <w:pPr>
        <w:autoSpaceDN w:val="0"/>
        <w:tabs>
          <w:tab w:pos="6076" w:val="left"/>
        </w:tabs>
        <w:autoSpaceDE w:val="0"/>
        <w:widowControl/>
        <w:spacing w:line="244" w:lineRule="exact" w:before="0" w:after="0"/>
        <w:ind w:left="224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Act, No. 17 of 2024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17</w:t>
      </w:r>
    </w:p>
    <w:p>
      <w:pPr>
        <w:autoSpaceDN w:val="0"/>
        <w:tabs>
          <w:tab w:pos="2918" w:val="left"/>
        </w:tabs>
        <w:autoSpaceDE w:val="0"/>
        <w:widowControl/>
        <w:spacing w:line="240" w:lineRule="exact" w:before="214" w:after="0"/>
        <w:ind w:left="241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(c)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statement in writing approving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correcting as of the date specified in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notice, a statement of the amount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indebtedness and of the terms of payment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thereof; or</w:t>
      </w:r>
    </w:p>
    <w:p>
      <w:pPr>
        <w:autoSpaceDN w:val="0"/>
        <w:tabs>
          <w:tab w:pos="2918" w:val="left"/>
        </w:tabs>
        <w:autoSpaceDE w:val="0"/>
        <w:widowControl/>
        <w:spacing w:line="266" w:lineRule="exact" w:before="132" w:after="0"/>
        <w:ind w:left="241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(d)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 true copy of the security agreement.</w:t>
      </w:r>
    </w:p>
    <w:p>
      <w:pPr>
        <w:autoSpaceDN w:val="0"/>
        <w:autoSpaceDE w:val="0"/>
        <w:widowControl/>
        <w:spacing w:line="240" w:lineRule="exact" w:before="160" w:after="0"/>
        <w:ind w:left="1478" w:right="2736" w:firstLine="48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The provisions of subsection (1) shall not apply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where the secured party is the trustee under a trust indenture.</w:t>
      </w:r>
    </w:p>
    <w:p>
      <w:pPr>
        <w:autoSpaceDN w:val="0"/>
        <w:autoSpaceDE w:val="0"/>
        <w:widowControl/>
        <w:spacing w:line="240" w:lineRule="exact" w:before="162" w:after="0"/>
        <w:ind w:left="1478" w:right="2742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If the secured party claims a security right in all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collateral or in all of a particular type of collateral owned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the debtor, the secured party may indicate such fact,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lieu of approving or correcting the list of such collateral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required to be attached to the notice under paragraph (b)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subsection (1).</w:t>
      </w:r>
    </w:p>
    <w:p>
      <w:pPr>
        <w:autoSpaceDN w:val="0"/>
        <w:autoSpaceDE w:val="0"/>
        <w:widowControl/>
        <w:spacing w:line="240" w:lineRule="exact" w:before="158" w:after="74"/>
        <w:ind w:left="1478" w:right="2742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 Subject to the payment of any fee required under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subsection (6), the secured party shall respond to a notice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issued under subsection (1) within fifteen days of receiving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same, and if the secured party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without a reasonable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excuse-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271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  <w:p>
            <w:pPr>
              <w:autoSpaceDN w:val="0"/>
              <w:autoSpaceDE w:val="0"/>
              <w:widowControl/>
              <w:spacing w:line="268" w:lineRule="exact" w:before="1094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38" w:right="136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fails to respond within the fifteen days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period, the secured party shall be liable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loss or damage caused thereby to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person who is entitled to receive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information under that subsection; or</w:t>
            </w:r>
          </w:p>
          <w:p>
            <w:pPr>
              <w:autoSpaceDN w:val="0"/>
              <w:autoSpaceDE w:val="0"/>
              <w:widowControl/>
              <w:spacing w:line="242" w:lineRule="exact" w:before="160" w:after="0"/>
              <w:ind w:left="138" w:right="136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gives any response which is  incomplete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incorrect, the secured party shall be liable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any loss or damage caused thereby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 person who may reasonably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expected to rely on such response.</w:t>
            </w:r>
          </w:p>
        </w:tc>
      </w:tr>
    </w:tbl>
    <w:p>
      <w:pPr>
        <w:autoSpaceDN w:val="0"/>
        <w:autoSpaceDE w:val="0"/>
        <w:widowControl/>
        <w:spacing w:line="244" w:lineRule="exact" w:before="114" w:after="0"/>
        <w:ind w:left="1478" w:right="2742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(5)  Where a person who receives a notice under sub-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section (1) no longer has an interest in the obligation or prop-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erty of the debtor that is the subject matter of the notice,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person shall, within fifteen days of the receipt of such notice,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6"/>
        <w:ind w:left="0" w:right="0"/>
      </w:pPr>
    </w:p>
    <w:p>
      <w:pPr>
        <w:autoSpaceDN w:val="0"/>
        <w:tabs>
          <w:tab w:pos="3842" w:val="left"/>
        </w:tabs>
        <w:autoSpaceDE w:val="0"/>
        <w:widowControl/>
        <w:spacing w:line="266" w:lineRule="exact" w:before="0" w:after="0"/>
        <w:ind w:left="278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18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Secured Transactions Act, No. 17 of 2024</w:t>
      </w:r>
    </w:p>
    <w:p>
      <w:pPr>
        <w:autoSpaceDN w:val="0"/>
        <w:autoSpaceDE w:val="0"/>
        <w:widowControl/>
        <w:spacing w:line="240" w:lineRule="exact" w:before="216" w:after="0"/>
        <w:ind w:left="2802" w:right="141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disclose the name and address of the immediate successor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such interest, and if known, the latest successor to such inter-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est. If such person fails to make such disclosure without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reasonable excuse, the person making the request shall,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addition to any other remedy that may be provided for by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Act, be entitled to apply to court under section 28, for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order to comply with the request.</w:t>
      </w:r>
    </w:p>
    <w:p>
      <w:pPr>
        <w:autoSpaceDN w:val="0"/>
        <w:autoSpaceDE w:val="0"/>
        <w:widowControl/>
        <w:spacing w:line="240" w:lineRule="exact" w:before="240" w:after="154"/>
        <w:ind w:left="2802" w:right="1416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  A person to whom a request is made under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section, may require the payment of a prescribed fee in ad-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vance, for each request made, however, a debtor shall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entitled to a reply free of charge, once in every six months.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866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694" w:right="1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Power of court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issue an order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compliance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4" w:after="0"/>
              <w:ind w:left="122" w:right="696" w:firstLine="20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28. 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 an application made in that behalf, a Magistrate's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Court having jurisdiction shall have the power to make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order-</w:t>
            </w:r>
          </w:p>
        </w:tc>
      </w:tr>
      <w:tr>
        <w:trPr>
          <w:trHeight w:hRule="exact" w:val="1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282" w:right="69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requiring the secured party or the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receiving a notice under subsection (1)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section 27, to comply with the request made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such notice;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exempting the secured party either wholly</w:t>
            </w:r>
          </w:p>
        </w:tc>
      </w:tr>
      <w:tr>
        <w:trPr>
          <w:trHeight w:hRule="exact" w:val="550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440" w:right="576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partly from complying with the notice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given under subsection (1) of section 27;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extending the time granted for complying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56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with the notice issued under paragraph (a)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subsection (1) of section 27; or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it considers just in the circumstances.</w:t>
            </w:r>
          </w:p>
        </w:tc>
      </w:tr>
    </w:tbl>
    <w:p>
      <w:pPr>
        <w:autoSpaceDN w:val="0"/>
        <w:autoSpaceDE w:val="0"/>
        <w:widowControl/>
        <w:spacing w:line="240" w:lineRule="exact" w:before="100" w:after="0"/>
        <w:ind w:left="2802" w:right="1416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(2)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person who fails to comply with an order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made  by a Magistrate under subsection (1) commits an offence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under this Act and shall on conviction be liable to a fine not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exceeding rupees five hundred thousand or to imprisonment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a period not exceeding one year or to both such fine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imprisonment.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16" w:val="left"/>
        </w:tabs>
        <w:autoSpaceDE w:val="0"/>
        <w:widowControl/>
        <w:spacing w:line="244" w:lineRule="exact" w:before="0" w:after="0"/>
        <w:ind w:left="212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Act, No. 17 of 2024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19</w:t>
      </w:r>
    </w:p>
    <w:p>
      <w:pPr>
        <w:autoSpaceDN w:val="0"/>
        <w:autoSpaceDE w:val="0"/>
        <w:widowControl/>
        <w:spacing w:line="304" w:lineRule="exact" w:before="188" w:after="0"/>
        <w:ind w:left="0" w:right="4700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2"/>
        </w:rPr>
        <w:t>PART  IV</w:t>
      </w:r>
    </w:p>
    <w:p>
      <w:pPr>
        <w:autoSpaceDN w:val="0"/>
        <w:autoSpaceDE w:val="0"/>
        <w:widowControl/>
        <w:spacing w:line="304" w:lineRule="exact" w:before="132" w:after="70"/>
        <w:ind w:left="0" w:right="4432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2"/>
        </w:rPr>
        <w:t>PERFECTION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098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4" w:after="0"/>
              <w:ind w:left="722" w:right="90" w:firstLine="20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(1) Subject to the provisions of section 4 of this Act,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possession of the collateral by the secured party or by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other person on behalf of the secured party, shall perfect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security right in-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11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Perfection of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security right</w:t>
            </w:r>
          </w:p>
        </w:tc>
      </w:tr>
      <w:tr>
        <w:trPr>
          <w:trHeight w:hRule="exact" w:val="40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chattel paper;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goods;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 instrument;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certified security;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(e)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money.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04" w:val="left"/>
        </w:tabs>
        <w:autoSpaceDE w:val="0"/>
        <w:widowControl/>
        <w:spacing w:line="240" w:lineRule="exact" w:before="102" w:after="0"/>
        <w:ind w:left="144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The registration of a security right under Part VI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this Act, shall perfect any type of collateral.</w:t>
      </w:r>
    </w:p>
    <w:p>
      <w:pPr>
        <w:autoSpaceDN w:val="0"/>
        <w:autoSpaceDE w:val="0"/>
        <w:widowControl/>
        <w:spacing w:line="240" w:lineRule="exact" w:before="160" w:after="72"/>
        <w:ind w:left="1442" w:right="2772" w:firstLine="56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 For the purposes of subsection (1), the collateral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be actually delivered into the possession and custody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secured party or his authorized representative,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continue to remain actually, ostensibly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bona fide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possession, until such time as the secured party seeks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enforce its rights in respect of such collateral.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618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4" w:val="left"/>
              </w:tabs>
              <w:autoSpaceDE w:val="0"/>
              <w:widowControl/>
              <w:spacing w:line="228" w:lineRule="exact" w:before="110" w:after="0"/>
              <w:ind w:left="72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30.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 A security right which is perfected by possession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in-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8" w:after="0"/>
              <w:ind w:left="0" w:right="72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Temporary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perfection</w:t>
            </w:r>
          </w:p>
        </w:tc>
      </w:tr>
      <w:tr>
        <w:trPr>
          <w:trHeight w:hRule="exact" w:val="88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" w:after="0"/>
              <w:ind w:left="0" w:right="1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162" w:right="11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 instrument or a certificate that a secured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party delivers to the debtor, for the purpose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0" w:right="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sale or an exchange;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3362" w:val="left"/>
        </w:tabs>
        <w:autoSpaceDE w:val="0"/>
        <w:widowControl/>
        <w:spacing w:line="240" w:lineRule="exact" w:before="98" w:after="0"/>
        <w:ind w:left="304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 presentation, collection or renewal;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</w:t>
      </w:r>
    </w:p>
    <w:p>
      <w:pPr>
        <w:autoSpaceDN w:val="0"/>
        <w:autoSpaceDE w:val="0"/>
        <w:widowControl/>
        <w:spacing w:line="268" w:lineRule="exact" w:before="134" w:after="74"/>
        <w:ind w:left="0" w:right="341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(iii)  registration of a transfer;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42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negotiable document of title or goods held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a bailee that is not covered by 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8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Secured Transactions Act, No. 17 of 2024</w:t>
      </w:r>
    </w:p>
    <w:p>
      <w:pPr>
        <w:autoSpaceDN w:val="0"/>
        <w:autoSpaceDE w:val="0"/>
        <w:widowControl/>
        <w:spacing w:line="240" w:lineRule="exact" w:before="200" w:after="0"/>
        <w:ind w:left="4242" w:right="142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negotiable document of title, which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document of title or goods the secured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party makes available to the debtor, for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purpose of-</w:t>
      </w:r>
    </w:p>
    <w:p>
      <w:pPr>
        <w:autoSpaceDN w:val="0"/>
        <w:tabs>
          <w:tab w:pos="4744" w:val="left"/>
        </w:tabs>
        <w:autoSpaceDE w:val="0"/>
        <w:widowControl/>
        <w:spacing w:line="266" w:lineRule="exact" w:before="134" w:after="0"/>
        <w:ind w:left="438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 sale or an exchange;</w:t>
      </w:r>
    </w:p>
    <w:p>
      <w:pPr>
        <w:autoSpaceDN w:val="0"/>
        <w:autoSpaceDE w:val="0"/>
        <w:widowControl/>
        <w:spacing w:line="240" w:lineRule="exact" w:before="158" w:after="0"/>
        <w:ind w:left="4320" w:right="1296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loading, unloading, storing,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shipping or trans-shipping; or</w:t>
      </w:r>
    </w:p>
    <w:p>
      <w:pPr>
        <w:autoSpaceDN w:val="0"/>
        <w:tabs>
          <w:tab w:pos="4744" w:val="left"/>
          <w:tab w:pos="6552" w:val="left"/>
        </w:tabs>
        <w:autoSpaceDE w:val="0"/>
        <w:widowControl/>
        <w:spacing w:line="240" w:lineRule="exact" w:before="162" w:after="0"/>
        <w:ind w:left="4384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(iii) manufacturing,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processing,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packaging or  dealing with goods in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other  manner, prior to their sale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 exchange,</w:t>
      </w:r>
    </w:p>
    <w:p>
      <w:pPr>
        <w:autoSpaceDN w:val="0"/>
        <w:autoSpaceDE w:val="0"/>
        <w:widowControl/>
        <w:spacing w:line="240" w:lineRule="exact" w:before="160" w:after="0"/>
        <w:ind w:left="2802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remain perfected, during the first ten days after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collateral comes under the control of the debtor.</w:t>
      </w:r>
    </w:p>
    <w:p>
      <w:pPr>
        <w:autoSpaceDN w:val="0"/>
        <w:autoSpaceDE w:val="0"/>
        <w:widowControl/>
        <w:spacing w:line="240" w:lineRule="exact" w:before="158" w:after="74"/>
        <w:ind w:left="2802" w:right="1426" w:firstLine="56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On the expiry of the period of ten days referred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subsection (1), the security right concerned shall become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subject to the provisions of this Act that provide for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perfecting of a security right.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62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67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Perfection as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proceeds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4" w:val="left"/>
              </w:tabs>
              <w:autoSpaceDE w:val="0"/>
              <w:widowControl/>
              <w:spacing w:line="228" w:lineRule="exact" w:before="112" w:after="0"/>
              <w:ind w:left="182" w:right="576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31.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Where dealing with a collateral gives rise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proceeds, the security right in such collateral-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continues, unless the secured party</w:t>
            </w:r>
          </w:p>
        </w:tc>
      </w:tr>
      <w:tr>
        <w:trPr>
          <w:trHeight w:hRule="exact" w:val="79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622" w:right="710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expressly or impliedly authorizes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dealing with the collateral free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security right; and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extends automatically to the proceeds,</w:t>
            </w:r>
          </w:p>
        </w:tc>
      </w:tr>
      <w:tr>
        <w:trPr>
          <w:trHeight w:hRule="exact" w:val="5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62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even though it may not be covered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security agreement.</w:t>
            </w:r>
          </w:p>
        </w:tc>
      </w:tr>
    </w:tbl>
    <w:p>
      <w:pPr>
        <w:autoSpaceDN w:val="0"/>
        <w:autoSpaceDE w:val="0"/>
        <w:widowControl/>
        <w:spacing w:line="222" w:lineRule="exact" w:before="120" w:after="0"/>
        <w:ind w:left="2802" w:right="1426" w:firstLine="56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If a secured party enforces a security right against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both the collateral and the proceeds, the amount secured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security right in the collateral and the proceeds shall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limited to the market value of the collateral at the date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dealing.</w:t>
      </w:r>
    </w:p>
    <w:p>
      <w:pPr>
        <w:autoSpaceDN w:val="0"/>
        <w:autoSpaceDE w:val="0"/>
        <w:widowControl/>
        <w:spacing w:line="228" w:lineRule="exact" w:before="156" w:after="0"/>
        <w:ind w:left="2802" w:right="1430" w:firstLine="56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A security right in proceeds shall be a continuously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perfected security right, if the interest in the collateral was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perfected when the proceeds arose.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16" w:val="left"/>
        </w:tabs>
        <w:autoSpaceDE w:val="0"/>
        <w:widowControl/>
        <w:spacing w:line="244" w:lineRule="exact" w:before="0" w:after="0"/>
        <w:ind w:left="212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Act, No. 17 of 2024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21</w:t>
      </w:r>
    </w:p>
    <w:p>
      <w:pPr>
        <w:autoSpaceDN w:val="0"/>
        <w:autoSpaceDE w:val="0"/>
        <w:widowControl/>
        <w:spacing w:line="240" w:lineRule="exact" w:before="204" w:after="72"/>
        <w:ind w:left="1456" w:right="2752" w:firstLine="56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 Where a security right in the original collateral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perfected otherwise than by registration, the security right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proceeds becomes unperfected ten days after the debtor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acquires an interest in the proceeds, unless the security right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the proceeds is perfected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826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0" w:after="0"/>
              <w:ind w:left="736" w:right="114" w:firstLine="20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Subject to the provisions of section 4 of this Act,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security right in goods in the possession of a bailee who has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issued a negotiable document of title covering it, is perfected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perfecting a security right in the document, and any security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right in such goods otherwise perfected while they are so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covered, shall become subject to the perfected security right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such negotiable document of title.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2" w:after="0"/>
              <w:ind w:left="11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Perfection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where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goods are held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by a bailee</w:t>
            </w:r>
          </w:p>
        </w:tc>
      </w:tr>
    </w:tbl>
    <w:p>
      <w:pPr>
        <w:autoSpaceDN w:val="0"/>
        <w:autoSpaceDE w:val="0"/>
        <w:widowControl/>
        <w:spacing w:line="240" w:lineRule="exact" w:before="102" w:after="74"/>
        <w:ind w:left="1456" w:right="2754" w:firstLine="56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A security right in collateral in the possession of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person other than the debtor, the debtor’s agent or a bailee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referred to in subsection (1), may be perfected by-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issuance of a document of title in the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00" w:after="0"/>
              <w:ind w:left="11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Perfection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priority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returned, seized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or repossessed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goods</w:t>
            </w:r>
          </w:p>
        </w:tc>
      </w:tr>
      <w:tr>
        <w:trPr>
          <w:trHeight w:hRule="exact" w:val="304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3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name of the secured party;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0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possession on behalf of the secured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7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party;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2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registration.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80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6" w:after="0"/>
              <w:ind w:left="736" w:right="114" w:firstLine="20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33.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Where a debtor sells or leases goods that are subject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a security right, the security right reattaches to the goods,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if-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2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buyer or lessee has taken the goods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88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2176" w:right="11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free of the security right, under paragraph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(a) of subsection (1) of section 31or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subsection (1) or (2) of section 34;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48"/>
        </w:trPr>
        <w:tc>
          <w:tcPr>
            <w:tcW w:type="dxa" w:w="20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8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obligation secured remains unpaid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unperformed.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00" w:after="0"/>
        <w:ind w:left="1456" w:right="2752" w:firstLine="20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Where a security right in goods reattaches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circumstances referred to in subsection (1), any question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22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8" w:after="0"/>
              <w:ind w:left="30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 Act, No. 17 of 2024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2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whether or not the security right in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goods is perfected; and</w:t>
            </w:r>
          </w:p>
        </w:tc>
      </w:tr>
      <w:tr>
        <w:trPr>
          <w:trHeight w:hRule="exact" w:val="434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2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time of its perfection or registration,</w:t>
            </w:r>
          </w:p>
        </w:tc>
      </w:tr>
    </w:tbl>
    <w:p>
      <w:pPr>
        <w:autoSpaceDN w:val="0"/>
        <w:autoSpaceDE w:val="0"/>
        <w:widowControl/>
        <w:spacing w:line="240" w:lineRule="exact" w:before="98" w:after="0"/>
        <w:ind w:left="2774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be determined as if the goods had not been sold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leased.</w:t>
      </w:r>
    </w:p>
    <w:p>
      <w:pPr>
        <w:autoSpaceDN w:val="0"/>
        <w:autoSpaceDE w:val="0"/>
        <w:widowControl/>
        <w:spacing w:line="240" w:lineRule="exact" w:before="160" w:after="0"/>
        <w:ind w:left="2774" w:right="1436" w:firstLine="55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Where a sale or lease of goods creates an account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chattel paper and the account or chattel paper is transferred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a secured party and the goods are returned or repossessed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the seller or the lessor, the transferee of the account 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chattel paper shall have a security right in such goods.</w:t>
      </w:r>
    </w:p>
    <w:p>
      <w:pPr>
        <w:autoSpaceDN w:val="0"/>
        <w:autoSpaceDE w:val="0"/>
        <w:widowControl/>
        <w:spacing w:line="240" w:lineRule="exact" w:before="162" w:after="0"/>
        <w:ind w:left="2774" w:right="1436" w:firstLine="55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 A security right in goods arising under subsection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is perfected if the security right in the account 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chattel paper was also perfected, but becomes unperfected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 the expiry of ten days after the return or repossession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goods, unless the transferee registers a financing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statement in respect of the security right or takes possession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the goods, before the expiry of that period.</w:t>
      </w:r>
    </w:p>
    <w:p>
      <w:pPr>
        <w:autoSpaceDN w:val="0"/>
        <w:autoSpaceDE w:val="0"/>
        <w:widowControl/>
        <w:spacing w:line="240" w:lineRule="exact" w:before="158" w:after="0"/>
        <w:ind w:left="2774" w:right="1436" w:firstLine="55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 If a transferee of an account obtains a perfected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security right in goods under subsections (3) and (4), for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purpose of determining the transferee’s priority as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goods, the transferee shall be deemed to have perfected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security right in the goods at the time  the transferee’s  security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right in the account was perfected.</w:t>
      </w:r>
    </w:p>
    <w:p>
      <w:pPr>
        <w:autoSpaceDN w:val="0"/>
        <w:autoSpaceDE w:val="0"/>
        <w:widowControl/>
        <w:spacing w:line="240" w:lineRule="exact" w:before="160" w:after="74"/>
        <w:ind w:left="2774" w:right="1436" w:firstLine="55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Where a transferee of chattel paper obtains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perfected security right in goods under subsections (3)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(4), then as between-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40.0" w:type="dxa"/>
      </w:tblPr>
      <w:tblGrid>
        <w:gridCol w:w="4510"/>
        <w:gridCol w:w="4510"/>
      </w:tblGrid>
      <w:tr>
        <w:trPr>
          <w:trHeight w:hRule="exact" w:val="1988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  <w:p>
            <w:pPr>
              <w:autoSpaceDN w:val="0"/>
              <w:autoSpaceDE w:val="0"/>
              <w:widowControl/>
              <w:spacing w:line="268" w:lineRule="exact" w:before="1172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54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transferee and the holder of a perfected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security right that attached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subsection (1), the person who had priority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the chattel paper shall also have priority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the goods; and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5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transferee and a person other than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holder of a perfected security right that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16" w:val="left"/>
        </w:tabs>
        <w:autoSpaceDE w:val="0"/>
        <w:widowControl/>
        <w:spacing w:line="244" w:lineRule="exact" w:before="0" w:after="0"/>
        <w:ind w:left="212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Act, No. 17 of 2024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23</w:t>
      </w:r>
    </w:p>
    <w:p>
      <w:pPr>
        <w:autoSpaceDN w:val="0"/>
        <w:autoSpaceDE w:val="0"/>
        <w:widowControl/>
        <w:spacing w:line="240" w:lineRule="exact" w:before="216" w:after="314"/>
        <w:ind w:left="2846" w:right="280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attached under subsection (1), for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purpose of determining the transferee’s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priority as to the goods, the transferee shall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deemed to have perfected a security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right in the goods at the time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transferee’s security right in the chattel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paper was perfected.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58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0" w:after="0"/>
              <w:ind w:left="706" w:right="122" w:firstLine="20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34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 A buyer of goods from a seller who sells the goods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the ordinary course of business, takes them free of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security right therein given by the seller, even though it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perfected and the buyer knows of it, unless the buyer was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also aware that the sale constituted a breach of the security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agreement.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56" w:after="0"/>
              <w:ind w:left="15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Transaction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ordinary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course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business</w:t>
            </w:r>
          </w:p>
        </w:tc>
      </w:tr>
    </w:tbl>
    <w:p>
      <w:pPr>
        <w:autoSpaceDN w:val="0"/>
        <w:autoSpaceDE w:val="0"/>
        <w:widowControl/>
        <w:spacing w:line="266" w:lineRule="exact" w:before="76" w:after="0"/>
        <w:ind w:left="196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(2) The provisions of subsection (1) shall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become</w:t>
      </w:r>
    </w:p>
    <w:p>
      <w:pPr>
        <w:autoSpaceDN w:val="0"/>
        <w:autoSpaceDE w:val="0"/>
        <w:widowControl/>
        <w:spacing w:line="266" w:lineRule="exact" w:before="2" w:after="118"/>
        <w:ind w:left="140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applicable, whether or not-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08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1152" w:right="1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(a)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  <w:p>
            <w:pPr>
              <w:autoSpaceDN w:val="0"/>
              <w:autoSpaceDE w:val="0"/>
              <w:widowControl/>
              <w:spacing w:line="266" w:lineRule="exact" w:before="372" w:after="0"/>
              <w:ind w:left="0" w:right="1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  <w:p>
            <w:pPr>
              <w:autoSpaceDN w:val="0"/>
              <w:autoSpaceDE w:val="0"/>
              <w:widowControl/>
              <w:spacing w:line="268" w:lineRule="exact" w:before="374" w:after="0"/>
              <w:ind w:left="0" w:right="1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buyer took possession of the goods;</w:t>
            </w:r>
          </w:p>
          <w:p>
            <w:pPr>
              <w:autoSpaceDN w:val="0"/>
              <w:autoSpaceDE w:val="0"/>
              <w:widowControl/>
              <w:spacing w:line="240" w:lineRule="exact" w:before="176" w:after="0"/>
              <w:ind w:left="146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seller was in possession of the goods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at any time;</w:t>
            </w:r>
          </w:p>
          <w:p>
            <w:pPr>
              <w:autoSpaceDN w:val="0"/>
              <w:autoSpaceDE w:val="0"/>
              <w:widowControl/>
              <w:spacing w:line="240" w:lineRule="exact" w:before="158" w:after="0"/>
              <w:ind w:left="146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title to the goods passed to the buyer;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</w:t>
            </w:r>
          </w:p>
          <w:p>
            <w:pPr>
              <w:autoSpaceDN w:val="0"/>
              <w:autoSpaceDE w:val="0"/>
              <w:widowControl/>
              <w:spacing w:line="268" w:lineRule="exact" w:before="134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seller took a security right in the goods.</w:t>
            </w:r>
          </w:p>
        </w:tc>
      </w:tr>
    </w:tbl>
    <w:p>
      <w:pPr>
        <w:autoSpaceDN w:val="0"/>
        <w:autoSpaceDE w:val="0"/>
        <w:widowControl/>
        <w:spacing w:line="240" w:lineRule="exact" w:before="100" w:after="72"/>
        <w:ind w:left="1406" w:right="2802" w:firstLine="56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In a  lease of goods by a  lessor who leases goods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ordinary course of business, the lessee holds the goods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extent of the lessee’s rights under the lease free from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security right therein given by the lessor, unless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lessee was also  aware  that the lease constituted a breach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security 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9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not-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(4)  The provisions of subsection (3) applies, whether</w:t>
            </w:r>
          </w:p>
        </w:tc>
      </w:tr>
      <w:tr>
        <w:trPr>
          <w:trHeight w:hRule="exact" w:val="69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1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146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lessee took possession of the goods;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8" w:after="0"/>
              <w:ind w:left="30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 Act, No. 17 of 2024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lessor was in possession of the goods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at any time.</w:t>
            </w:r>
          </w:p>
        </w:tc>
      </w:tr>
    </w:tbl>
    <w:p>
      <w:pPr>
        <w:autoSpaceDN w:val="0"/>
        <w:autoSpaceDE w:val="0"/>
        <w:widowControl/>
        <w:spacing w:line="240" w:lineRule="exact" w:before="98" w:after="314"/>
        <w:ind w:left="2774" w:right="1456" w:firstLine="55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  A purchaser of chattel paper who takes possession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it in the ordinary course of business and gives new value,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has priority over any security right in it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40.0" w:type="dxa"/>
      </w:tblPr>
      <w:tblGrid>
        <w:gridCol w:w="4510"/>
        <w:gridCol w:w="4510"/>
      </w:tblGrid>
      <w:tr>
        <w:trPr>
          <w:trHeight w:hRule="exact" w:val="2068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  <w:p>
            <w:pPr>
              <w:autoSpaceDN w:val="0"/>
              <w:autoSpaceDE w:val="0"/>
              <w:widowControl/>
              <w:spacing w:line="268" w:lineRule="exact" w:before="932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54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was perfected by registration, if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purchaser was not aware at the time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taking possession that the chattel paper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was subject to a security right; or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54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has attached to proceeds of an inventory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section 31, whatever the extent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purchaser’s awareness.</w:t>
            </w:r>
          </w:p>
        </w:tc>
      </w:tr>
    </w:tbl>
    <w:p>
      <w:pPr>
        <w:autoSpaceDN w:val="0"/>
        <w:autoSpaceDE w:val="0"/>
        <w:widowControl/>
        <w:spacing w:line="240" w:lineRule="exact" w:before="100" w:after="72"/>
        <w:ind w:left="2774" w:right="1456" w:firstLine="7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 A purchaser of collateral that is an instrument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negotiable document of title, has priority over any security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right therein perfected by registration or temporarily perfected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under section 31 or 32, if the purchaser-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60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Negotiable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instruments, &amp;c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gave value for the collateral purchased;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2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purchased the collateral without</w:t>
            </w:r>
          </w:p>
        </w:tc>
      </w:tr>
      <w:tr>
        <w:trPr>
          <w:trHeight w:hRule="exact" w:val="588"/>
        </w:trPr>
        <w:tc>
          <w:tcPr>
            <w:tcW w:type="dxa" w:w="3007"/>
            <w:vMerge/>
            <w:tcBorders/>
          </w:tcPr>
          <w:p/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49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knowledge that it was subject to a security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right; and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2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has taken possession of the collateral.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0" w:after="0"/>
              <w:ind w:left="25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35. 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rights of a person who is –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2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holder in due course of a bill, note or</w:t>
            </w:r>
          </w:p>
        </w:tc>
      </w:tr>
      <w:tr>
        <w:trPr>
          <w:trHeight w:hRule="exact" w:val="544"/>
        </w:trPr>
        <w:tc>
          <w:tcPr>
            <w:tcW w:type="dxa" w:w="3007"/>
            <w:vMerge/>
            <w:tcBorders/>
          </w:tcPr>
          <w:p/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49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cheque within the meaning of the Bills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Exchange Ordinance (Chapter  82); or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2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transferee from the debtor of money,</w:t>
            </w:r>
          </w:p>
        </w:tc>
      </w:tr>
    </w:tbl>
    <w:p>
      <w:pPr>
        <w:autoSpaceDN w:val="0"/>
        <w:autoSpaceDE w:val="0"/>
        <w:widowControl/>
        <w:spacing w:line="266" w:lineRule="exact" w:before="476" w:after="0"/>
        <w:ind w:left="0" w:right="215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not be affected by any provisions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16" w:val="left"/>
        </w:tabs>
        <w:autoSpaceDE w:val="0"/>
        <w:widowControl/>
        <w:spacing w:line="244" w:lineRule="exact" w:before="0" w:after="0"/>
        <w:ind w:left="212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Act, No. 17 of 2024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25</w:t>
      </w:r>
    </w:p>
    <w:p>
      <w:pPr>
        <w:autoSpaceDN w:val="0"/>
        <w:autoSpaceDE w:val="0"/>
        <w:widowControl/>
        <w:spacing w:line="278" w:lineRule="exact" w:before="188" w:after="0"/>
        <w:ind w:left="0" w:right="4838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PART  V</w:t>
      </w:r>
    </w:p>
    <w:p>
      <w:pPr>
        <w:autoSpaceDN w:val="0"/>
        <w:autoSpaceDE w:val="0"/>
        <w:widowControl/>
        <w:spacing w:line="276" w:lineRule="exact" w:before="122" w:after="62"/>
        <w:ind w:left="0" w:right="4658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PRIORITIES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630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8" w:val="left"/>
              </w:tabs>
              <w:autoSpaceDE w:val="0"/>
              <w:widowControl/>
              <w:spacing w:line="228" w:lineRule="exact" w:before="110" w:after="0"/>
              <w:ind w:left="71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36.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 The following general rules of priority shall apply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security rights in the same collateral:-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" w:after="0"/>
              <w:ind w:left="13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General rules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governing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priority</w:t>
            </w:r>
          </w:p>
        </w:tc>
      </w:tr>
      <w:tr>
        <w:trPr>
          <w:trHeight w:hRule="exact" w:val="112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298" w:right="13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priority between security rights perfected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registration shall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determined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date of registration, regardless of the date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 perfection;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priority between a security right perfected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0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2158" w:right="13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registration and a security right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perfected by possession shall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determined by whether the financing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statement was registered  before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possession;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2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priority between unperfected security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56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21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rights shall be determined by the date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creation of such security rights.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74" w:after="72"/>
        <w:ind w:left="197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(2)  For the purpose of subsection (1)-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46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  <w:p>
            <w:pPr>
              <w:autoSpaceDN w:val="0"/>
              <w:autoSpaceDE w:val="0"/>
              <w:widowControl/>
              <w:spacing w:line="266" w:lineRule="exact" w:before="854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38" w:right="139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continuously perfected security right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be treated at all times as if perfected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method by which it was originally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perfected; and</w:t>
            </w:r>
          </w:p>
          <w:p>
            <w:pPr>
              <w:autoSpaceDN w:val="0"/>
              <w:autoSpaceDE w:val="0"/>
              <w:widowControl/>
              <w:spacing w:line="240" w:lineRule="exact" w:before="160" w:after="0"/>
              <w:ind w:left="138" w:right="139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time of registration, possession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perfection of a security right in the original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collateral, shall be the time of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registration, possession or perfection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security right in its proceeds.</w:t>
            </w:r>
          </w:p>
        </w:tc>
      </w:tr>
    </w:tbl>
    <w:p>
      <w:pPr>
        <w:autoSpaceDN w:val="0"/>
        <w:autoSpaceDE w:val="0"/>
        <w:widowControl/>
        <w:spacing w:line="240" w:lineRule="exact" w:before="102" w:after="0"/>
        <w:ind w:left="1418" w:right="2792" w:firstLine="5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transferee of a security right shall acquire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same priority with respect to the security right as the transferor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had, at the time of the transfer.</w:t>
      </w:r>
    </w:p>
    <w:p>
      <w:pPr>
        <w:autoSpaceDN w:val="0"/>
        <w:autoSpaceDE w:val="0"/>
        <w:widowControl/>
        <w:spacing w:line="240" w:lineRule="exact" w:before="158" w:after="0"/>
        <w:ind w:left="1418" w:right="2792" w:firstLine="5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Subject to the provisions of subsection (5),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priority which a security right has under subsection (1) shall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also apply to all future advances.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8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26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Secured Transactions Act, No. 17 of 2024</w:t>
      </w:r>
    </w:p>
    <w:p>
      <w:pPr>
        <w:autoSpaceDN w:val="0"/>
        <w:autoSpaceDE w:val="0"/>
        <w:widowControl/>
        <w:spacing w:line="240" w:lineRule="exact" w:before="214" w:after="72"/>
        <w:ind w:left="2782" w:right="1436" w:firstLine="5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A perfected security right has priority over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interest of a judgment creditor referred to in paragraph (b)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subsection (1) of section 5, only to the extent 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902" w:after="0"/>
              <w:ind w:left="682" w:right="19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Priority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acquisition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security rights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2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advances made before the judgment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66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creditor registers the notice  of judgment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referred to in that paragraph;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advances made before the secured party</w:t>
            </w:r>
          </w:p>
        </w:tc>
      </w:tr>
      <w:tr>
        <w:trPr>
          <w:trHeight w:hRule="exact" w:val="800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66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has knowledge of the registration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notice of judgment referred to in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paragraph;</w:t>
            </w:r>
          </w:p>
        </w:tc>
      </w:tr>
      <w:tr>
        <w:trPr>
          <w:trHeight w:hRule="exact" w:val="1640"/>
        </w:trPr>
        <w:tc>
          <w:tcPr>
            <w:tcW w:type="dxa" w:w="3007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282" w:right="716" w:firstLine="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advances made in accordance with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statutory requirement or a legally binding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obligation owing to a person other than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debtor, entered into by the secured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party before acquiring the knowledge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referred to in paragraph (b); and</w:t>
            </w:r>
          </w:p>
        </w:tc>
      </w:tr>
      <w:tr>
        <w:trPr>
          <w:trHeight w:hRule="exact" w:val="1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282" w:right="716" w:firstLine="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reasonable costs and expenses incurred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secured party for the protection,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preservation, maintenance or repair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collateral.</w:t>
            </w:r>
          </w:p>
        </w:tc>
      </w:tr>
      <w:tr>
        <w:trPr>
          <w:trHeight w:hRule="exact" w:val="880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4" w:after="0"/>
              <w:ind w:left="222" w:right="716" w:firstLine="2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37. 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 An acquisition security right in inventory or its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proceeds shall have priority over any other security right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same collateral given by the same debtor, if -</w:t>
            </w:r>
          </w:p>
        </w:tc>
      </w:tr>
      <w:tr>
        <w:trPr>
          <w:trHeight w:hRule="exact" w:val="1360"/>
        </w:trPr>
        <w:tc>
          <w:tcPr>
            <w:tcW w:type="dxa" w:w="3007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282" w:right="716" w:firstLine="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acquisition security right was perfected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at the time the debtor obtained possession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inventory or a third party at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request of the debtor obtained or held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possession of the inventory;</w:t>
            </w:r>
          </w:p>
        </w:tc>
      </w:tr>
      <w:tr>
        <w:trPr>
          <w:trHeight w:hRule="exact" w:val="1518"/>
        </w:trPr>
        <w:tc>
          <w:tcPr>
            <w:tcW w:type="dxa" w:w="3007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28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before the debtor receives the possession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inventory, the secured party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acquisition security right gives notice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writing to every other secured party who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has, before the date of registration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secured party of the acquisition security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16" w:val="left"/>
        </w:tabs>
        <w:autoSpaceDE w:val="0"/>
        <w:widowControl/>
        <w:spacing w:line="244" w:lineRule="exact" w:before="0" w:after="0"/>
        <w:ind w:left="212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Act, No. 17 of 2024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27</w:t>
      </w:r>
    </w:p>
    <w:p>
      <w:pPr>
        <w:autoSpaceDN w:val="0"/>
        <w:autoSpaceDE w:val="0"/>
        <w:widowControl/>
        <w:spacing w:line="240" w:lineRule="exact" w:before="192" w:after="74"/>
        <w:ind w:left="2736" w:right="278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right, registered a financing statement that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describes the collateral as or as including-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134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98" w:right="139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items or types of inventory, all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some of which are the same as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items or types of inventory that will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subject to the acquisition security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right;</w:t>
            </w:r>
          </w:p>
        </w:tc>
      </w:tr>
    </w:tbl>
    <w:p>
      <w:pPr>
        <w:autoSpaceDN w:val="0"/>
        <w:autoSpaceDE w:val="0"/>
        <w:widowControl/>
        <w:spacing w:line="266" w:lineRule="exact" w:before="114" w:after="0"/>
        <w:ind w:left="0" w:right="453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(ii) inventory; or</w:t>
      </w:r>
    </w:p>
    <w:p>
      <w:pPr>
        <w:autoSpaceDN w:val="0"/>
        <w:autoSpaceDE w:val="0"/>
        <w:widowControl/>
        <w:spacing w:line="266" w:lineRule="exact" w:before="134" w:after="74"/>
        <w:ind w:left="0" w:right="444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(iii) accounts;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134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58" w:right="139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notice referred to in paragraph (b) states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the person giving it has or expects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acquire an acquisition security right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inventory of the debtor, describing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inventory by item or type.</w:t>
            </w:r>
          </w:p>
        </w:tc>
      </w:tr>
    </w:tbl>
    <w:p>
      <w:pPr>
        <w:autoSpaceDN w:val="0"/>
        <w:autoSpaceDE w:val="0"/>
        <w:widowControl/>
        <w:spacing w:line="240" w:lineRule="exact" w:before="98" w:after="74"/>
        <w:ind w:left="1438" w:right="2792" w:firstLine="55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Except where the collateral or its proceeds is either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inventory or its proceeds, an acquisition security right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collateral or its proceeds shall have priority over any other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security right in the same collateral given by the same debtor,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if the acquisition security right-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98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  <w:p>
            <w:pPr>
              <w:autoSpaceDN w:val="0"/>
              <w:autoSpaceDE w:val="0"/>
              <w:widowControl/>
              <w:spacing w:line="266" w:lineRule="exact" w:before="1612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38" w:right="139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the case of a collateral other than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intangible collateral, was perfected before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within ten days after the debtor obtained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possession of the collateral as the debtor,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a third party at the request of the debtor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obtained or held possession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collateral, whichever occurs earlier; or</w:t>
            </w:r>
          </w:p>
          <w:p>
            <w:pPr>
              <w:autoSpaceDN w:val="0"/>
              <w:autoSpaceDE w:val="0"/>
              <w:widowControl/>
              <w:spacing w:line="240" w:lineRule="exact" w:before="198" w:after="0"/>
              <w:ind w:left="138" w:right="139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the case of an intangible collateral, was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perfected before or within ten days after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creation of the acquisition security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right in the intangible collateral.</w:t>
            </w:r>
          </w:p>
        </w:tc>
      </w:tr>
    </w:tbl>
    <w:p>
      <w:pPr>
        <w:autoSpaceDN w:val="0"/>
        <w:autoSpaceDE w:val="0"/>
        <w:widowControl/>
        <w:spacing w:line="240" w:lineRule="exact" w:before="100" w:after="0"/>
        <w:ind w:left="1438" w:right="2792" w:firstLine="55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If more than one acquisition security right is given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priority due to the application of the provisions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subsections (1) and (2), the acquisition security right, if any,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8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28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Secured Transactions Act, No. 17 of 2024</w:t>
      </w:r>
    </w:p>
    <w:p>
      <w:pPr>
        <w:autoSpaceDN w:val="0"/>
        <w:autoSpaceDE w:val="0"/>
        <w:widowControl/>
        <w:spacing w:line="250" w:lineRule="exact" w:before="210" w:after="84"/>
        <w:ind w:left="2802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seller, shall have priority over any other acquisition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security right given by the same debtor.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296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2" w:after="0"/>
              <w:ind w:left="702" w:right="11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Priority of items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for materials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services</w:t>
            </w:r>
          </w:p>
          <w:p>
            <w:pPr>
              <w:autoSpaceDN w:val="0"/>
              <w:autoSpaceDE w:val="0"/>
              <w:widowControl/>
              <w:spacing w:line="192" w:lineRule="exact" w:before="1104" w:after="0"/>
              <w:ind w:left="69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Security right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crops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2" w:after="0"/>
              <w:ind w:left="122" w:right="706" w:firstLine="20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38.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lien on goods that arises as a result of providing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ordinary course of business,  materials or services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respect of the goods, shall have priority over a perfected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unperfected security right in such goods, unless the lien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arises under any law which provides that it shall not have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priority.</w:t>
            </w:r>
          </w:p>
          <w:p>
            <w:pPr>
              <w:autoSpaceDN w:val="0"/>
              <w:autoSpaceDE w:val="0"/>
              <w:widowControl/>
              <w:spacing w:line="248" w:lineRule="exact" w:before="172" w:after="0"/>
              <w:ind w:left="122" w:right="706" w:firstLine="20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39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A perfected security right in crops or their proceeds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given not more than six months prior to such crops becoming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growing crops by planting or otherwise in order to enable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debtor to produce the crops during the production season,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have priority over an earlier perfected security right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same collateral, to the extent that the earlier interest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secures obligations that were due more than six months prior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the crops becoming growing crops by planting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otherwise, even though the person giving value had notice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earlier security right.</w:t>
            </w:r>
          </w:p>
        </w:tc>
      </w:tr>
    </w:tbl>
    <w:p>
      <w:pPr>
        <w:autoSpaceDN w:val="0"/>
        <w:autoSpaceDE w:val="0"/>
        <w:widowControl/>
        <w:spacing w:line="250" w:lineRule="exact" w:before="100" w:after="84"/>
        <w:ind w:left="2802" w:right="1426" w:firstLine="56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Where more than one perfected security right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given priority due to the application of subsection (1), each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rank equally according to the ratio that the amount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advanced with respect to each bears to the total amount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advanced.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70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Security right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fixtures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24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40.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A security right in goods that attached-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before the goods became a fixture, shall</w:t>
            </w:r>
          </w:p>
        </w:tc>
      </w:tr>
      <w:tr>
        <w:trPr>
          <w:trHeight w:hRule="exact" w:val="824"/>
        </w:trPr>
        <w:tc>
          <w:tcPr>
            <w:tcW w:type="dxa" w:w="3007"/>
            <w:vMerge/>
            <w:tcBorders/>
          </w:tcPr>
          <w:p/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8" w:after="0"/>
              <w:ind w:left="1482" w:right="70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have priority as to such fixture, over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claim of any person who has an interest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immovable property; or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after the goods became a fixture, shall have</w:t>
            </w:r>
          </w:p>
        </w:tc>
      </w:tr>
      <w:tr>
        <w:trPr>
          <w:trHeight w:hRule="exact" w:val="1238"/>
        </w:trPr>
        <w:tc>
          <w:tcPr>
            <w:tcW w:type="dxa" w:w="3007"/>
            <w:vMerge/>
            <w:tcBorders/>
          </w:tcPr>
          <w:p/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8" w:after="0"/>
              <w:ind w:left="1482" w:right="70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priority as to the fixture over the claim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person who subsequently acquired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interest in the immovable property, but not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over any person who had a registered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interest in the immovable property at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16" w:val="left"/>
        </w:tabs>
        <w:autoSpaceDE w:val="0"/>
        <w:widowControl/>
        <w:spacing w:line="244" w:lineRule="exact" w:before="0" w:after="0"/>
        <w:ind w:left="212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Act, No. 17 of 2024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29</w:t>
      </w:r>
    </w:p>
    <w:p>
      <w:pPr>
        <w:autoSpaceDN w:val="0"/>
        <w:autoSpaceDE w:val="0"/>
        <w:widowControl/>
        <w:spacing w:line="244" w:lineRule="exact" w:before="208" w:after="0"/>
        <w:ind w:left="2836" w:right="280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time the security right in the goods attached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who has not consented in writing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security right or disclaimed an interest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the fixture.</w:t>
      </w:r>
    </w:p>
    <w:p>
      <w:pPr>
        <w:autoSpaceDN w:val="0"/>
        <w:tabs>
          <w:tab w:pos="1958" w:val="left"/>
        </w:tabs>
        <w:autoSpaceDE w:val="0"/>
        <w:widowControl/>
        <w:spacing w:line="240" w:lineRule="exact" w:before="160" w:after="72"/>
        <w:ind w:left="139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A security right referred to in subsection (1), shall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be subordinate to the interest 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1748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1152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(a)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56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subsequent purchaser for value of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interest in the immovable property; or</w:t>
            </w:r>
          </w:p>
          <w:p>
            <w:pPr>
              <w:autoSpaceDN w:val="0"/>
              <w:autoSpaceDE w:val="0"/>
              <w:widowControl/>
              <w:spacing w:line="240" w:lineRule="exact" w:before="162" w:after="0"/>
              <w:ind w:left="156" w:right="138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creditor with a prior encumbrance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record on the immovable property,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extent that the creditor makes subsequent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advances,</w:t>
            </w:r>
          </w:p>
        </w:tc>
      </w:tr>
    </w:tbl>
    <w:p>
      <w:pPr>
        <w:autoSpaceDN w:val="0"/>
        <w:autoSpaceDE w:val="0"/>
        <w:widowControl/>
        <w:spacing w:line="240" w:lineRule="exact" w:before="100" w:after="0"/>
        <w:ind w:left="1396" w:right="280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if the subsequent purchase or the subsequent advance under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prior encumbrance of record is made or contracted without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knowledge of the security right and prior notice of it being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registered in accordance with Chapter III of the Registration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Documents Ordinance (Chapter 117).</w:t>
      </w:r>
    </w:p>
    <w:p>
      <w:pPr>
        <w:autoSpaceDN w:val="0"/>
        <w:autoSpaceDE w:val="0"/>
        <w:widowControl/>
        <w:spacing w:line="240" w:lineRule="exact" w:before="158" w:after="0"/>
        <w:ind w:left="1396" w:right="2806" w:firstLine="56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Where a secured party has an interest in a fixture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that has priority over the claim of a person having an interest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immovable property, the secured party may, on default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subject to the provisions of this Act relating to default,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remove the fixture from the immovable property if, unless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otherwise agreed, the secured party reimburses any person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having an encumbrance or the owner of the immovable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property who is not the debtor, for the cost of repairing any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physical injury, excluding diminution in value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immovable property, caused by the absence of the fixture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by the necessity for replacement.</w:t>
      </w:r>
    </w:p>
    <w:p>
      <w:pPr>
        <w:autoSpaceDN w:val="0"/>
        <w:autoSpaceDE w:val="0"/>
        <w:widowControl/>
        <w:spacing w:line="240" w:lineRule="exact" w:before="162" w:after="0"/>
        <w:ind w:left="1396" w:right="2806" w:firstLine="56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A person who is entitled to any reimbursement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under subsection (3) may refuse permission for the removal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fixture, until the secured party has given adequate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security for the reimbursement.</w:t>
      </w:r>
    </w:p>
    <w:p>
      <w:pPr>
        <w:autoSpaceDN w:val="0"/>
        <w:autoSpaceDE w:val="0"/>
        <w:widowControl/>
        <w:spacing w:line="240" w:lineRule="exact" w:before="160" w:after="0"/>
        <w:ind w:left="1396" w:right="2806" w:firstLine="56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A secured party who has the right to remove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fixture from an immovable property shall serve on each person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whose name appears in the records maintained by the relevant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8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Secured Transactions Act, No. 17 of 2024</w:t>
      </w:r>
    </w:p>
    <w:p>
      <w:pPr>
        <w:autoSpaceDN w:val="0"/>
        <w:autoSpaceDE w:val="0"/>
        <w:widowControl/>
        <w:spacing w:line="250" w:lineRule="exact" w:before="170" w:after="80"/>
        <w:ind w:left="2802" w:right="141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Land Registry Office as having an interest in such immovable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property, a notice in writing of the secured party’s intention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remove the fixture. Such notice shall contain the following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information:-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60.0" w:type="dxa"/>
      </w:tblPr>
      <w:tblGrid>
        <w:gridCol w:w="4510"/>
        <w:gridCol w:w="4510"/>
      </w:tblGrid>
      <w:tr>
        <w:trPr>
          <w:trHeight w:hRule="exact" w:val="4778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0" w:after="0"/>
              <w:ind w:left="1872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(a)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  <w:p>
            <w:pPr>
              <w:autoSpaceDN w:val="0"/>
              <w:autoSpaceDE w:val="0"/>
              <w:widowControl/>
              <w:spacing w:line="268" w:lineRule="exact" w:before="642" w:after="0"/>
              <w:ind w:left="0" w:right="1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  <w:p>
            <w:pPr>
              <w:autoSpaceDN w:val="0"/>
              <w:autoSpaceDE w:val="0"/>
              <w:widowControl/>
              <w:spacing w:line="268" w:lineRule="exact" w:before="644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(d)</w:t>
            </w:r>
          </w:p>
          <w:p>
            <w:pPr>
              <w:autoSpaceDN w:val="0"/>
              <w:autoSpaceDE w:val="0"/>
              <w:widowControl/>
              <w:spacing w:line="266" w:lineRule="exact" w:before="892" w:after="0"/>
              <w:ind w:left="0" w:right="1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(e)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name and address of the secured party;</w:t>
            </w:r>
          </w:p>
          <w:p>
            <w:pPr>
              <w:autoSpaceDN w:val="0"/>
              <w:autoSpaceDE w:val="0"/>
              <w:widowControl/>
              <w:spacing w:line="252" w:lineRule="exact" w:before="158" w:after="0"/>
              <w:ind w:left="142" w:right="69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description of the fixture to be removed,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which is sufficient to enable it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identified;</w:t>
            </w:r>
          </w:p>
          <w:p>
            <w:pPr>
              <w:autoSpaceDN w:val="0"/>
              <w:autoSpaceDE w:val="0"/>
              <w:widowControl/>
              <w:spacing w:line="250" w:lineRule="exact" w:before="158" w:after="0"/>
              <w:ind w:left="142" w:right="69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amount required to satisfy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obligation secured by the security right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secured party;</w:t>
            </w:r>
          </w:p>
          <w:p>
            <w:pPr>
              <w:autoSpaceDN w:val="0"/>
              <w:autoSpaceDE w:val="0"/>
              <w:widowControl/>
              <w:spacing w:line="250" w:lineRule="exact" w:before="162" w:after="0"/>
              <w:ind w:left="142" w:right="69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description of the immovable property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which the fixture is affixed, which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sufficient to enable the immovable property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be identified; and</w:t>
            </w:r>
          </w:p>
          <w:p>
            <w:pPr>
              <w:autoSpaceDN w:val="0"/>
              <w:autoSpaceDE w:val="0"/>
              <w:widowControl/>
              <w:spacing w:line="250" w:lineRule="exact" w:before="160" w:after="0"/>
              <w:ind w:left="142" w:right="69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statement of the intention to remove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fixture unless the amount secured is paid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 or before a date specified in the notice,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which date shall be not less than ten days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after the service of the notice.</w:t>
            </w:r>
          </w:p>
        </w:tc>
      </w:tr>
    </w:tbl>
    <w:p>
      <w:pPr>
        <w:autoSpaceDN w:val="0"/>
        <w:autoSpaceDE w:val="0"/>
        <w:widowControl/>
        <w:spacing w:line="250" w:lineRule="exact" w:before="100" w:after="0"/>
        <w:ind w:left="2802" w:right="1414" w:firstLine="56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The notice referred to in subsection (5) shall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served, by sending the same by registered post, to the address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person to be notified as it appears in the records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appropriate Registry, or in the case of a company, at its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registered office or to the address of an attorney authorized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accept any notice on its behalf.</w:t>
      </w:r>
    </w:p>
    <w:p>
      <w:pPr>
        <w:autoSpaceDN w:val="0"/>
        <w:autoSpaceDE w:val="0"/>
        <w:widowControl/>
        <w:spacing w:line="250" w:lineRule="exact" w:before="160" w:after="0"/>
        <w:ind w:left="2802" w:right="1416" w:firstLine="56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(7)  A person having an interest in any immovable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property that is subject to a security right in a fixture may,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before such fixture has been removed from such property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secured party in accordance with the provisions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subsection (3), retain the fixture, upon  payment to the secured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party of the amount owing in respect of the security right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having priority over such person’s interest.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68"/>
        </w:trPr>
        <w:tc>
          <w:tcPr>
            <w:tcW w:type="dxa" w:w="5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8" w:after="0"/>
              <w:ind w:left="0" w:right="23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 Act, No. 17 of 2024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31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4" w:after="0"/>
              <w:ind w:left="12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Security right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accession</w:t>
            </w:r>
          </w:p>
        </w:tc>
      </w:tr>
      <w:tr>
        <w:trPr>
          <w:trHeight w:hRule="exact" w:val="680"/>
        </w:trPr>
        <w:tc>
          <w:tcPr>
            <w:tcW w:type="dxa" w:w="5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2" w:after="0"/>
              <w:ind w:left="738" w:right="0" w:firstLine="46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 Subject to the provisions of subsections (2)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 and of section 42, a security right in goods that attached-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2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before such goods became an accession,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800"/>
        </w:trPr>
        <w:tc>
          <w:tcPr>
            <w:tcW w:type="dxa" w:w="5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2178" w:right="12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 have priority as to the accession, over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claim of any person in respect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whole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;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and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04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after the goods became an accession, shall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80"/>
        </w:trPr>
        <w:tc>
          <w:tcPr>
            <w:tcW w:type="dxa" w:w="5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2178" w:right="12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have priority as to the accession, over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claim of any person who subsequently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acquired an interest in the whole, but not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over the claim of any person who had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interest in the whole of the goods on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date the security right attached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accession, and who has not consented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writing to the security right in the accession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disclaimed an interest in the accession,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part of the whole.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0" w:after="0"/>
              <w:ind w:left="0" w:right="1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be-</w:t>
            </w:r>
          </w:p>
        </w:tc>
        <w:tc>
          <w:tcPr>
            <w:tcW w:type="dxa" w:w="45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 A security right referred to in subsection (1) shall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2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subordinate to the interest of-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tabs>
          <w:tab w:pos="3196" w:val="left"/>
        </w:tabs>
        <w:autoSpaceDE w:val="0"/>
        <w:widowControl/>
        <w:spacing w:line="240" w:lineRule="exact" w:before="102" w:after="0"/>
        <w:ind w:left="287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(i) a subsequent buyer of an interest in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whole of the goods; and</w:t>
      </w:r>
    </w:p>
    <w:p>
      <w:pPr>
        <w:autoSpaceDN w:val="0"/>
        <w:autoSpaceDE w:val="0"/>
        <w:widowControl/>
        <w:spacing w:line="240" w:lineRule="exact" w:before="160" w:after="0"/>
        <w:ind w:left="3196" w:right="2768" w:hanging="32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a creditor with a prior perfected security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right in the whole of the goods, to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extent that the creditor makes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subsequent advances,</w:t>
      </w:r>
    </w:p>
    <w:p>
      <w:pPr>
        <w:autoSpaceDN w:val="0"/>
        <w:autoSpaceDE w:val="0"/>
        <w:widowControl/>
        <w:spacing w:line="240" w:lineRule="exact" w:before="158" w:after="74"/>
        <w:ind w:left="2878" w:right="276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if the subsequent sale or the subsequent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advance under the prior perfected security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right, is made or contracted for, before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security right is perfected;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78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(b)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18" w:right="1366" w:hanging="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subordinate to the interest of a creditor who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registers a notice of judgment or notice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claim, before the security right is perfected.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8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32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Secured Transactions Act, No. 17 of 2024</w:t>
      </w:r>
    </w:p>
    <w:p>
      <w:pPr>
        <w:autoSpaceDN w:val="0"/>
        <w:autoSpaceDE w:val="0"/>
        <w:widowControl/>
        <w:spacing w:line="240" w:lineRule="exact" w:before="214" w:after="0"/>
        <w:ind w:left="2802" w:right="1436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Notwithstanding the provisions of paragraph (b)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subsection (2), an acquisition security right in an accession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that is perfected before or within ten days after the debtor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obtains possession of the accession, shall have priority over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interest of a creditor referred to in that paragraph.</w:t>
      </w:r>
    </w:p>
    <w:p>
      <w:pPr>
        <w:autoSpaceDN w:val="0"/>
        <w:autoSpaceDE w:val="0"/>
        <w:widowControl/>
        <w:spacing w:line="240" w:lineRule="exact" w:before="158" w:after="0"/>
        <w:ind w:left="2802" w:right="1436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 If a secured party has an interest in an accession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that has priority over the claim of any  person having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interest in the whole, the secured party may, on default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subject to the provisions of this Act relating to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default, remove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accession from the whole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,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if, unless otherwise agreed,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secured party reimburses any person having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encumbrance or the owner of the whole of the goods who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the debtor, for the cost of repairing any physical injury,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excluding diminution in value of the whole,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caused by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absence of the accession or by the necessity of replacement.</w:t>
      </w:r>
    </w:p>
    <w:p>
      <w:pPr>
        <w:autoSpaceDN w:val="0"/>
        <w:autoSpaceDE w:val="0"/>
        <w:widowControl/>
        <w:spacing w:line="240" w:lineRule="exact" w:before="162" w:after="0"/>
        <w:ind w:left="2802" w:right="1436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(5)  A person entitled to any reimbursement under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subsection (4) may refuse permission to remove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accession, until the secured party has given adequate security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for the reimbursement.</w:t>
      </w:r>
    </w:p>
    <w:p>
      <w:pPr>
        <w:autoSpaceDN w:val="0"/>
        <w:autoSpaceDE w:val="0"/>
        <w:widowControl/>
        <w:spacing w:line="240" w:lineRule="exact" w:before="160" w:after="72"/>
        <w:ind w:left="2802" w:right="1434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 A secured party who has the right to remove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accession from the whole, shall serve on each person known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secured party as having an interest in the balance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goods and on any person with a security right in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balance, perfected by registration against the name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debtor through the serial identification number of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balance of the  goods, if such number is required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registration, a notice in writing of the secured party’s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intention to remove the accession, containing-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60.0" w:type="dxa"/>
      </w:tblPr>
      <w:tblGrid>
        <w:gridCol w:w="4510"/>
        <w:gridCol w:w="4510"/>
      </w:tblGrid>
      <w:tr>
        <w:trPr>
          <w:trHeight w:hRule="exact" w:val="2068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0" w:after="0"/>
              <w:ind w:left="1872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(a)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  <w:p>
            <w:pPr>
              <w:autoSpaceDN w:val="0"/>
              <w:autoSpaceDE w:val="0"/>
              <w:widowControl/>
              <w:spacing w:line="268" w:lineRule="exact" w:before="612" w:after="0"/>
              <w:ind w:left="0" w:right="1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name and address of the secured party;</w:t>
            </w:r>
          </w:p>
          <w:p>
            <w:pPr>
              <w:autoSpaceDN w:val="0"/>
              <w:autoSpaceDE w:val="0"/>
              <w:widowControl/>
              <w:spacing w:line="240" w:lineRule="exact" w:before="162" w:after="0"/>
              <w:ind w:left="14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description of the accession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removed, sufficient to enable it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identified;</w:t>
            </w:r>
          </w:p>
          <w:p>
            <w:pPr>
              <w:autoSpaceDN w:val="0"/>
              <w:autoSpaceDE w:val="0"/>
              <w:widowControl/>
              <w:spacing w:line="240" w:lineRule="exact" w:before="160" w:after="0"/>
              <w:ind w:left="14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amount required to satisfy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obligation secured by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security right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secured party;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16" w:val="left"/>
        </w:tabs>
        <w:autoSpaceDE w:val="0"/>
        <w:widowControl/>
        <w:spacing w:line="244" w:lineRule="exact" w:before="0" w:after="0"/>
        <w:ind w:left="212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Act, No. 17 of 2024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33</w:t>
      </w:r>
    </w:p>
    <w:p>
      <w:pPr>
        <w:autoSpaceDN w:val="0"/>
        <w:tabs>
          <w:tab w:pos="2886" w:val="left"/>
        </w:tabs>
        <w:autoSpaceDE w:val="0"/>
        <w:widowControl/>
        <w:spacing w:line="240" w:lineRule="exact" w:before="234" w:after="0"/>
        <w:ind w:left="238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(d)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description of the other goods sufficient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enable  them to be identified; and</w:t>
      </w:r>
    </w:p>
    <w:p>
      <w:pPr>
        <w:autoSpaceDN w:val="0"/>
        <w:tabs>
          <w:tab w:pos="2886" w:val="left"/>
        </w:tabs>
        <w:autoSpaceDE w:val="0"/>
        <w:widowControl/>
        <w:spacing w:line="240" w:lineRule="exact" w:before="160" w:after="0"/>
        <w:ind w:left="238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(e)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 statement of 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intention to remove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accession from the whole, unless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amount secured is paid on or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before a date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specified in the notice, which date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be less than ten days after the service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the notice.</w:t>
      </w:r>
    </w:p>
    <w:p>
      <w:pPr>
        <w:autoSpaceDN w:val="0"/>
        <w:autoSpaceDE w:val="0"/>
        <w:widowControl/>
        <w:spacing w:line="240" w:lineRule="exact" w:before="158" w:after="0"/>
        <w:ind w:left="1446" w:right="2792" w:firstLine="52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(7)  The notice referred to in subsection (6) shall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served by registered post, at least ten days before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accession is removed.</w:t>
      </w:r>
    </w:p>
    <w:p>
      <w:pPr>
        <w:autoSpaceDN w:val="0"/>
        <w:autoSpaceDE w:val="0"/>
        <w:widowControl/>
        <w:spacing w:line="240" w:lineRule="exact" w:before="162" w:after="74"/>
        <w:ind w:left="1446" w:right="2792" w:firstLine="52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(8)  A person having an interest in the whole that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subject to a security right in the accession may, before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accession has been removed by the secured party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accordance with the provisions of subsection (4), retain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accession upon payment to the secured party of the amount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owing in respect of the security right having priority over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such person’s interest.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868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4" w:after="0"/>
              <w:ind w:left="726" w:right="112" w:firstLine="52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 A perfected security right in goods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subsequently become part of a product or mass of a product,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continues in such product or mass, if-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8" w:after="0"/>
              <w:ind w:left="138" w:right="68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Security right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processed or co-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mingled assets</w:t>
            </w:r>
          </w:p>
        </w:tc>
      </w:tr>
      <w:tr>
        <w:trPr>
          <w:trHeight w:hRule="exact" w:val="32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2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goods are so manufactured,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0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2166" w:right="11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processed, assembled or co-mingled 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their identity is lost in the product or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mass of the product;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38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2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more than one security right attaches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product or the mass of the product,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00" w:after="0"/>
        <w:ind w:left="1446" w:right="279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the secured parties shall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rank equally according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ratio that the cost of the goods to which each interest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originally attached, bears to the cost of the total product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mass.</w:t>
      </w:r>
    </w:p>
    <w:p>
      <w:pPr>
        <w:autoSpaceDN w:val="0"/>
        <w:autoSpaceDE w:val="0"/>
        <w:widowControl/>
        <w:spacing w:line="240" w:lineRule="exact" w:before="158" w:after="0"/>
        <w:ind w:left="1446" w:right="2792" w:firstLine="52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(2)   Proceeds in the form of funds that become co-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mingled with other funds, so that they are no longer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identifiable-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038" w:after="0"/>
              <w:ind w:left="6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Right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payment under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lease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immovable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property</w:t>
            </w:r>
          </w:p>
          <w:p>
            <w:pPr>
              <w:autoSpaceDN w:val="0"/>
              <w:autoSpaceDE w:val="0"/>
              <w:widowControl/>
              <w:spacing w:line="192" w:lineRule="exact" w:before="1582" w:after="0"/>
              <w:ind w:left="7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Right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payment under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mortgage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immovable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property</w:t>
            </w:r>
          </w:p>
          <w:p>
            <w:pPr>
              <w:autoSpaceDN w:val="0"/>
              <w:autoSpaceDE w:val="0"/>
              <w:widowControl/>
              <w:spacing w:line="192" w:lineRule="exact" w:before="1030" w:after="0"/>
              <w:ind w:left="674" w:right="28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Voluntary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subordination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34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8" w:after="0"/>
              <w:ind w:left="30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 Act, No. 17 of 2024</w:t>
            </w:r>
          </w:p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" w:after="0"/>
              <w:ind w:left="2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nevertheless be treated as identifiable</w:t>
            </w:r>
          </w:p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9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proceeds; and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2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if at any time after the co-mingling takes</w:t>
            </w:r>
          </w:p>
        </w:tc>
      </w:tr>
      <w:tr>
        <w:trPr>
          <w:trHeight w:hRule="exact" w:val="7462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56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place the total amount of the funds is found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be less than the amount of the proceeds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prior to co-mingling, then the competing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claimants shall share the co-mingled funds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 a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pro rata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basis.</w:t>
            </w:r>
          </w:p>
          <w:p>
            <w:pPr>
              <w:autoSpaceDN w:val="0"/>
              <w:autoSpaceDE w:val="0"/>
              <w:widowControl/>
              <w:spacing w:line="264" w:lineRule="exact" w:before="172" w:after="0"/>
              <w:ind w:left="122" w:right="716" w:firstLine="22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43. 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security right in a right to payment under a lease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immovable property to which this Act applies, shall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subordinate to the interest of a person who acquires for value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lessor’s interest in the lease or in the immovable property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which is the subject matter of the lease, if the interest 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notice thereof of the person is registered in the relevant Land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Registry Office before the interest or notice thereof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secured party is registered in such relevant Land Registry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Office.</w:t>
            </w:r>
          </w:p>
          <w:p>
            <w:pPr>
              <w:autoSpaceDN w:val="0"/>
              <w:autoSpaceDE w:val="0"/>
              <w:widowControl/>
              <w:spacing w:line="264" w:lineRule="exact" w:before="174" w:after="0"/>
              <w:ind w:left="122" w:right="716" w:firstLine="2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44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security right in a payment under a mortgage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charge of immovable property to which this Act applies,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subordinate to the interest of a person who acquires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value the mortgagee’s or chargee’s interest in the mortgage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the charge, if the interest of the person is registered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relevant Land Registry Office before a notice of the security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right is registered in such relevant Land Registry Office.</w:t>
            </w:r>
          </w:p>
          <w:p>
            <w:pPr>
              <w:autoSpaceDN w:val="0"/>
              <w:autoSpaceDE w:val="0"/>
              <w:widowControl/>
              <w:spacing w:line="264" w:lineRule="exact" w:before="174" w:after="0"/>
              <w:ind w:left="122" w:right="716" w:firstLine="2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45.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A secured party may, by a security agreement or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separate agreement entered into between the competing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claimants,  subordinate the secured party’s security right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other interest and such subordination shall be effective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according to its terms.</w:t>
            </w:r>
          </w:p>
        </w:tc>
      </w:tr>
    </w:tbl>
    <w:p>
      <w:pPr>
        <w:autoSpaceDN w:val="0"/>
        <w:autoSpaceDE w:val="0"/>
        <w:widowControl/>
        <w:spacing w:line="266" w:lineRule="exact" w:before="102" w:after="0"/>
        <w:ind w:left="2782" w:right="1436" w:firstLine="2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A subordination shall be effective according to its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terms between the parties and may be enforced by a third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party, if the third party is the person or one of the class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persons for whose benefit the subordination was intended.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8"/>
        </w:trPr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8" w:after="0"/>
              <w:ind w:left="0" w:right="23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 Act, No. 17 of 2024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14" w:after="0"/>
              <w:ind w:left="16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Alienation of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debtor’s rights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 collateral</w:t>
            </w:r>
          </w:p>
          <w:p>
            <w:pPr>
              <w:autoSpaceDN w:val="0"/>
              <w:autoSpaceDE w:val="0"/>
              <w:widowControl/>
              <w:spacing w:line="192" w:lineRule="exact" w:before="1080" w:after="0"/>
              <w:ind w:left="11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Assignment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intangibles etc,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rights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third party</w:t>
            </w:r>
          </w:p>
          <w:p>
            <w:pPr>
              <w:autoSpaceDN w:val="0"/>
              <w:autoSpaceDE w:val="0"/>
              <w:widowControl/>
              <w:spacing w:line="214" w:lineRule="exact" w:before="26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account debtors</w:t>
            </w:r>
          </w:p>
        </w:tc>
      </w:tr>
      <w:tr>
        <w:trPr>
          <w:trHeight w:hRule="exact" w:val="300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6" w:after="0"/>
              <w:ind w:left="736" w:right="102" w:firstLine="2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46. 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rights of a debtor in collateral may be transferred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voluntarily or otherwise, notwithstanding any provision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security agreement prohibiting transfer or declaring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transfer to be a default, but no such transfer shall prejudice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rights of the secured party under the security agreement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otherwise.</w:t>
            </w:r>
          </w:p>
          <w:p>
            <w:pPr>
              <w:autoSpaceDN w:val="0"/>
              <w:autoSpaceDE w:val="0"/>
              <w:widowControl/>
              <w:spacing w:line="236" w:lineRule="exact" w:before="174" w:after="0"/>
              <w:ind w:left="738" w:right="102" w:firstLine="19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47.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 Unless an account debtor has made an enforceable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agreement not to assert defences or any claims arising out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contract between such account debtor and the assignor,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account debtor may set up by way of a defence against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assignee-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1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all defences available to the account debtor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2" w:lineRule="exact" w:before="0" w:after="8"/>
        <w:ind w:left="2736" w:right="278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against the assignor arising out of the terms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the contract or a related contract,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including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equitable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set-off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68" w:lineRule="exact" w:before="8" w:after="0"/>
        <w:ind w:left="0" w:right="429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misrepresentation; and</w:t>
      </w:r>
    </w:p>
    <w:p>
      <w:pPr>
        <w:autoSpaceDN w:val="0"/>
        <w:tabs>
          <w:tab w:pos="2878" w:val="left"/>
        </w:tabs>
        <w:autoSpaceDE w:val="0"/>
        <w:widowControl/>
        <w:spacing w:line="284" w:lineRule="exact" w:before="160" w:after="0"/>
        <w:ind w:left="237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right to set-off any debt owing to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account debtor by the assignor, that was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payable to the account debtor before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debtor received notice of the assignment.</w:t>
      </w:r>
    </w:p>
    <w:p>
      <w:pPr>
        <w:autoSpaceDN w:val="0"/>
        <w:autoSpaceDE w:val="0"/>
        <w:widowControl/>
        <w:spacing w:line="284" w:lineRule="exact" w:before="160" w:after="0"/>
        <w:ind w:left="1438" w:right="2782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A person obligated on an account or chattel paper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may pay the assignor until the person receives notice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reasonably identifying the relevant rights that the account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chattel paper has been assigned and, if requested by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account debtor, the assignee shall furnish proof within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reasonable time that the assignment has been made and if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assignee does not do so, the person may pay the assignor.</w:t>
      </w:r>
    </w:p>
    <w:p>
      <w:pPr>
        <w:autoSpaceDN w:val="0"/>
        <w:autoSpaceDE w:val="0"/>
        <w:widowControl/>
        <w:spacing w:line="284" w:lineRule="exact" w:before="160" w:after="0"/>
        <w:ind w:left="1438" w:right="2782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To the extent that the right to payment or part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payment under a  contract which has been assigned has not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been earned by performance and despite notice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assignment, any modification of, or substitution for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contract made in good faith and in accordance with reasonable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8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36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Secured Transactions Act, No. 17 of 2024</w:t>
      </w:r>
    </w:p>
    <w:p>
      <w:pPr>
        <w:autoSpaceDN w:val="0"/>
        <w:autoSpaceDE w:val="0"/>
        <w:widowControl/>
        <w:spacing w:line="282" w:lineRule="exact" w:before="200" w:after="0"/>
        <w:ind w:left="2834" w:right="140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commercial standards and without material adverse effect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upon the assignee’s rights under the contract 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assignor’s ability to perform the contract, shall be effective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against the assignee, unless the person obligated on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account or chattel paper has otherwise agreed. However,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assignee shall acquire corresponding rights under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modified or substituted contract.</w:t>
      </w:r>
    </w:p>
    <w:p>
      <w:pPr>
        <w:autoSpaceDN w:val="0"/>
        <w:autoSpaceDE w:val="0"/>
        <w:widowControl/>
        <w:spacing w:line="282" w:lineRule="exact" w:before="160" w:after="0"/>
        <w:ind w:left="2834" w:right="1404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 A term in the contract between the account debtor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assignor that prohibits or restricts the assignment of,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giving of a security right in the whole of the account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chattel paper for money due or to become due, or that requires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account debtor’s consent to such assignment or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giving of a security right, shall be-</w:t>
      </w:r>
    </w:p>
    <w:p>
      <w:pPr>
        <w:autoSpaceDN w:val="0"/>
        <w:tabs>
          <w:tab w:pos="4274" w:val="left"/>
        </w:tabs>
        <w:autoSpaceDE w:val="0"/>
        <w:widowControl/>
        <w:spacing w:line="282" w:lineRule="exact" w:before="158" w:after="0"/>
        <w:ind w:left="3774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binding on the assignor, only to the extent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making the assignor liable to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account debtor for breach of their contract;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4274" w:val="left"/>
        </w:tabs>
        <w:autoSpaceDE w:val="0"/>
        <w:widowControl/>
        <w:spacing w:line="268" w:lineRule="exact" w:before="174" w:after="0"/>
        <w:ind w:left="37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unenforceable against third parties.</w:t>
      </w:r>
    </w:p>
    <w:p>
      <w:pPr>
        <w:autoSpaceDN w:val="0"/>
        <w:autoSpaceDE w:val="0"/>
        <w:widowControl/>
        <w:spacing w:line="282" w:lineRule="exact" w:before="160" w:after="0"/>
        <w:ind w:left="2834" w:right="1404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(5)  For the purpose of this section, “account debtor”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means a person who is obligated on an account or on chattel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paper.</w:t>
      </w:r>
    </w:p>
    <w:p>
      <w:pPr>
        <w:autoSpaceDN w:val="0"/>
        <w:autoSpaceDE w:val="0"/>
        <w:widowControl/>
        <w:spacing w:line="276" w:lineRule="exact" w:before="176" w:after="0"/>
        <w:ind w:left="0" w:right="3408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PART  VI</w:t>
      </w:r>
    </w:p>
    <w:p>
      <w:pPr>
        <w:autoSpaceDN w:val="0"/>
        <w:autoSpaceDE w:val="0"/>
        <w:widowControl/>
        <w:spacing w:line="276" w:lineRule="exact" w:before="166" w:after="104"/>
        <w:ind w:left="0" w:right="3094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REGISTRATION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09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6" w:after="0"/>
              <w:ind w:left="70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Registration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security rights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establishment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 Register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2" w:after="0"/>
              <w:ind w:left="194" w:right="686" w:firstLine="42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48.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powers, duties and functions pertaining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registration of security rights of movable property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exercised, performed and discharged by the Authority.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44" w:lineRule="exact" w:before="0" w:after="0"/>
        <w:ind w:left="212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Act, No. 17 of 2024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37</w:t>
      </w:r>
    </w:p>
    <w:p>
      <w:pPr>
        <w:autoSpaceDN w:val="0"/>
        <w:autoSpaceDE w:val="0"/>
        <w:widowControl/>
        <w:spacing w:line="250" w:lineRule="exact" w:before="210" w:after="0"/>
        <w:ind w:left="1438" w:right="2790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Bureau shall, for the purpose of this Act,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establish, maintain and operate a register to be called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known as the Register of Security Rights in Movable Property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(hereinafter referred to as the “Register”).</w:t>
      </w:r>
    </w:p>
    <w:p>
      <w:pPr>
        <w:autoSpaceDN w:val="0"/>
        <w:autoSpaceDE w:val="0"/>
        <w:widowControl/>
        <w:spacing w:line="250" w:lineRule="exact" w:before="160" w:after="82"/>
        <w:ind w:left="1438" w:right="2786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The Register shall be maintained in such  manner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to facilitate a search easily and promptly, using any one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more of the criteria specified below:-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14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3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unique identification number of the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36" w:after="0"/>
              <w:ind w:left="12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Application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registration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security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rights</w:t>
            </w:r>
          </w:p>
        </w:tc>
      </w:tr>
      <w:tr>
        <w:trPr>
          <w:trHeight w:hRule="exact" w:val="320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8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debtor;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1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1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financing statement number;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3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any other additional criteria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8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5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prescribed.</w:t>
            </w:r>
          </w:p>
          <w:p>
            <w:pPr>
              <w:autoSpaceDN w:val="0"/>
              <w:autoSpaceDE w:val="0"/>
              <w:widowControl/>
              <w:spacing w:line="250" w:lineRule="exact" w:before="172" w:after="0"/>
              <w:ind w:left="738" w:right="126" w:firstLine="19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49.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In order to perfect a security right by registration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this Act, a financing statement prepared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prescribed form shall be required to be registered with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Registrar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exact" w:before="90" w:after="0"/>
        <w:ind w:left="1438" w:right="2786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A person filing a financing statement is required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confirm that the security agreement, to which it relates, has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been made or that the debtor consents to the filing of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statement.</w:t>
      </w:r>
    </w:p>
    <w:p>
      <w:pPr>
        <w:autoSpaceDN w:val="0"/>
        <w:autoSpaceDE w:val="0"/>
        <w:widowControl/>
        <w:spacing w:line="266" w:lineRule="exact" w:before="144" w:after="82"/>
        <w:ind w:left="19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(3)  A financing statement-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312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  <w:p>
            <w:pPr>
              <w:autoSpaceDN w:val="0"/>
              <w:autoSpaceDE w:val="0"/>
              <w:widowControl/>
              <w:spacing w:line="266" w:lineRule="exact" w:before="1146" w:after="0"/>
              <w:ind w:left="0" w:right="1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  <w:p>
            <w:pPr>
              <w:autoSpaceDN w:val="0"/>
              <w:autoSpaceDE w:val="0"/>
              <w:widowControl/>
              <w:spacing w:line="268" w:lineRule="exact" w:before="642" w:after="0"/>
              <w:ind w:left="0" w:right="1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76" w:after="0"/>
              <w:ind w:left="158" w:right="138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is not in accordance with the form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prescribed for the same and does not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comply with the requirements imposed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provisions of this Act or any relevant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regulations made in that behalf;</w:t>
            </w:r>
          </w:p>
          <w:p>
            <w:pPr>
              <w:autoSpaceDN w:val="0"/>
              <w:autoSpaceDE w:val="0"/>
              <w:widowControl/>
              <w:spacing w:line="250" w:lineRule="exact" w:before="160" w:after="0"/>
              <w:ind w:left="158" w:right="1390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respect of which the prescribed fee has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 been paid or an arrangement for paying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filing fee is not in place; or</w:t>
            </w:r>
          </w:p>
          <w:p>
            <w:pPr>
              <w:autoSpaceDN w:val="0"/>
              <w:autoSpaceDE w:val="0"/>
              <w:widowControl/>
              <w:spacing w:line="248" w:lineRule="exact" w:before="162" w:after="0"/>
              <w:ind w:left="158" w:right="138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which any mandatory fields required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filled when registering electronically,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have not been duly completed,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8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38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Secured Transactions Act, No. 17 of 2024</w:t>
      </w:r>
    </w:p>
    <w:p>
      <w:pPr>
        <w:autoSpaceDN w:val="0"/>
        <w:autoSpaceDE w:val="0"/>
        <w:widowControl/>
        <w:spacing w:line="266" w:lineRule="exact" w:before="48" w:after="70"/>
        <w:ind w:left="0" w:right="358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may be rejected by the Registrar.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92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0" w:after="0"/>
              <w:ind w:left="576" w:right="4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Financing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statement</w:t>
            </w:r>
          </w:p>
        </w:tc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47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50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  A financing statement-</w:t>
            </w:r>
          </w:p>
        </w:tc>
      </w:tr>
      <w:tr>
        <w:trPr>
          <w:trHeight w:hRule="exact" w:val="1100"/>
        </w:trPr>
        <w:tc>
          <w:tcPr>
            <w:tcW w:type="dxa" w:w="2255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94" w:after="0"/>
              <w:ind w:left="294" w:right="71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may be filed before or after the security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agreement to which it relates is made,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except where the collateral consists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consumer goods;</w:t>
            </w:r>
          </w:p>
        </w:tc>
      </w:tr>
      <w:tr>
        <w:trPr>
          <w:trHeight w:hRule="exact" w:val="1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98" w:after="0"/>
              <w:ind w:left="294" w:right="71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may relate to more than one security right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created  or provided for in more than one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security agreement between the parties,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except where the collateral consists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consumer goods; 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2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include the following information:-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1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name of the debtor;</w:t>
            </w:r>
          </w:p>
        </w:tc>
      </w:tr>
    </w:tbl>
    <w:p>
      <w:pPr>
        <w:autoSpaceDN w:val="0"/>
        <w:tabs>
          <w:tab w:pos="4574" w:val="left"/>
        </w:tabs>
        <w:autoSpaceDE w:val="0"/>
        <w:widowControl/>
        <w:spacing w:line="236" w:lineRule="exact" w:before="176" w:after="0"/>
        <w:ind w:left="4232" w:right="172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the debtor’s unique identification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number;</w:t>
      </w:r>
    </w:p>
    <w:p>
      <w:pPr>
        <w:autoSpaceDN w:val="0"/>
        <w:tabs>
          <w:tab w:pos="4574" w:val="left"/>
        </w:tabs>
        <w:autoSpaceDE w:val="0"/>
        <w:widowControl/>
        <w:spacing w:line="236" w:lineRule="exact" w:before="236" w:after="0"/>
        <w:ind w:left="4232" w:right="144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(iii) the name and address of the secured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party or its agent;</w:t>
      </w:r>
    </w:p>
    <w:p>
      <w:pPr>
        <w:autoSpaceDN w:val="0"/>
        <w:tabs>
          <w:tab w:pos="4574" w:val="left"/>
        </w:tabs>
        <w:autoSpaceDE w:val="0"/>
        <w:widowControl/>
        <w:spacing w:line="236" w:lineRule="exact" w:before="236" w:after="0"/>
        <w:ind w:left="4232" w:right="158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(iv) a description of the collateral in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prescribed manner;</w:t>
      </w:r>
    </w:p>
    <w:p>
      <w:pPr>
        <w:autoSpaceDN w:val="0"/>
        <w:autoSpaceDE w:val="0"/>
        <w:widowControl/>
        <w:spacing w:line="278" w:lineRule="exact" w:before="206" w:after="0"/>
        <w:ind w:left="0" w:right="242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(v) the duration of the filing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;</w:t>
      </w:r>
    </w:p>
    <w:p>
      <w:pPr>
        <w:autoSpaceDN w:val="0"/>
        <w:tabs>
          <w:tab w:pos="4574" w:val="left"/>
        </w:tabs>
        <w:autoSpaceDE w:val="0"/>
        <w:widowControl/>
        <w:spacing w:line="236" w:lineRule="exact" w:before="224" w:after="0"/>
        <w:ind w:left="4232" w:right="158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(vi) the maximum amount of obligation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secured; and</w:t>
      </w:r>
    </w:p>
    <w:p>
      <w:pPr>
        <w:autoSpaceDN w:val="0"/>
        <w:tabs>
          <w:tab w:pos="4574" w:val="left"/>
        </w:tabs>
        <w:autoSpaceDE w:val="0"/>
        <w:widowControl/>
        <w:spacing w:line="236" w:lineRule="exact" w:before="236" w:after="0"/>
        <w:ind w:left="4232" w:right="172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(vii) such other information as may be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prescribed.</w:t>
      </w:r>
    </w:p>
    <w:p>
      <w:pPr>
        <w:autoSpaceDN w:val="0"/>
        <w:tabs>
          <w:tab w:pos="3332" w:val="left"/>
        </w:tabs>
        <w:autoSpaceDE w:val="0"/>
        <w:widowControl/>
        <w:spacing w:line="236" w:lineRule="exact" w:before="236" w:after="70"/>
        <w:ind w:left="2814" w:right="144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A financing statement shall also disclose whether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secured party is a trustee.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022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682" w:right="28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When a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registration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becomes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effective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4" w:after="0"/>
              <w:ind w:left="334" w:right="716" w:firstLine="2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A financing statement that is filed shall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become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registered financing statement, when a date, time, and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number (to be known as the “financing statement number”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are assigned to it by the Registrar.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1946" w:val="left"/>
          <w:tab w:pos="2122" w:val="left"/>
          <w:tab w:pos="6038" w:val="left"/>
        </w:tabs>
        <w:autoSpaceDE w:val="0"/>
        <w:widowControl/>
        <w:spacing w:line="286" w:lineRule="exact" w:before="0" w:after="76"/>
        <w:ind w:left="1428" w:right="273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Act, No. 17 of 2024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39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A financing statement once registered shall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continue to be effective-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2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until it is discharged; or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88" w:after="0"/>
              <w:ind w:left="16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Verification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statement</w:t>
            </w:r>
          </w:p>
        </w:tc>
      </w:tr>
      <w:tr>
        <w:trPr>
          <w:trHeight w:hRule="exact" w:val="32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2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if the financing statement concerned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3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2168" w:right="13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specifies a date on which its registration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ceases to be effective and the registration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has not by then been discharged, until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date so specified.</w:t>
            </w:r>
          </w:p>
          <w:p>
            <w:pPr>
              <w:autoSpaceDN w:val="0"/>
              <w:autoSpaceDE w:val="0"/>
              <w:widowControl/>
              <w:spacing w:line="242" w:lineRule="exact" w:before="174" w:after="0"/>
              <w:ind w:left="728" w:right="130" w:firstLine="19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Upon the registration of a financing statement,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Registrar shall deliver to the secured party named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financing statement or its authorized agent, a verification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statement in the prescribed form, using a prescribed method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communication.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946" w:val="left"/>
        </w:tabs>
        <w:autoSpaceDE w:val="0"/>
        <w:widowControl/>
        <w:spacing w:line="244" w:lineRule="exact" w:before="100" w:after="78"/>
        <w:ind w:left="1428" w:right="273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A verification statement referred to in subsection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(1) shall include the 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information contained in the financing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74" w:after="0"/>
              <w:ind w:left="13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Errors in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financing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statement</w:t>
            </w:r>
          </w:p>
        </w:tc>
      </w:tr>
      <w:tr>
        <w:trPr>
          <w:trHeight w:hRule="exact" w:val="308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5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statement;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2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financing statement number;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2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date and time of its registration.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4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10" w:after="0"/>
              <w:ind w:left="728" w:right="110" w:firstLine="19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53.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registration of a financing statement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become invalid if such statement contains an erroneous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unique identification number which prevents the statement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from being discovered. However, the validity of a financing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statement shall not otherwise be affected due to any defect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found therein, unless a reasonable person is likely to be misled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materially by such defect.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100" w:after="0"/>
        <w:ind w:left="1428" w:right="2810" w:firstLine="51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A failure to provide a description of any collateral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a financing statement shall not make the registration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ineffective in relation to any other collateral described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such financing statement.</w:t>
      </w:r>
    </w:p>
    <w:p>
      <w:pPr>
        <w:autoSpaceDN w:val="0"/>
        <w:autoSpaceDE w:val="0"/>
        <w:widowControl/>
        <w:spacing w:line="250" w:lineRule="exact" w:before="154" w:after="0"/>
        <w:ind w:left="1428" w:right="2814" w:firstLine="51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For the purpose of this section, a “defect” includes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irregularity, omission or error, other than an erroneous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unique identification number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4" w:after="0"/>
              <w:ind w:left="6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registered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financing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statement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40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8" w:after="0"/>
              <w:ind w:left="24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 Act, No. 17 of 2024</w:t>
            </w:r>
          </w:p>
        </w:tc>
      </w:tr>
      <w:tr>
        <w:trPr>
          <w:trHeight w:hRule="exact" w:val="966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6" w:after="0"/>
              <w:ind w:left="162" w:right="696" w:firstLine="20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54.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A registered financing statement may, at any time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before it expires, be amended by the filing of an 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statement.</w:t>
            </w:r>
          </w:p>
        </w:tc>
      </w:tr>
    </w:tbl>
    <w:p>
      <w:pPr>
        <w:autoSpaceDN w:val="0"/>
        <w:tabs>
          <w:tab w:pos="3322" w:val="left"/>
        </w:tabs>
        <w:autoSpaceDE w:val="0"/>
        <w:widowControl/>
        <w:spacing w:line="240" w:lineRule="exact" w:before="50" w:after="74"/>
        <w:ind w:left="2802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An amendment statement is registered when a date,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time and a number are assigned to it by the Registrar.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6" w:after="0"/>
              <w:ind w:left="69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Extension 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discharge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registration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4" w:after="0"/>
              <w:ind w:left="262" w:right="696" w:firstLine="20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registration of a financing statement may, 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time before it expires, be extended or discharged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filing of an amendment statement.</w:t>
            </w:r>
          </w:p>
        </w:tc>
      </w:tr>
    </w:tbl>
    <w:p>
      <w:pPr>
        <w:autoSpaceDN w:val="0"/>
        <w:tabs>
          <w:tab w:pos="3288" w:val="left"/>
        </w:tabs>
        <w:autoSpaceDE w:val="0"/>
        <w:widowControl/>
        <w:spacing w:line="240" w:lineRule="exact" w:before="102" w:after="72"/>
        <w:ind w:left="2802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(2)  A registration which is extended shall continue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have effect until-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60.0" w:type="dxa"/>
      </w:tblPr>
      <w:tblGrid>
        <w:gridCol w:w="4510"/>
        <w:gridCol w:w="4510"/>
      </w:tblGrid>
      <w:tr>
        <w:trPr>
          <w:trHeight w:hRule="exact" w:val="1266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1872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(a)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4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date specified in the 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statement; or</w:t>
            </w:r>
          </w:p>
          <w:p>
            <w:pPr>
              <w:autoSpaceDN w:val="0"/>
              <w:autoSpaceDE w:val="0"/>
              <w:widowControl/>
              <w:spacing w:line="240" w:lineRule="exact" w:before="160" w:after="0"/>
              <w:ind w:left="14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date on which the registration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discharged.</w:t>
            </w:r>
          </w:p>
        </w:tc>
      </w:tr>
    </w:tbl>
    <w:p>
      <w:pPr>
        <w:autoSpaceDN w:val="0"/>
        <w:autoSpaceDE w:val="0"/>
        <w:widowControl/>
        <w:spacing w:line="240" w:lineRule="exact" w:before="102" w:after="72"/>
        <w:ind w:left="2802" w:right="1416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For the purpose of determining priority,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effective time and date for a registration that is extended,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be the time and date of its initial registration.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118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2" w:after="0"/>
              <w:ind w:left="68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Rejection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a financing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statement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242" w:right="694" w:firstLine="20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56.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An amendment statement that does not meet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requirements imposed by this Act or any regulations made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thereunder relating to the same may be rejected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Registrar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40" w:lineRule="exact" w:before="90" w:after="72"/>
        <w:ind w:left="2802" w:right="1416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In addition to the provisions of subsection (1),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amendment statement may also be rejected by the Registrar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any of the reasons specified in subsection (3) of section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49.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4510"/>
        <w:gridCol w:w="4510"/>
      </w:tblGrid>
      <w:tr>
        <w:trPr>
          <w:trHeight w:hRule="exact" w:val="868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674" w:right="28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Notice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transfer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6" w:after="0"/>
              <w:ind w:left="422" w:right="696" w:firstLine="20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57.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Where in relation to a security right the secured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party transfers an interest in the collateral, an 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statement disclosing such transfer may be filed.</w:t>
            </w:r>
          </w:p>
        </w:tc>
      </w:tr>
    </w:tbl>
    <w:p>
      <w:pPr>
        <w:autoSpaceDN w:val="0"/>
        <w:autoSpaceDE w:val="0"/>
        <w:widowControl/>
        <w:spacing w:line="240" w:lineRule="exact" w:before="98" w:after="0"/>
        <w:ind w:left="2802" w:right="1416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The transferee of a security right or of receivables,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which are subject of a transaction specified in section 2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,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shall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be required to file an amendment statement in order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effectiveness of the registration to be continued against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44" w:lineRule="exact" w:before="0" w:after="0"/>
        <w:ind w:left="212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Act, No. 17 of 2024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41</w:t>
      </w:r>
    </w:p>
    <w:p>
      <w:pPr>
        <w:autoSpaceDN w:val="0"/>
        <w:autoSpaceDE w:val="0"/>
        <w:widowControl/>
        <w:spacing w:line="240" w:lineRule="exact" w:before="224" w:after="0"/>
        <w:ind w:left="143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 administrator or a liquidator or a person referred to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section 5.</w:t>
      </w:r>
    </w:p>
    <w:p>
      <w:pPr>
        <w:autoSpaceDN w:val="0"/>
        <w:autoSpaceDE w:val="0"/>
        <w:widowControl/>
        <w:spacing w:line="240" w:lineRule="exact" w:before="160" w:after="0"/>
        <w:ind w:left="1438" w:right="2772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Where an amendment statement is filed under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subsection (1), but an interest in part of the collateral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transferred, the statement shall include a description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interest in part of the collateral which is transferred.</w:t>
      </w:r>
    </w:p>
    <w:p>
      <w:pPr>
        <w:autoSpaceDN w:val="0"/>
        <w:tabs>
          <w:tab w:pos="1958" w:val="left"/>
        </w:tabs>
        <w:autoSpaceDE w:val="0"/>
        <w:widowControl/>
        <w:spacing w:line="240" w:lineRule="exact" w:before="158" w:after="0"/>
        <w:ind w:left="1438" w:right="273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 An amendment statement disclosing a transfer of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security right may be filed before or after the transfer.</w:t>
      </w:r>
    </w:p>
    <w:p>
      <w:pPr>
        <w:autoSpaceDN w:val="0"/>
        <w:autoSpaceDE w:val="0"/>
        <w:widowControl/>
        <w:spacing w:line="240" w:lineRule="exact" w:before="162" w:after="0"/>
        <w:ind w:left="1438" w:right="2772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Once an amendment statement is registered,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transferee shall be regarded as the secured party for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purposes of this Act.</w:t>
      </w:r>
    </w:p>
    <w:p>
      <w:pPr>
        <w:autoSpaceDN w:val="0"/>
        <w:autoSpaceDE w:val="0"/>
        <w:widowControl/>
        <w:spacing w:line="240" w:lineRule="exact" w:before="160" w:after="72"/>
        <w:ind w:left="1438" w:right="2772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 Where, in relation to an unperfected security right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secured party transfers an interest in the collateral,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financing statement may be filed in which the transferee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disclosed as the secured party.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4" w:after="0"/>
              <w:ind w:left="738" w:right="112" w:firstLine="19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58.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If a security right has been subordinated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secured party to the interest of another person, an 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statement may be filed disclosing such subordination.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13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Notice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subordination</w:t>
            </w:r>
          </w:p>
        </w:tc>
      </w:tr>
    </w:tbl>
    <w:p>
      <w:pPr>
        <w:autoSpaceDN w:val="0"/>
        <w:autoSpaceDE w:val="0"/>
        <w:widowControl/>
        <w:spacing w:line="240" w:lineRule="exact" w:before="102" w:after="74"/>
        <w:ind w:left="1438" w:right="2772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An amendment statement referred to in subsection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(1) may be filed before the registration of the financing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statement relating to the security right expires.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06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2" w:after="0"/>
              <w:ind w:left="738" w:right="112" w:firstLine="19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59.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Any person may search the Register subject to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condition or exception and in such manner as may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prescribed, including any requirement pertaining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payment of a fee.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Searches</w:t>
            </w:r>
          </w:p>
        </w:tc>
      </w:tr>
    </w:tbl>
    <w:p>
      <w:pPr>
        <w:autoSpaceDN w:val="0"/>
        <w:autoSpaceDE w:val="0"/>
        <w:widowControl/>
        <w:spacing w:line="240" w:lineRule="exact" w:before="98" w:after="74"/>
        <w:ind w:left="1438" w:right="2774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A search result that is certified by the Registrar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may be received in evidence in any court, as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prima facie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proof of the substance contained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268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4" w:after="0"/>
              <w:ind w:left="738" w:right="112" w:firstLine="19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60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Where a financing statement is registered and one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conditions set out in Column I of the Table set out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below is satisfied, the debtor or any person with an interest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the property which falls within the description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collateral in the financing statement, may give a notice in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0" w:after="0"/>
              <w:ind w:left="11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Debtor etc,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may require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statement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8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42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Secured Transactions Act, No. 17 of 2024</w:t>
      </w:r>
    </w:p>
    <w:p>
      <w:pPr>
        <w:autoSpaceDN w:val="0"/>
        <w:autoSpaceDE w:val="0"/>
        <w:widowControl/>
        <w:spacing w:line="268" w:lineRule="exact" w:before="208" w:after="0"/>
        <w:ind w:left="0" w:right="141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writing (hereinafter referred to as a “requirement notice”) to</w:t>
      </w:r>
    </w:p>
    <w:p>
      <w:pPr>
        <w:autoSpaceDN w:val="0"/>
        <w:autoSpaceDE w:val="0"/>
        <w:widowControl/>
        <w:spacing w:line="266" w:lineRule="exact" w:before="0" w:after="0"/>
        <w:ind w:left="0" w:right="141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secured party named in the financing statement or its</w:t>
      </w:r>
    </w:p>
    <w:p>
      <w:pPr>
        <w:autoSpaceDN w:val="0"/>
        <w:autoSpaceDE w:val="0"/>
        <w:widowControl/>
        <w:spacing w:line="266" w:lineRule="exact" w:before="0" w:after="0"/>
        <w:ind w:left="0" w:right="482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authorized agent.</w:t>
      </w:r>
    </w:p>
    <w:p>
      <w:pPr>
        <w:autoSpaceDN w:val="0"/>
        <w:autoSpaceDE w:val="0"/>
        <w:widowControl/>
        <w:spacing w:line="266" w:lineRule="exact" w:before="150" w:after="90"/>
        <w:ind w:left="0" w:right="336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(2)  The requirement notice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60.0" w:type="dxa"/>
      </w:tblPr>
      <w:tblGrid>
        <w:gridCol w:w="4510"/>
        <w:gridCol w:w="4510"/>
      </w:tblGrid>
      <w:tr>
        <w:trPr>
          <w:trHeight w:hRule="exact" w:val="3522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1872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(a)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  <w:p>
            <w:pPr>
              <w:autoSpaceDN w:val="0"/>
              <w:autoSpaceDE w:val="0"/>
              <w:widowControl/>
              <w:spacing w:line="268" w:lineRule="exact" w:before="1430" w:after="0"/>
              <w:ind w:left="0" w:right="1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specify the condition which is satisfied ;</w:t>
            </w:r>
          </w:p>
          <w:p>
            <w:pPr>
              <w:autoSpaceDN w:val="0"/>
              <w:autoSpaceDE w:val="0"/>
              <w:widowControl/>
              <w:spacing w:line="256" w:lineRule="exact" w:before="158" w:after="0"/>
              <w:ind w:left="142" w:right="69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require the secured party to file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amendment  statement, specifying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effect as indicated in Column II of the Table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set out below, corresponding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condition set out in Column I of the Table;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</w:t>
            </w:r>
          </w:p>
          <w:p>
            <w:pPr>
              <w:autoSpaceDN w:val="0"/>
              <w:autoSpaceDE w:val="0"/>
              <w:widowControl/>
              <w:spacing w:line="256" w:lineRule="exact" w:before="162" w:after="0"/>
              <w:ind w:left="142" w:right="69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inform the secured party that the failure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comply with the requirement notice may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result in the person who gives the notice,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filing the appropriate 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statement.</w:t>
            </w:r>
          </w:p>
        </w:tc>
      </w:tr>
    </w:tbl>
    <w:p>
      <w:pPr>
        <w:autoSpaceDN w:val="0"/>
        <w:autoSpaceDE w:val="0"/>
        <w:widowControl/>
        <w:spacing w:line="276" w:lineRule="exact" w:before="508" w:after="94"/>
        <w:ind w:left="0" w:right="3518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80.0" w:type="dxa"/>
      </w:tblPr>
      <w:tblGrid>
        <w:gridCol w:w="4510"/>
        <w:gridCol w:w="4510"/>
      </w:tblGrid>
      <w:tr>
        <w:trPr>
          <w:trHeight w:hRule="exact" w:val="558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1728" w:right="818" w:firstLine="0"/>
              <w:jc w:val="right"/>
            </w:pP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20"/>
              </w:rPr>
              <w:t xml:space="preserve">Column  I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Condition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6" w:val="left"/>
              </w:tabs>
              <w:autoSpaceDE w:val="0"/>
              <w:widowControl/>
              <w:spacing w:line="260" w:lineRule="exact" w:before="58" w:after="0"/>
              <w:ind w:left="848" w:right="1008" w:firstLine="0"/>
              <w:jc w:val="left"/>
            </w:pP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20"/>
              </w:rPr>
              <w:t>Column II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 Effect</w:t>
            </w:r>
          </w:p>
        </w:tc>
      </w:tr>
    </w:tbl>
    <w:p>
      <w:pPr>
        <w:autoSpaceDN w:val="0"/>
        <w:autoSpaceDE w:val="0"/>
        <w:widowControl/>
        <w:spacing w:line="14" w:lineRule="exact" w:before="0" w:after="384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16"/>
        <w:ind w:left="2736" w:right="14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That the obligation under all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security agreements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1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which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financing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27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statement relates has been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performed.</w:t>
      </w:r>
    </w:p>
    <w:p>
      <w:pPr>
        <w:autoSpaceDN w:val="0"/>
        <w:autoSpaceDE w:val="0"/>
        <w:widowControl/>
        <w:spacing w:line="300" w:lineRule="exact" w:before="160" w:after="0"/>
        <w:ind w:left="2790" w:right="14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That the secured party has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agreed to release part or all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collateral described 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financing statement.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num="2" w:equalWidth="0">
            <w:col w:w="5204" w:space="0"/>
            <w:col w:w="3816" w:space="0"/>
          </w:cols>
          <w:docGrid w:linePitch="360"/>
        </w:sectPr>
      </w:pPr>
    </w:p>
    <w:p>
      <w:pPr>
        <w:autoSpaceDN w:val="0"/>
        <w:autoSpaceDE w:val="0"/>
        <w:widowControl/>
        <w:spacing w:line="268" w:lineRule="exact" w:before="0" w:after="0"/>
        <w:ind w:left="14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discharge the registration.</w:t>
      </w:r>
    </w:p>
    <w:p>
      <w:pPr>
        <w:autoSpaceDN w:val="0"/>
        <w:autoSpaceDE w:val="0"/>
        <w:widowControl/>
        <w:spacing w:line="276" w:lineRule="exact" w:before="1380" w:after="0"/>
        <w:ind w:left="140" w:right="151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amend or discharge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registration so as to reflect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 terms  of  the  security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agreement.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num="2" w:equalWidth="0">
            <w:col w:w="5204" w:space="0"/>
            <w:col w:w="38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44" w:lineRule="exact" w:before="0" w:after="186"/>
        <w:ind w:left="212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Act, No. 17 of 2024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43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8" w:after="0"/>
        <w:ind w:left="1454" w:right="18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That the description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collateral in the financing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statement includes an item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a kind of property that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a collateral under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security agreement between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secured party and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debtor.</w:t>
      </w:r>
    </w:p>
    <w:p>
      <w:pPr>
        <w:autoSpaceDN w:val="0"/>
        <w:autoSpaceDE w:val="0"/>
        <w:widowControl/>
        <w:spacing w:line="232" w:lineRule="exact" w:before="162" w:after="0"/>
        <w:ind w:left="1454" w:right="18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That no security agreement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exists between the persons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named in the financing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statement as the secured</w:t>
      </w:r>
    </w:p>
    <w:p>
      <w:pPr>
        <w:autoSpaceDN w:val="0"/>
        <w:autoSpaceDE w:val="0"/>
        <w:widowControl/>
        <w:spacing w:line="268" w:lineRule="exact" w:before="10" w:after="0"/>
        <w:ind w:left="0" w:right="72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party and the debtor.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num="2" w:equalWidth="0">
            <w:col w:w="3854" w:space="0"/>
            <w:col w:w="5166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108"/>
        <w:ind w:left="180" w:right="278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amend the description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collateral to exclude items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kinds of property that are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collateral under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security agreement between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secured party and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debtor.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.00000000000023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discharge 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74" w:lineRule="exact" w:before="0" w:after="542"/>
        <w:ind w:left="180" w:right="278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registration or where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debtor is not the sole debtor,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amend the registration.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num="2" w:equalWidth="0">
            <w:col w:w="3854" w:space="0"/>
            <w:col w:w="516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8" w:after="0"/>
        <w:ind w:left="1454" w:right="2746" w:firstLine="51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Where the person giving a requirement notice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the sole debtor, he shall be required to give a copy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requirement notice to every other debtor to whom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financing statement relates, within five working days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requirement notice being issued to the secured party.</w:t>
      </w:r>
    </w:p>
    <w:p>
      <w:pPr>
        <w:autoSpaceDN w:val="0"/>
        <w:tabs>
          <w:tab w:pos="1972" w:val="left"/>
        </w:tabs>
        <w:autoSpaceDE w:val="0"/>
        <w:widowControl/>
        <w:spacing w:line="260" w:lineRule="exact" w:before="160" w:after="94"/>
        <w:ind w:left="1454" w:right="273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Where the secured party fails, within fourteen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working days after a  requirement notice is issued,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1152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(a)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comply with such  notice; or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commence proceedings in any court</w:t>
            </w:r>
          </w:p>
        </w:tc>
      </w:tr>
      <w:tr>
        <w:trPr>
          <w:trHeight w:hRule="exact" w:val="1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0" w:after="0"/>
              <w:ind w:left="474" w:right="136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having appropriate jurisdiction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obtain an order to maintain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registration to which the requirement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notice relates;</w:t>
            </w:r>
          </w:p>
        </w:tc>
      </w:tr>
    </w:tbl>
    <w:p>
      <w:pPr>
        <w:autoSpaceDN w:val="0"/>
        <w:tabs>
          <w:tab w:pos="3194" w:val="left"/>
        </w:tabs>
        <w:autoSpaceDE w:val="0"/>
        <w:widowControl/>
        <w:spacing w:line="260" w:lineRule="exact" w:before="100" w:after="0"/>
        <w:ind w:left="2854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notify the person who issued the notice;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60" w:lineRule="exact" w:before="160" w:after="0"/>
        <w:ind w:left="3214" w:right="2746" w:hanging="34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(iii) file in the prescribed form with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Registrar, information  about the case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number and date of commencement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proceedings,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8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44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Secured Transactions Act, No. 17 of 2024</w:t>
      </w:r>
    </w:p>
    <w:p>
      <w:pPr>
        <w:autoSpaceDN w:val="0"/>
        <w:autoSpaceDE w:val="0"/>
        <w:widowControl/>
        <w:spacing w:line="236" w:lineRule="exact" w:before="218" w:after="0"/>
        <w:ind w:left="2802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person who issued the requirement notice may file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amendment statement as requested by such notice.</w:t>
      </w:r>
    </w:p>
    <w:p>
      <w:pPr>
        <w:autoSpaceDN w:val="0"/>
        <w:autoSpaceDE w:val="0"/>
        <w:widowControl/>
        <w:spacing w:line="234" w:lineRule="exact" w:before="158" w:after="0"/>
        <w:ind w:left="2802" w:right="1416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(5)  Where 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court does not give an order in any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proceeding commenced under subsection (4) within thirty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working days or within such longer period as the court may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direct, the person who issued the requirement notice may file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 amendment statement as requested by such notice.</w:t>
      </w:r>
    </w:p>
    <w:p>
      <w:pPr>
        <w:autoSpaceDN w:val="0"/>
        <w:autoSpaceDE w:val="0"/>
        <w:widowControl/>
        <w:spacing w:line="234" w:lineRule="exact" w:before="160" w:after="70"/>
        <w:ind w:left="2802" w:right="1414" w:firstLine="52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 The provisions of subsections (4) and (5) shall not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apply to a trust case, and in such a case, a  court having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appropriate jurisdiction may, on application made in that behalf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a person issuing the requirement notice, direct that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registration be amended or discharged, if-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60.0" w:type="dxa"/>
      </w:tblPr>
      <w:tblGrid>
        <w:gridCol w:w="4510"/>
        <w:gridCol w:w="4510"/>
      </w:tblGrid>
      <w:tr>
        <w:trPr>
          <w:trHeight w:hRule="exact" w:val="1480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6" w:lineRule="exact" w:before="0" w:after="0"/>
              <w:ind w:left="1872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(a)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14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one or more of the conditions specified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requirement notice are satisfied; and</w:t>
            </w:r>
          </w:p>
          <w:p>
            <w:pPr>
              <w:autoSpaceDN w:val="0"/>
              <w:autoSpaceDE w:val="0"/>
              <w:widowControl/>
              <w:spacing w:line="234" w:lineRule="exact" w:before="158" w:after="0"/>
              <w:ind w:left="142" w:right="69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secured party does not comply with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requirement notice for the purpose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giving effect to the order,</w:t>
            </w:r>
          </w:p>
        </w:tc>
      </w:tr>
    </w:tbl>
    <w:p>
      <w:pPr>
        <w:autoSpaceDN w:val="0"/>
        <w:autoSpaceDE w:val="0"/>
        <w:widowControl/>
        <w:spacing w:line="234" w:lineRule="exact" w:before="100" w:after="0"/>
        <w:ind w:left="2802" w:right="141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 the court may make such order as it deems appropriate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the purpose of giving effect to the direction issued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by it.</w:t>
      </w:r>
    </w:p>
    <w:p>
      <w:pPr>
        <w:autoSpaceDN w:val="0"/>
        <w:autoSpaceDE w:val="0"/>
        <w:widowControl/>
        <w:spacing w:line="234" w:lineRule="exact" w:before="162" w:after="0"/>
        <w:ind w:left="2802" w:right="1418" w:firstLine="52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(7)  A requirement notice required to be issued under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section, shall be issued in such manner as may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prescribed.</w:t>
      </w:r>
    </w:p>
    <w:p>
      <w:pPr>
        <w:autoSpaceDN w:val="0"/>
        <w:autoSpaceDE w:val="0"/>
        <w:widowControl/>
        <w:spacing w:line="234" w:lineRule="exact" w:before="160" w:after="66"/>
        <w:ind w:left="2802" w:right="1416" w:firstLine="52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(8)  For the purpose of this section, a “trust case”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means a case in which the financing statement discloses that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secured party is a trustee.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664" w:right="28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Entitlement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damages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for incorrect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filing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40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61.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 Where any person without a reasonable cause-</w:t>
            </w:r>
          </w:p>
        </w:tc>
      </w:tr>
      <w:tr>
        <w:trPr>
          <w:trHeight w:hRule="exact" w:val="860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282" w:right="69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files a financing statement confirming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existence of a security right under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agreement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which in fact does not exist; or</w:t>
            </w:r>
          </w:p>
        </w:tc>
      </w:tr>
      <w:tr>
        <w:trPr>
          <w:trHeight w:hRule="exact" w:val="1024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2" w:after="0"/>
              <w:ind w:left="282" w:right="69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files a financing statement confirming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debtor has consented to the filing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financing statement, when in fact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debtor has not consented to such filing,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44" w:lineRule="exact" w:before="0" w:after="0"/>
        <w:ind w:left="212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Act, No. 17 of 2024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45</w:t>
      </w:r>
    </w:p>
    <w:p>
      <w:pPr>
        <w:autoSpaceDN w:val="0"/>
        <w:autoSpaceDE w:val="0"/>
        <w:widowControl/>
        <w:spacing w:line="242" w:lineRule="exact" w:before="216" w:after="0"/>
        <w:ind w:left="1418" w:right="277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debtor shall have a right to recover damages from that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person for any loss or damage caused to the debtor that was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reasonably foreseeable as likely to have resulted from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filing.</w:t>
      </w:r>
    </w:p>
    <w:p>
      <w:pPr>
        <w:autoSpaceDN w:val="0"/>
        <w:autoSpaceDE w:val="0"/>
        <w:widowControl/>
        <w:spacing w:line="244" w:lineRule="exact" w:before="158" w:after="64"/>
        <w:ind w:left="1418" w:right="2772" w:firstLine="51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Where a secured party fails to forward a copy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verification statement to the debtor within ten working days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receiving a copy of the same under subsection (2) of section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52, the debtor shall have a right to recover damages from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person for any loss or damage that was reasonably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foreseeable as likely to result from such failure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4"/>
        </w:trPr>
        <w:tc>
          <w:tcPr>
            <w:tcW w:type="dxa" w:w="5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81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62.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 A person who-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18" w:after="0"/>
              <w:ind w:left="11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Requirement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notify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Authority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about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appointment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receiver, &amp; c.,</w:t>
            </w:r>
          </w:p>
        </w:tc>
      </w:tr>
      <w:tr>
        <w:trPr>
          <w:trHeight w:hRule="exact" w:val="332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2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obtains an order for the appointment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8"/>
        </w:trPr>
        <w:tc>
          <w:tcPr>
            <w:tcW w:type="dxa" w:w="5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4" w:after="0"/>
              <w:ind w:left="20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receiver or a receiver and manager of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company’s property;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appoints a receiver or a receiver and manager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56"/>
        </w:trPr>
        <w:tc>
          <w:tcPr>
            <w:tcW w:type="dxa" w:w="5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4" w:after="0"/>
              <w:ind w:left="20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a company’s  property under the powers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contained in an instrument,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exact" w:before="100" w:after="0"/>
        <w:ind w:left="141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be required to register such appointment with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Registrar within seven days of making such appointment.</w:t>
      </w:r>
    </w:p>
    <w:p>
      <w:pPr>
        <w:autoSpaceDN w:val="0"/>
        <w:autoSpaceDE w:val="0"/>
        <w:widowControl/>
        <w:spacing w:line="246" w:lineRule="exact" w:before="156" w:after="0"/>
        <w:ind w:left="1418" w:right="2772" w:firstLine="7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A receiver or a receiver and manager of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company’s property appointed by virtue of an instrument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who ceases to act as such, shall be required to file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amendment statement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.</w:t>
      </w:r>
    </w:p>
    <w:p>
      <w:pPr>
        <w:autoSpaceDN w:val="0"/>
        <w:tabs>
          <w:tab w:pos="2138" w:val="left"/>
        </w:tabs>
        <w:autoSpaceDE w:val="0"/>
        <w:widowControl/>
        <w:spacing w:line="240" w:lineRule="exact" w:before="150" w:after="0"/>
        <w:ind w:left="1418" w:right="273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A notice issued under this section shall be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prescribed form and be issued in the prescribed manner.</w:t>
      </w:r>
    </w:p>
    <w:p>
      <w:pPr>
        <w:autoSpaceDN w:val="0"/>
        <w:autoSpaceDE w:val="0"/>
        <w:widowControl/>
        <w:spacing w:line="242" w:lineRule="exact" w:before="162" w:after="78"/>
        <w:ind w:left="1418" w:right="2772" w:firstLine="7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A person who fails to comply with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requirements imposed by this section commits an offence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shall be liable on conviction before a Magistrate’s Court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a fine not exceeding one hundred thousand 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12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2" w:after="0"/>
              <w:ind w:left="718" w:right="112" w:firstLine="2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63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filing of a financing statement or an 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statement shall not constitute constructive notice or actual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knowledge of its existence or contents, to any person.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2" w:after="0"/>
              <w:ind w:left="11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Filing of a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financing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statement not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consitute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notice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8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46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Secured Transactions Act, No. 17 of 2024</w:t>
      </w:r>
    </w:p>
    <w:p>
      <w:pPr>
        <w:autoSpaceDN w:val="0"/>
        <w:autoSpaceDE w:val="0"/>
        <w:widowControl/>
        <w:spacing w:line="238" w:lineRule="exact" w:before="220" w:after="78"/>
        <w:ind w:left="2784" w:right="1436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(2)  A purchaser wh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the ordinary course of busines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s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urchases any collateral, shall not be required to inquire as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whether-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60.0" w:type="dxa"/>
      </w:tblPr>
      <w:tblGrid>
        <w:gridCol w:w="4510"/>
        <w:gridCol w:w="4510"/>
      </w:tblGrid>
      <w:tr>
        <w:trPr>
          <w:trHeight w:hRule="exact" w:val="1278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1728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(a)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6" w:after="0"/>
              <w:ind w:left="12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collateral has been charged or pledged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in the case of receivables, sold; or</w:t>
            </w:r>
          </w:p>
          <w:p>
            <w:pPr>
              <w:autoSpaceDN w:val="0"/>
              <w:autoSpaceDE w:val="0"/>
              <w:widowControl/>
              <w:spacing w:line="242" w:lineRule="exact" w:before="164" w:after="0"/>
              <w:ind w:left="12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disposition constitutes a breach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terms of the charge.</w:t>
            </w:r>
          </w:p>
        </w:tc>
      </w:tr>
    </w:tbl>
    <w:p>
      <w:pPr>
        <w:autoSpaceDN w:val="0"/>
        <w:autoSpaceDE w:val="0"/>
        <w:widowControl/>
        <w:spacing w:line="276" w:lineRule="exact" w:before="484" w:after="0"/>
        <w:ind w:left="0" w:right="3408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PART  VII</w:t>
      </w:r>
    </w:p>
    <w:p>
      <w:pPr>
        <w:autoSpaceDN w:val="0"/>
        <w:autoSpaceDE w:val="0"/>
        <w:widowControl/>
        <w:spacing w:line="278" w:lineRule="exact" w:before="126" w:after="66"/>
        <w:ind w:left="0" w:right="2786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GENERAL PROVISIONS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12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2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Inconsistency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with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provisions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this Act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224" w:right="716" w:firstLine="19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64. 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Any legal or equitable principle governing the rights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obligations arising under a security agreement shall,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except in so far as they are inconsistent with any provision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this Act, continue to be applicable.</w:t>
            </w:r>
          </w:p>
        </w:tc>
      </w:tr>
    </w:tbl>
    <w:p>
      <w:pPr>
        <w:autoSpaceDN w:val="0"/>
        <w:autoSpaceDE w:val="0"/>
        <w:widowControl/>
        <w:spacing w:line="244" w:lineRule="exact" w:before="98" w:after="78"/>
        <w:ind w:left="2784" w:right="1436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All obligations arising under a security agreement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under this Act or under any other law shall be exercised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discharged in good faith and in a commercially reasonable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manner.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4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0" w:after="0"/>
              <w:ind w:left="682" w:right="43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Action for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damages</w:t>
            </w:r>
          </w:p>
          <w:p>
            <w:pPr>
              <w:autoSpaceDN w:val="0"/>
              <w:autoSpaceDE w:val="0"/>
              <w:widowControl/>
              <w:spacing w:line="180" w:lineRule="exact" w:before="1234" w:after="0"/>
              <w:ind w:left="6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 court's powr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determine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priorities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entitlements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collateral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6" w:after="0"/>
              <w:ind w:left="124" w:right="716" w:firstLine="19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65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If a person fails without a reasonable cause to discharge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obligation imposed on such person by this Act, the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whom such obligation is owed shall have a right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compensated for any damage or loss caused to such person,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which is reasonably foreseeable as likely to have resulted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from such failure.</w:t>
            </w:r>
          </w:p>
          <w:p>
            <w:pPr>
              <w:autoSpaceDN w:val="0"/>
              <w:autoSpaceDE w:val="0"/>
              <w:widowControl/>
              <w:spacing w:line="240" w:lineRule="exact" w:before="178" w:after="0"/>
              <w:ind w:left="124" w:right="716" w:firstLine="19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66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 an application made to a court having appropriate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jurisdiction by a person having an interest in the collateral,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court shall have the power to make one or both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following orders:-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2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 order determining a question relating to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priority or entitlement to the collateral;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2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 order extending or abridging,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conditionally or otherwise, the time periods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44" w:lineRule="exact" w:before="0" w:after="0"/>
        <w:ind w:left="212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Act, No. 17 of 2024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47</w:t>
      </w:r>
    </w:p>
    <w:p>
      <w:pPr>
        <w:autoSpaceDN w:val="0"/>
        <w:autoSpaceDE w:val="0"/>
        <w:widowControl/>
        <w:spacing w:line="240" w:lineRule="exact" w:before="196" w:after="74"/>
        <w:ind w:left="2878" w:right="277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granted under this Act for the compliance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 any requirements imposed by or under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22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4" w:after="0"/>
              <w:ind w:left="736" w:right="92" w:firstLine="2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67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serving of any notices required to be carried out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the provisions of this Act, shall be carried out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accordance with the relevant provisions pertaining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same contained in the Civil Procedure Code (Chapter 101).</w:t>
            </w:r>
          </w:p>
          <w:p>
            <w:pPr>
              <w:autoSpaceDN w:val="0"/>
              <w:autoSpaceDE w:val="0"/>
              <w:widowControl/>
              <w:spacing w:line="236" w:lineRule="exact" w:before="174" w:after="0"/>
              <w:ind w:left="738" w:right="92" w:firstLine="19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68. 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Except as otherwise specifically provided for in this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Act, in the event of any conflict between the provisions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this Act and any other law, the provisions of this Act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4" w:after="0"/>
              <w:ind w:left="118" w:right="100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Service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notices</w:t>
            </w:r>
          </w:p>
          <w:p>
            <w:pPr>
              <w:autoSpaceDN w:val="0"/>
              <w:autoSpaceDE w:val="0"/>
              <w:widowControl/>
              <w:spacing w:line="192" w:lineRule="exact" w:before="720" w:after="0"/>
              <w:ind w:left="13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Conflicts with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provisions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any other law</w:t>
            </w:r>
          </w:p>
        </w:tc>
      </w:tr>
    </w:tbl>
    <w:p>
      <w:pPr>
        <w:autoSpaceDN w:val="0"/>
        <w:autoSpaceDE w:val="0"/>
        <w:widowControl/>
        <w:spacing w:line="240" w:lineRule="exact" w:before="100" w:after="74"/>
        <w:ind w:left="1438" w:right="2772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Notwithstanding the provisions of subsection (1),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the event of a conflict between the provisions of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Act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the provisions of any other law providing for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protection of consumers, the provisions of such other law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000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4" w:after="0"/>
              <w:ind w:left="738" w:right="112" w:firstLine="19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69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members of the Board and the Registrar and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officers and employees of the Authority shall be deemed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public servants, within the meaning and for the purposes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Penal Code (Chapter 19).</w:t>
            </w:r>
          </w:p>
          <w:p>
            <w:pPr>
              <w:autoSpaceDN w:val="0"/>
              <w:autoSpaceDE w:val="0"/>
              <w:widowControl/>
              <w:spacing w:line="240" w:lineRule="exact" w:before="570" w:after="0"/>
              <w:ind w:left="738" w:right="112" w:firstLine="19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70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Authority shall be deemed to be a Scheduled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Institution within the meaning and for the purposes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Anti-Corruption Act, No. 9 of 2023 and the provisions of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 shall be construed accordingly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40" w:lineRule="exact" w:before="162" w:after="0"/>
              <w:ind w:left="738" w:right="112" w:firstLine="19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71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 All expenses incurred by the Authority in any suit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proceeding brought by or against it before any court,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paid out of the Fund of the Authority and any cost paid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recovered by the Authority in any such suit or proceeding,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be credited to the Fund of the Authority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58" w:val="left"/>
              </w:tabs>
              <w:autoSpaceDE w:val="0"/>
              <w:widowControl/>
              <w:spacing w:line="192" w:lineRule="exact" w:before="108" w:after="0"/>
              <w:ind w:left="13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Members,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Registrar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officers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employees,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deemed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public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servants</w:t>
            </w:r>
          </w:p>
          <w:p>
            <w:pPr>
              <w:autoSpaceDN w:val="0"/>
              <w:autoSpaceDE w:val="0"/>
              <w:widowControl/>
              <w:spacing w:line="192" w:lineRule="exact" w:before="174" w:after="0"/>
              <w:ind w:left="118" w:right="86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Authority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deemed to be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 Scheduled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Institution</w:t>
            </w:r>
          </w:p>
          <w:p>
            <w:pPr>
              <w:autoSpaceDN w:val="0"/>
              <w:autoSpaceDE w:val="0"/>
              <w:widowControl/>
              <w:spacing w:line="192" w:lineRule="exact" w:before="348" w:after="0"/>
              <w:ind w:left="118" w:right="86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Expenses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be paid out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Fund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Authority</w:t>
            </w:r>
          </w:p>
        </w:tc>
      </w:tr>
    </w:tbl>
    <w:p>
      <w:pPr>
        <w:autoSpaceDN w:val="0"/>
        <w:autoSpaceDE w:val="0"/>
        <w:widowControl/>
        <w:spacing w:line="240" w:lineRule="exact" w:before="86" w:after="0"/>
        <w:ind w:left="1438" w:right="2772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Any expenses incurred by a Member of the Board,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the Registrar or any officer or employee of the Authority,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any suit or proceeding brought by or against such person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before any court, in respect of any act which is done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8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48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Secured Transactions Act, No. 17 of 2024</w:t>
      </w:r>
    </w:p>
    <w:p>
      <w:pPr>
        <w:autoSpaceDN w:val="0"/>
        <w:autoSpaceDE w:val="0"/>
        <w:widowControl/>
        <w:spacing w:line="256" w:lineRule="exact" w:before="208" w:after="88"/>
        <w:ind w:left="2802" w:right="141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purported to be done  by such person  under this Act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direction issued by the Board, as the case may be, shall,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if the court holds that such act was done in good faith,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paid out of the Fund of the Authority, unless such expenses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are recovered by that person in such suit or proceeding.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15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0" w:right="3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Regulations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8" w:after="0"/>
              <w:ind w:left="322" w:right="694" w:firstLine="20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72.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(1)  The Minister may, from time to time, make regulations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respect of any matter which are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required by this Act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prescribed or in respect of which regulations are authorized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be made under this Act.</w:t>
            </w:r>
          </w:p>
        </w:tc>
      </w:tr>
    </w:tbl>
    <w:p>
      <w:pPr>
        <w:autoSpaceDN w:val="0"/>
        <w:autoSpaceDE w:val="0"/>
        <w:widowControl/>
        <w:spacing w:line="256" w:lineRule="exact" w:before="102" w:after="0"/>
        <w:ind w:left="2802" w:right="1416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Every regulation made by the Minister shall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published in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Gazette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shall come into operation on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date of such publication or on such later date as may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specified therein.</w:t>
      </w:r>
    </w:p>
    <w:p>
      <w:pPr>
        <w:autoSpaceDN w:val="0"/>
        <w:autoSpaceDE w:val="0"/>
        <w:widowControl/>
        <w:spacing w:line="256" w:lineRule="exact" w:before="158" w:after="0"/>
        <w:ind w:left="2802" w:right="1418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Every regulation made by the Minister shall, within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three months after its publication in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Gazette,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brought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before Parliament for approval.</w:t>
      </w:r>
    </w:p>
    <w:p>
      <w:pPr>
        <w:autoSpaceDN w:val="0"/>
        <w:autoSpaceDE w:val="0"/>
        <w:widowControl/>
        <w:spacing w:line="256" w:lineRule="exact" w:before="164" w:after="0"/>
        <w:ind w:left="2802" w:right="1418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 Any regulation which is not so approved shall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deemed to be rescinded as from the date of its disapproval,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but without prejudice to anything duly done thereunder.</w:t>
      </w:r>
    </w:p>
    <w:p>
      <w:pPr>
        <w:autoSpaceDN w:val="0"/>
        <w:autoSpaceDE w:val="0"/>
        <w:widowControl/>
        <w:spacing w:line="256" w:lineRule="exact" w:before="160" w:after="88"/>
        <w:ind w:left="2802" w:right="1418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 Notification of the date on which any regulation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made by the Minister is so deemed to be rescinded shall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published in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15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5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Rules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6" w:after="0"/>
              <w:ind w:left="542" w:right="696" w:firstLine="20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73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 (1)  The Authority may make rules in respect of  matters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which rules are authorized or required to be made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this Act or which it may consider necessary for the purpose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achieving its objectives.</w:t>
            </w:r>
          </w:p>
        </w:tc>
      </w:tr>
    </w:tbl>
    <w:p>
      <w:pPr>
        <w:autoSpaceDN w:val="0"/>
        <w:autoSpaceDE w:val="0"/>
        <w:widowControl/>
        <w:spacing w:line="256" w:lineRule="exact" w:before="100" w:after="88"/>
        <w:ind w:left="2802" w:right="1418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In particular and without prejudice to the generality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 powers conferred by subsection (1), the Authority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may make rules in respect of the following matters:-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60.0" w:type="dxa"/>
      </w:tblPr>
      <w:tblGrid>
        <w:gridCol w:w="4510"/>
        <w:gridCol w:w="4510"/>
      </w:tblGrid>
      <w:tr>
        <w:trPr>
          <w:trHeight w:hRule="exact" w:val="818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70" w:after="0"/>
              <w:ind w:left="162" w:right="69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manner and mode of application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registration of security rights and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judgment creditors;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44" w:lineRule="exact" w:before="0" w:after="0"/>
        <w:ind w:left="212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Act, No. 17 of 2024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49</w:t>
      </w:r>
    </w:p>
    <w:p>
      <w:pPr>
        <w:autoSpaceDN w:val="0"/>
        <w:tabs>
          <w:tab w:pos="2858" w:val="left"/>
        </w:tabs>
        <w:autoSpaceDE w:val="0"/>
        <w:widowControl/>
        <w:spacing w:line="256" w:lineRule="exact" w:before="202" w:after="0"/>
        <w:ind w:left="235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(b)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amount of fees or charges to be levied 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respect of services that are provided by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Authority.</w:t>
      </w:r>
    </w:p>
    <w:p>
      <w:pPr>
        <w:autoSpaceDN w:val="0"/>
        <w:autoSpaceDE w:val="0"/>
        <w:widowControl/>
        <w:spacing w:line="240" w:lineRule="exact" w:before="166" w:after="0"/>
        <w:ind w:left="1418" w:right="2792" w:firstLine="51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All rules made by the Authority under subsection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(1) shall be approved by the Minister and be published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thereafter in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Gazette.</w:t>
      </w:r>
    </w:p>
    <w:p>
      <w:pPr>
        <w:autoSpaceDN w:val="0"/>
        <w:autoSpaceDE w:val="0"/>
        <w:widowControl/>
        <w:spacing w:line="276" w:lineRule="exact" w:before="534" w:after="0"/>
        <w:ind w:left="0" w:right="4764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PART VIII</w:t>
      </w:r>
    </w:p>
    <w:p>
      <w:pPr>
        <w:autoSpaceDN w:val="0"/>
        <w:autoSpaceDE w:val="0"/>
        <w:widowControl/>
        <w:spacing w:line="278" w:lineRule="exact" w:before="124" w:after="62"/>
        <w:ind w:left="0" w:right="4080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REPEALS  AND  SAVINGS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4" w:after="0"/>
              <w:ind w:left="718" w:right="112" w:firstLine="2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74.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 The Secured Transactions Act, No.49 of 2009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(hereinafter referred to as the “repealed Act”)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" w:after="0"/>
              <w:ind w:left="11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Repeals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savings</w:t>
            </w:r>
          </w:p>
        </w:tc>
      </w:tr>
    </w:tbl>
    <w:p>
      <w:pPr>
        <w:autoSpaceDN w:val="0"/>
        <w:autoSpaceDE w:val="0"/>
        <w:widowControl/>
        <w:spacing w:line="266" w:lineRule="exact" w:before="72" w:after="74"/>
        <w:ind w:left="193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(2) Notwithstanding the repeal of the repealed Act-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94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  <w:p>
            <w:pPr>
              <w:autoSpaceDN w:val="0"/>
              <w:autoSpaceDE w:val="0"/>
              <w:widowControl/>
              <w:spacing w:line="266" w:lineRule="exact" w:before="1574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38" w:right="139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security right that was registered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repealed Act and subsisting on the day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immediately preceding the appointed date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continue to be a valid security right,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the purpose of satisfying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requirements specified in paragraph (b)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section 4 of this Act; and</w:t>
            </w:r>
          </w:p>
          <w:p>
            <w:pPr>
              <w:autoSpaceDN w:val="0"/>
              <w:autoSpaceDE w:val="0"/>
              <w:widowControl/>
              <w:spacing w:line="236" w:lineRule="exact" w:before="176" w:after="0"/>
              <w:ind w:left="138" w:right="139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civil or criminal proceeding instituted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 the repealed Act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pending on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day immediately preceding the appointed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date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relation to an instrument creating-</w:t>
            </w:r>
          </w:p>
        </w:tc>
      </w:tr>
    </w:tbl>
    <w:p>
      <w:pPr>
        <w:autoSpaceDN w:val="0"/>
        <w:tabs>
          <w:tab w:pos="3316" w:val="left"/>
        </w:tabs>
        <w:autoSpaceDE w:val="0"/>
        <w:widowControl/>
        <w:spacing w:line="248" w:lineRule="exact" w:before="96" w:after="0"/>
        <w:ind w:left="301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(i) a pledge, mortgage or bill of sale of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any movable property; or</w:t>
      </w:r>
    </w:p>
    <w:p>
      <w:pPr>
        <w:autoSpaceDN w:val="0"/>
        <w:autoSpaceDE w:val="0"/>
        <w:widowControl/>
        <w:spacing w:line="248" w:lineRule="exact" w:before="160" w:after="82"/>
        <w:ind w:left="2880" w:right="2736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(A) an interest in a fixture of any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immovable property;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105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98" w:right="139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 assignment of a right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payment under a  mortgage,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charge or lease of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immovable property, where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8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50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Secured Transactions Act, No. 17 of 2024</w:t>
      </w:r>
    </w:p>
    <w:p>
      <w:pPr>
        <w:autoSpaceDN w:val="0"/>
        <w:autoSpaceDE w:val="0"/>
        <w:widowControl/>
        <w:spacing w:line="232" w:lineRule="exact" w:before="218" w:after="0"/>
        <w:ind w:left="5082" w:right="14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assignment does not convey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transfer the assignor’s interest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the immovable property,</w:t>
      </w:r>
    </w:p>
    <w:p>
      <w:pPr>
        <w:autoSpaceDN w:val="0"/>
        <w:autoSpaceDE w:val="0"/>
        <w:widowControl/>
        <w:spacing w:line="232" w:lineRule="exact" w:before="160" w:after="0"/>
        <w:ind w:left="3802" w:right="14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has been registered under this Act 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terms of section 9 of the Registration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Documents (Amendment) Act, No. 18 of 2024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be deemed to have been instituted under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this Act.</w:t>
      </w:r>
    </w:p>
    <w:p>
      <w:pPr>
        <w:autoSpaceDN w:val="0"/>
        <w:autoSpaceDE w:val="0"/>
        <w:widowControl/>
        <w:spacing w:line="278" w:lineRule="exact" w:before="520" w:after="0"/>
        <w:ind w:left="0" w:right="3448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PART  IX</w:t>
      </w:r>
    </w:p>
    <w:p>
      <w:pPr>
        <w:autoSpaceDN w:val="0"/>
        <w:autoSpaceDE w:val="0"/>
        <w:widowControl/>
        <w:spacing w:line="276" w:lineRule="exact" w:before="114" w:after="0"/>
        <w:ind w:left="0" w:right="3026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INTERPRETATION</w:t>
      </w:r>
    </w:p>
    <w:p>
      <w:pPr>
        <w:autoSpaceDN w:val="0"/>
        <w:tabs>
          <w:tab w:pos="2982" w:val="left"/>
        </w:tabs>
        <w:autoSpaceDE w:val="0"/>
        <w:widowControl/>
        <w:spacing w:line="302" w:lineRule="exact" w:before="2" w:after="0"/>
        <w:ind w:left="132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Interpretation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75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(1) In this Act, unless the context otherwise requires -</w:t>
      </w:r>
    </w:p>
    <w:p>
      <w:pPr>
        <w:autoSpaceDN w:val="0"/>
        <w:tabs>
          <w:tab w:pos="4222" w:val="left"/>
        </w:tabs>
        <w:autoSpaceDE w:val="0"/>
        <w:widowControl/>
        <w:spacing w:line="230" w:lineRule="exact" w:before="152" w:after="0"/>
        <w:ind w:left="3502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“accessions” means goods that are installed in, or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affixed to, other goods;</w:t>
      </w:r>
    </w:p>
    <w:p>
      <w:pPr>
        <w:autoSpaceDN w:val="0"/>
        <w:tabs>
          <w:tab w:pos="4222" w:val="left"/>
          <w:tab w:pos="5382" w:val="left"/>
          <w:tab w:pos="5900" w:val="left"/>
          <w:tab w:pos="6544" w:val="left"/>
          <w:tab w:pos="7370" w:val="left"/>
        </w:tabs>
        <w:autoSpaceDE w:val="0"/>
        <w:widowControl/>
        <w:spacing w:line="232" w:lineRule="exact" w:before="162" w:after="0"/>
        <w:ind w:left="3502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“account”  means a monetary obligation not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evidenced by a chattel paper, a security or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 instrument, whether or not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obligation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been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earned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performance;</w:t>
      </w:r>
    </w:p>
    <w:p>
      <w:pPr>
        <w:autoSpaceDN w:val="0"/>
        <w:autoSpaceDE w:val="0"/>
        <w:widowControl/>
        <w:spacing w:line="268" w:lineRule="exact" w:before="126" w:after="64"/>
        <w:ind w:left="0" w:right="265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“acquisition security right” means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40.0" w:type="dxa"/>
      </w:tblPr>
      <w:tblGrid>
        <w:gridCol w:w="4510"/>
        <w:gridCol w:w="4510"/>
      </w:tblGrid>
      <w:tr>
        <w:trPr>
          <w:trHeight w:hRule="exact" w:val="850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4" w:after="0"/>
              <w:ind w:left="1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security right taken or reserved in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collateral to secure payment of all or part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its price;</w:t>
            </w:r>
          </w:p>
        </w:tc>
      </w:tr>
    </w:tbl>
    <w:p>
      <w:pPr>
        <w:autoSpaceDN w:val="0"/>
        <w:autoSpaceDE w:val="0"/>
        <w:widowControl/>
        <w:spacing w:line="232" w:lineRule="exact" w:before="102" w:after="64"/>
        <w:ind w:left="4482" w:right="1436" w:hanging="3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(b) a security right taken in a collateral by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person who gives value for the purpose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enabling the debtor to acquire rights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collateral, to the extent that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value is applied to acquire the rights;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40.0" w:type="dxa"/>
      </w:tblPr>
      <w:tblGrid>
        <w:gridCol w:w="4510"/>
        <w:gridCol w:w="4510"/>
      </w:tblGrid>
      <w:tr>
        <w:trPr>
          <w:trHeight w:hRule="exact" w:val="620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6" w:after="0"/>
              <w:ind w:left="10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interest of a lessor of goods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lease for a term over one year,</w:t>
            </w:r>
          </w:p>
        </w:tc>
      </w:tr>
    </w:tbl>
    <w:p>
      <w:pPr>
        <w:autoSpaceDN w:val="0"/>
        <w:autoSpaceDE w:val="0"/>
        <w:widowControl/>
        <w:spacing w:line="238" w:lineRule="exact" w:before="94" w:after="0"/>
        <w:ind w:left="4102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but does not include a transaction of sale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by, and lease-back to, the seller;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44" w:lineRule="exact" w:before="0" w:after="0"/>
        <w:ind w:left="212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Act, No. 17 of 2024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51</w:t>
      </w:r>
    </w:p>
    <w:p>
      <w:pPr>
        <w:autoSpaceDN w:val="0"/>
        <w:autoSpaceDE w:val="0"/>
        <w:widowControl/>
        <w:spacing w:line="250" w:lineRule="exact" w:before="214" w:after="0"/>
        <w:ind w:left="2878" w:right="2772" w:hanging="70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“amendment statement” means a statement that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satisfies the requirements imposed by this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Act and any regulations made thereunder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which is filed by the secured party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its agent, under section 54, 55, 57, 58 or 60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this Act;</w:t>
      </w:r>
    </w:p>
    <w:p>
      <w:pPr>
        <w:autoSpaceDN w:val="0"/>
        <w:autoSpaceDE w:val="0"/>
        <w:widowControl/>
        <w:spacing w:line="250" w:lineRule="exact" w:before="160" w:after="0"/>
        <w:ind w:left="2878" w:right="2774" w:hanging="70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“Bureau” means the Credit Information Bureau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Sri Lanka established by the Credit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Information Bureau of Sri Lanka Act, No.</w:t>
      </w:r>
    </w:p>
    <w:p>
      <w:pPr>
        <w:autoSpaceDN w:val="0"/>
        <w:autoSpaceDE w:val="0"/>
        <w:widowControl/>
        <w:spacing w:line="268" w:lineRule="exact" w:before="0" w:after="0"/>
        <w:ind w:left="0" w:right="527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18 of 1990;</w:t>
      </w:r>
    </w:p>
    <w:p>
      <w:pPr>
        <w:autoSpaceDN w:val="0"/>
        <w:tabs>
          <w:tab w:pos="2878" w:val="left"/>
        </w:tabs>
        <w:autoSpaceDE w:val="0"/>
        <w:widowControl/>
        <w:spacing w:line="250" w:lineRule="exact" w:before="160" w:after="84"/>
        <w:ind w:left="217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“certified security” means a security represented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by a certificate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88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76" w:after="0"/>
              <w:ind w:left="118" w:right="137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provides that the person entitled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securities is the person in possession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certificate; or</w:t>
            </w:r>
          </w:p>
        </w:tc>
      </w:tr>
    </w:tbl>
    <w:p>
      <w:pPr>
        <w:autoSpaceDN w:val="0"/>
        <w:tabs>
          <w:tab w:pos="3238" w:val="left"/>
        </w:tabs>
        <w:autoSpaceDE w:val="0"/>
        <w:widowControl/>
        <w:spacing w:line="250" w:lineRule="exact" w:before="100" w:after="0"/>
        <w:ind w:left="281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(b)   identifies the person entitled to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securities;</w:t>
      </w:r>
    </w:p>
    <w:p>
      <w:pPr>
        <w:autoSpaceDN w:val="0"/>
        <w:autoSpaceDE w:val="0"/>
        <w:widowControl/>
        <w:spacing w:line="250" w:lineRule="exact" w:before="160" w:after="0"/>
        <w:ind w:left="2878" w:right="2772" w:hanging="7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“chattel paper” means a document in writing that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evidence, both a monetary obligation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security right, in or in a lease of, specific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goods;</w:t>
      </w:r>
    </w:p>
    <w:p>
      <w:pPr>
        <w:autoSpaceDN w:val="0"/>
        <w:tabs>
          <w:tab w:pos="2878" w:val="left"/>
        </w:tabs>
        <w:autoSpaceDE w:val="0"/>
        <w:widowControl/>
        <w:spacing w:line="252" w:lineRule="exact" w:before="156" w:after="0"/>
        <w:ind w:left="213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“collateral” means any movable property that is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subject to a security right;</w:t>
      </w:r>
    </w:p>
    <w:p>
      <w:pPr>
        <w:autoSpaceDN w:val="0"/>
        <w:autoSpaceDE w:val="0"/>
        <w:widowControl/>
        <w:spacing w:line="252" w:lineRule="exact" w:before="156" w:after="0"/>
        <w:ind w:left="2878" w:right="2770" w:hanging="7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“commercially reasonable”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means the adoption of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procedure in the disposition of a collateral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under such conditions as may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considered reasonable according to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prevailing circumstances, calculated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obtain the best market price for the same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considering the prevailing circumstances;</w:t>
      </w:r>
    </w:p>
    <w:p>
      <w:pPr>
        <w:autoSpaceDN w:val="0"/>
        <w:autoSpaceDE w:val="0"/>
        <w:widowControl/>
        <w:spacing w:line="260" w:lineRule="exact" w:before="160" w:after="0"/>
        <w:ind w:left="2878" w:right="2772" w:hanging="7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“consumer goods” means goods that are used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acquired primarily for consumption or  for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any household purpose;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8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52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Secured Transactions Act, No. 17 of 2024</w:t>
      </w:r>
    </w:p>
    <w:p>
      <w:pPr>
        <w:autoSpaceDN w:val="0"/>
        <w:autoSpaceDE w:val="0"/>
        <w:widowControl/>
        <w:spacing w:line="268" w:lineRule="exact" w:before="184" w:after="72"/>
        <w:ind w:left="0" w:right="449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“debtor” means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60.0" w:type="dxa"/>
      </w:tblPr>
      <w:tblGrid>
        <w:gridCol w:w="4510"/>
        <w:gridCol w:w="4510"/>
      </w:tblGrid>
      <w:tr>
        <w:trPr>
          <w:trHeight w:hRule="exact" w:val="3246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  <w:p>
            <w:pPr>
              <w:autoSpaceDN w:val="0"/>
              <w:autoSpaceDE w:val="0"/>
              <w:widowControl/>
              <w:spacing w:line="268" w:lineRule="exact" w:before="846" w:after="0"/>
              <w:ind w:left="0" w:right="1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  <w:p>
            <w:pPr>
              <w:autoSpaceDN w:val="0"/>
              <w:autoSpaceDE w:val="0"/>
              <w:widowControl/>
              <w:spacing w:line="266" w:lineRule="exact" w:before="606" w:after="0"/>
              <w:ind w:left="0" w:right="1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  <w:p>
            <w:pPr>
              <w:autoSpaceDN w:val="0"/>
              <w:autoSpaceDE w:val="0"/>
              <w:widowControl/>
              <w:spacing w:line="266" w:lineRule="exact" w:before="608" w:after="0"/>
              <w:ind w:left="0" w:right="1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8" w:after="0"/>
              <w:ind w:left="142" w:right="706" w:firstLine="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person who owes a payment 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performance of an obligation that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secured, and who owns or has rights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collateral;</w:t>
            </w:r>
          </w:p>
          <w:p>
            <w:pPr>
              <w:autoSpaceDN w:val="0"/>
              <w:autoSpaceDE w:val="0"/>
              <w:widowControl/>
              <w:spacing w:line="238" w:lineRule="exact" w:before="160" w:after="0"/>
              <w:ind w:left="142" w:right="706" w:firstLine="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purchaser under a hire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purchase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agreement or a lessee under a lease for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term over one year;</w:t>
            </w:r>
          </w:p>
          <w:p>
            <w:pPr>
              <w:autoSpaceDN w:val="0"/>
              <w:autoSpaceDE w:val="0"/>
              <w:widowControl/>
              <w:spacing w:line="238" w:lineRule="exact" w:before="160" w:after="0"/>
              <w:ind w:left="142" w:right="706" w:firstLine="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purchaser who acquires goods subject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a retention of title clause or under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conditional sale; and</w:t>
            </w:r>
          </w:p>
          <w:p>
            <w:pPr>
              <w:autoSpaceDN w:val="0"/>
              <w:autoSpaceDE w:val="0"/>
              <w:widowControl/>
              <w:spacing w:line="266" w:lineRule="exact" w:before="132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transferor of an account or chattel paper,</w:t>
            </w:r>
          </w:p>
        </w:tc>
      </w:tr>
    </w:tbl>
    <w:p>
      <w:pPr>
        <w:autoSpaceDN w:val="0"/>
        <w:autoSpaceDE w:val="0"/>
        <w:widowControl/>
        <w:spacing w:line="236" w:lineRule="exact" w:before="104" w:after="0"/>
        <w:ind w:left="3742" w:right="144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includes the transferee of a debtor’s interest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the collateral, where the context so permits;</w:t>
      </w:r>
    </w:p>
    <w:p>
      <w:pPr>
        <w:autoSpaceDN w:val="0"/>
        <w:autoSpaceDE w:val="0"/>
        <w:widowControl/>
        <w:spacing w:line="268" w:lineRule="exact" w:before="132" w:after="68"/>
        <w:ind w:left="0" w:right="451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“default” means-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60.0" w:type="dxa"/>
      </w:tblPr>
      <w:tblGrid>
        <w:gridCol w:w="4510"/>
        <w:gridCol w:w="4510"/>
      </w:tblGrid>
      <w:tr>
        <w:trPr>
          <w:trHeight w:hRule="exact" w:val="1738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1728" w:right="1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(a)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42" w:right="576" w:firstLine="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failure to pay or otherwise perform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obligation secured when due; or</w:t>
            </w:r>
          </w:p>
          <w:p>
            <w:pPr>
              <w:autoSpaceDN w:val="0"/>
              <w:autoSpaceDE w:val="0"/>
              <w:widowControl/>
              <w:spacing w:line="238" w:lineRule="exact" w:before="158" w:after="0"/>
              <w:ind w:left="142" w:right="706" w:firstLine="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occurrence of any event or a set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circumstances whereupon, under the terms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security agreement, the security right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becomes enforceable;</w:t>
            </w:r>
          </w:p>
        </w:tc>
      </w:tr>
    </w:tbl>
    <w:p>
      <w:pPr>
        <w:autoSpaceDN w:val="0"/>
        <w:autoSpaceDE w:val="0"/>
        <w:widowControl/>
        <w:spacing w:line="238" w:lineRule="exact" w:before="100" w:after="0"/>
        <w:ind w:left="4222" w:right="1446" w:hanging="10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“diminution in value” means the difference between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before and after, of the value of any property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which has been damaged;</w:t>
      </w:r>
    </w:p>
    <w:p>
      <w:pPr>
        <w:autoSpaceDN w:val="0"/>
        <w:autoSpaceDE w:val="0"/>
        <w:widowControl/>
        <w:spacing w:line="238" w:lineRule="exact" w:before="160" w:after="72"/>
        <w:ind w:left="3024" w:right="144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“document of title” means a writing issued by,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addressed to a bailee, that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60.0" w:type="dxa"/>
      </w:tblPr>
      <w:tblGrid>
        <w:gridCol w:w="4510"/>
        <w:gridCol w:w="4510"/>
      </w:tblGrid>
      <w:tr>
        <w:trPr>
          <w:trHeight w:hRule="exact" w:val="1656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  <w:p>
            <w:pPr>
              <w:autoSpaceDN w:val="0"/>
              <w:autoSpaceDE w:val="0"/>
              <w:widowControl/>
              <w:spacing w:line="266" w:lineRule="exact" w:before="608" w:after="0"/>
              <w:ind w:left="0" w:right="1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8" w:after="0"/>
              <w:ind w:left="142" w:right="706" w:firstLine="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covers goods in the bailee’s possession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are identifiable or that are fungible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portions of an identifiable mass; and</w:t>
            </w:r>
          </w:p>
          <w:p>
            <w:pPr>
              <w:autoSpaceDN w:val="0"/>
              <w:autoSpaceDE w:val="0"/>
              <w:widowControl/>
              <w:spacing w:line="238" w:lineRule="exact" w:before="160" w:after="0"/>
              <w:ind w:left="142" w:right="706" w:firstLine="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is in the ordinary course of business,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treated as establishing that the person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possession of it is entitled to receive, hold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44" w:lineRule="exact" w:before="0" w:after="0"/>
        <w:ind w:left="212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Act, No. 17 of 2024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53</w:t>
      </w:r>
    </w:p>
    <w:p>
      <w:pPr>
        <w:autoSpaceDN w:val="0"/>
        <w:autoSpaceDE w:val="0"/>
        <w:widowControl/>
        <w:spacing w:line="230" w:lineRule="exact" w:before="210" w:after="0"/>
        <w:ind w:left="285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dispose of the document and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goods it covers;</w:t>
      </w:r>
    </w:p>
    <w:p>
      <w:pPr>
        <w:autoSpaceDN w:val="0"/>
        <w:tabs>
          <w:tab w:pos="2858" w:val="left"/>
        </w:tabs>
        <w:autoSpaceDE w:val="0"/>
        <w:widowControl/>
        <w:spacing w:line="230" w:lineRule="exact" w:before="162" w:after="0"/>
        <w:ind w:left="216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“equipment” means goods that are not an inventory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 consumer goods;</w:t>
      </w:r>
    </w:p>
    <w:p>
      <w:pPr>
        <w:autoSpaceDN w:val="0"/>
        <w:autoSpaceDE w:val="0"/>
        <w:widowControl/>
        <w:spacing w:line="232" w:lineRule="exact" w:before="156" w:after="0"/>
        <w:ind w:left="2858" w:right="2792" w:hanging="69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“financing statement” means a statement containing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information required under paragraph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(c) of subsection (1) of section 50, and,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where the context so permits, includes an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amendment statement and a document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registered under the Registration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Documents Ordinance (Chapter 117),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together with any writing that accompanies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 was registered to rectify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amend or renew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such registration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;</w:t>
      </w:r>
    </w:p>
    <w:p>
      <w:pPr>
        <w:autoSpaceDN w:val="0"/>
        <w:autoSpaceDE w:val="0"/>
        <w:widowControl/>
        <w:spacing w:line="230" w:lineRule="exact" w:before="146" w:after="0"/>
        <w:ind w:left="2858" w:right="2792" w:hanging="69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“fungible collateral”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means goods of such nature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kind as can be freely exchangeable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replaceable in whole or in part, for another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a like nature or kind;</w:t>
      </w:r>
    </w:p>
    <w:p>
      <w:pPr>
        <w:autoSpaceDN w:val="0"/>
        <w:autoSpaceDE w:val="0"/>
        <w:widowControl/>
        <w:spacing w:line="226" w:lineRule="exact" w:before="174" w:after="0"/>
        <w:ind w:left="2858" w:right="2792" w:hanging="69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“future advance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”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means the advance of any money,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credit or other value secured by a security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agreement, whether or not such advance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is made pursuant to a commitment;</w:t>
      </w:r>
    </w:p>
    <w:p>
      <w:pPr>
        <w:autoSpaceDN w:val="0"/>
        <w:autoSpaceDE w:val="0"/>
        <w:widowControl/>
        <w:spacing w:line="230" w:lineRule="exact" w:before="160" w:after="0"/>
        <w:ind w:left="2858" w:right="2792" w:hanging="69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“goods”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means movable property other than chattel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paper, documents of title, instruments,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money and investment property,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includes fixtures, growing crops,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unborn young of animals, timber to be cut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minerals and hydrocarbons to be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extracted;</w:t>
      </w:r>
    </w:p>
    <w:p>
      <w:pPr>
        <w:autoSpaceDN w:val="0"/>
        <w:autoSpaceDE w:val="0"/>
        <w:widowControl/>
        <w:spacing w:line="268" w:lineRule="exact" w:before="122" w:after="64"/>
        <w:ind w:left="216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“instrument” means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162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  <w:p>
            <w:pPr>
              <w:autoSpaceDN w:val="0"/>
              <w:autoSpaceDE w:val="0"/>
              <w:widowControl/>
              <w:spacing w:line="266" w:lineRule="exact" w:before="814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6" w:after="0"/>
              <w:ind w:left="138" w:right="1392" w:hanging="2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bill of exchange, a promissory note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a cheque within the meaning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Bills of Exchange Ordinance (Chapter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82);</w:t>
            </w:r>
          </w:p>
          <w:p>
            <w:pPr>
              <w:autoSpaceDN w:val="0"/>
              <w:autoSpaceDE w:val="0"/>
              <w:widowControl/>
              <w:spacing w:line="238" w:lineRule="exact" w:before="152" w:after="0"/>
              <w:ind w:left="138" w:right="1296" w:hanging="2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letter of credit or an advance of credit,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if the letter or advance states that it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8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54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Secured Transactions Act, No. 17 of 2024</w:t>
      </w:r>
    </w:p>
    <w:p>
      <w:pPr>
        <w:autoSpaceDN w:val="0"/>
        <w:autoSpaceDE w:val="0"/>
        <w:widowControl/>
        <w:spacing w:line="240" w:lineRule="exact" w:before="214" w:after="72"/>
        <w:ind w:left="4590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must be surrendered upon claiming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payment thereunder;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40.0" w:type="dxa"/>
      </w:tblPr>
      <w:tblGrid>
        <w:gridCol w:w="4510"/>
        <w:gridCol w:w="4510"/>
      </w:tblGrid>
      <w:tr>
        <w:trPr>
          <w:trHeight w:hRule="exact" w:val="1346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48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other writing that establishes a right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payment  of money and is of a type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the ordinary course of business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transferred  by delivery with any necessary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endorsement or assignment,</w:t>
            </w:r>
          </w:p>
        </w:tc>
      </w:tr>
    </w:tbl>
    <w:p>
      <w:pPr>
        <w:autoSpaceDN w:val="0"/>
        <w:autoSpaceDE w:val="0"/>
        <w:widowControl/>
        <w:spacing w:line="240" w:lineRule="exact" w:before="100" w:after="0"/>
        <w:ind w:left="3608" w:right="14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but does not include a writing that constitutes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part of chattel paper, document of title, instrument,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money or investment property;</w:t>
      </w:r>
    </w:p>
    <w:p>
      <w:pPr>
        <w:autoSpaceDN w:val="0"/>
        <w:autoSpaceDE w:val="0"/>
        <w:widowControl/>
        <w:spacing w:line="240" w:lineRule="exact" w:before="162" w:after="0"/>
        <w:ind w:left="4208" w:right="1436" w:hanging="7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“intangible” means movable property including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choses in action that is not goods, chattel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paper, documents of title, instruments,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money or investment property;</w:t>
      </w:r>
    </w:p>
    <w:p>
      <w:pPr>
        <w:autoSpaceDN w:val="0"/>
        <w:autoSpaceDE w:val="0"/>
        <w:widowControl/>
        <w:spacing w:line="266" w:lineRule="exact" w:before="132" w:after="74"/>
        <w:ind w:left="0" w:right="274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“inventory” means goods that are-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00.0" w:type="dxa"/>
      </w:tblPr>
      <w:tblGrid>
        <w:gridCol w:w="4510"/>
        <w:gridCol w:w="4510"/>
      </w:tblGrid>
      <w:tr>
        <w:trPr>
          <w:trHeight w:hRule="exact" w:val="2548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  <w:p>
            <w:pPr>
              <w:autoSpaceDN w:val="0"/>
              <w:autoSpaceDE w:val="0"/>
              <w:widowControl/>
              <w:spacing w:line="266" w:lineRule="exact" w:before="614" w:after="0"/>
              <w:ind w:left="0" w:right="1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  <w:p>
            <w:pPr>
              <w:autoSpaceDN w:val="0"/>
              <w:autoSpaceDE w:val="0"/>
              <w:widowControl/>
              <w:spacing w:line="266" w:lineRule="exact" w:before="372" w:after="0"/>
              <w:ind w:left="0" w:right="1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  <w:p>
            <w:pPr>
              <w:autoSpaceDN w:val="0"/>
              <w:autoSpaceDE w:val="0"/>
              <w:widowControl/>
              <w:spacing w:line="268" w:lineRule="exact" w:before="134" w:after="0"/>
              <w:ind w:left="0" w:right="1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30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held by a person for sale or  lease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have been leased by that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a  lessor;</w:t>
            </w:r>
          </w:p>
          <w:p>
            <w:pPr>
              <w:autoSpaceDN w:val="0"/>
              <w:autoSpaceDE w:val="0"/>
              <w:widowControl/>
              <w:spacing w:line="240" w:lineRule="exact" w:before="160" w:after="0"/>
              <w:ind w:left="13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be furnished or that have been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furnished under a contract or service;</w:t>
            </w:r>
          </w:p>
          <w:p>
            <w:pPr>
              <w:autoSpaceDN w:val="0"/>
              <w:autoSpaceDE w:val="0"/>
              <w:widowControl/>
              <w:spacing w:line="266" w:lineRule="exact" w:before="132" w:after="0"/>
              <w:ind w:left="1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raw materials or work in progress; or</w:t>
            </w:r>
          </w:p>
          <w:p>
            <w:pPr>
              <w:autoSpaceDN w:val="0"/>
              <w:autoSpaceDE w:val="0"/>
              <w:widowControl/>
              <w:spacing w:line="240" w:lineRule="exact" w:before="162" w:after="0"/>
              <w:ind w:left="13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material used or consumed in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business or profession;</w:t>
            </w:r>
          </w:p>
        </w:tc>
      </w:tr>
    </w:tbl>
    <w:p>
      <w:pPr>
        <w:autoSpaceDN w:val="0"/>
        <w:autoSpaceDE w:val="0"/>
        <w:widowControl/>
        <w:spacing w:line="240" w:lineRule="exact" w:before="100" w:after="72"/>
        <w:ind w:left="4208" w:right="1436" w:hanging="7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“lease for a term over one year” includes a series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short term leases of the same asset that 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aggregate exceeds one year, but does not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include-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00.0" w:type="dxa"/>
      </w:tblPr>
      <w:tblGrid>
        <w:gridCol w:w="4510"/>
        <w:gridCol w:w="4510"/>
      </w:tblGrid>
      <w:tr>
        <w:trPr>
          <w:trHeight w:hRule="exact" w:val="1428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  <w:p>
            <w:pPr>
              <w:autoSpaceDN w:val="0"/>
              <w:autoSpaceDE w:val="0"/>
              <w:widowControl/>
              <w:spacing w:line="268" w:lineRule="exact" w:before="614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30" w:right="716" w:hanging="2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lease of goods by a lessor who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 regularly engaged in the business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leasing goods;</w:t>
            </w:r>
          </w:p>
          <w:p>
            <w:pPr>
              <w:autoSpaceDN w:val="0"/>
              <w:autoSpaceDE w:val="0"/>
              <w:widowControl/>
              <w:spacing w:line="240" w:lineRule="exact" w:before="162" w:after="0"/>
              <w:ind w:left="0" w:right="576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lease of household furnishing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appliances as part of a lease of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44" w:lineRule="exact" w:before="0" w:after="0"/>
        <w:ind w:left="212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Act, No. 17 of 2024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55</w:t>
      </w:r>
    </w:p>
    <w:p>
      <w:pPr>
        <w:autoSpaceDN w:val="0"/>
        <w:autoSpaceDE w:val="0"/>
        <w:widowControl/>
        <w:spacing w:line="238" w:lineRule="exact" w:before="208" w:after="72"/>
        <w:ind w:left="3288" w:right="279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immovable property where the goods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are incidental to the use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enjoyment of the immovable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property;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864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8" w:after="0"/>
              <w:ind w:left="126" w:right="139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lease of goods of a prescribed kind,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regardless of the length of the term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lease;</w:t>
            </w:r>
          </w:p>
        </w:tc>
      </w:tr>
    </w:tbl>
    <w:p>
      <w:pPr>
        <w:autoSpaceDN w:val="0"/>
        <w:autoSpaceDE w:val="0"/>
        <w:widowControl/>
        <w:spacing w:line="268" w:lineRule="exact" w:before="68" w:after="0"/>
        <w:ind w:left="210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“minerals”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includes oil, gas and hydrocarbons;</w:t>
      </w:r>
    </w:p>
    <w:p>
      <w:pPr>
        <w:autoSpaceDN w:val="0"/>
        <w:autoSpaceDE w:val="0"/>
        <w:widowControl/>
        <w:spacing w:line="240" w:lineRule="exact" w:before="158" w:after="0"/>
        <w:ind w:left="2846" w:right="2792" w:hanging="7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“Minister” means the Minister to whom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implementation of the provisions of this Act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is assigned;</w:t>
      </w:r>
    </w:p>
    <w:p>
      <w:pPr>
        <w:autoSpaceDN w:val="0"/>
        <w:autoSpaceDE w:val="0"/>
        <w:widowControl/>
        <w:spacing w:line="268" w:lineRule="exact" w:before="128" w:after="72"/>
        <w:ind w:left="210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“movable property” means-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3007"/>
        <w:gridCol w:w="3007"/>
        <w:gridCol w:w="3007"/>
      </w:tblGrid>
      <w:tr>
        <w:trPr>
          <w:trHeight w:hRule="exact" w:val="860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  <w:p>
            <w:pPr>
              <w:autoSpaceDN w:val="0"/>
              <w:autoSpaceDE w:val="0"/>
              <w:widowControl/>
              <w:spacing w:line="268" w:lineRule="exact" w:before="606" w:after="0"/>
              <w:ind w:left="0" w:right="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8" w:after="0"/>
              <w:ind w:left="146" w:right="139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goods, a document of title, chattel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paper, security, instrument, money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intangible property; or</w:t>
            </w:r>
          </w:p>
        </w:tc>
      </w:tr>
      <w:tr>
        <w:trPr>
          <w:trHeight w:hRule="exact" w:val="638"/>
        </w:trPr>
        <w:tc>
          <w:tcPr>
            <w:tcW w:type="dxa" w:w="3007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2" w:after="0"/>
              <w:ind w:left="106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 interest in a fixture of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immovable  property; or</w:t>
            </w:r>
          </w:p>
        </w:tc>
      </w:tr>
    </w:tbl>
    <w:p>
      <w:pPr>
        <w:autoSpaceDN w:val="0"/>
        <w:autoSpaceDE w:val="0"/>
        <w:widowControl/>
        <w:spacing w:line="238" w:lineRule="exact" w:before="100" w:after="0"/>
        <w:ind w:left="3626" w:right="2792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an assignment of a right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payment under a   mortgage,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charge or lease of any immovable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property, where the assignment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does not convey or transfer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assignor’s interest in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immovable property;</w:t>
      </w:r>
    </w:p>
    <w:p>
      <w:pPr>
        <w:autoSpaceDN w:val="0"/>
        <w:autoSpaceDE w:val="0"/>
        <w:widowControl/>
        <w:spacing w:line="238" w:lineRule="exact" w:before="160" w:after="0"/>
        <w:ind w:left="2846" w:right="2792" w:hanging="7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“notice of change” means data included in any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prescribed form required  to be submitted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Bureau, in order for a financing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statement to be discharged or otherwise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amended;</w:t>
      </w:r>
    </w:p>
    <w:p>
      <w:pPr>
        <w:autoSpaceDN w:val="0"/>
        <w:autoSpaceDE w:val="0"/>
        <w:widowControl/>
        <w:spacing w:line="238" w:lineRule="exact" w:before="162" w:after="0"/>
        <w:ind w:left="2846" w:right="2790" w:hanging="7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“notice of judgment”  and “notice of claim” means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data in any prescribed form  required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registered with the Authority to effect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registration under this Act, and where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context so admits, includes the data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8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56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Secured Transactions Act, No. 17 of 2024</w:t>
      </w:r>
    </w:p>
    <w:p>
      <w:pPr>
        <w:autoSpaceDN w:val="0"/>
        <w:autoSpaceDE w:val="0"/>
        <w:widowControl/>
        <w:spacing w:line="232" w:lineRule="exact" w:before="218" w:after="0"/>
        <w:ind w:left="4214" w:right="14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authorized in order to give effect to an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amendment, renewal or discharge of such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registration;</w:t>
      </w:r>
    </w:p>
    <w:p>
      <w:pPr>
        <w:autoSpaceDN w:val="0"/>
        <w:autoSpaceDE w:val="0"/>
        <w:widowControl/>
        <w:spacing w:line="232" w:lineRule="exact" w:before="160" w:after="66"/>
        <w:ind w:left="4214" w:right="1436" w:hanging="7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“obligation secured”, for the purpose of determining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amount payable under a lease that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secures payment or performance of an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obligation, means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00.0" w:type="dxa"/>
      </w:tblPr>
      <w:tblGrid>
        <w:gridCol w:w="4510"/>
        <w:gridCol w:w="4510"/>
      </w:tblGrid>
      <w:tr>
        <w:trPr>
          <w:trHeight w:hRule="exact" w:val="1938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6" w:lineRule="exact" w:before="0" w:after="0"/>
              <w:ind w:left="2016" w:right="1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(a)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8" w:after="0"/>
              <w:ind w:left="0" w:right="576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amount originally contracted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paid as rent under the lease; and</w:t>
            </w:r>
          </w:p>
          <w:p>
            <w:pPr>
              <w:autoSpaceDN w:val="0"/>
              <w:autoSpaceDE w:val="0"/>
              <w:widowControl/>
              <w:spacing w:line="232" w:lineRule="exact" w:before="162" w:after="0"/>
              <w:ind w:left="134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 other amounts payable under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terms of the lease, including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amount, if any, required to be paid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lessee to obtain ownership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collateral, less the amounts paid;</w:t>
            </w:r>
          </w:p>
        </w:tc>
      </w:tr>
    </w:tbl>
    <w:p>
      <w:pPr>
        <w:autoSpaceDN w:val="0"/>
        <w:autoSpaceDE w:val="0"/>
        <w:widowControl/>
        <w:spacing w:line="230" w:lineRule="exact" w:before="104" w:after="0"/>
        <w:ind w:left="4214" w:right="1436" w:hanging="7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“pawnbroker” shall have the same meaning as given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that term in the Pawnbrokers Ordinance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(Chapter 90);</w:t>
      </w:r>
    </w:p>
    <w:p>
      <w:pPr>
        <w:autoSpaceDN w:val="0"/>
        <w:tabs>
          <w:tab w:pos="4214" w:val="left"/>
        </w:tabs>
        <w:autoSpaceDE w:val="0"/>
        <w:widowControl/>
        <w:spacing w:line="232" w:lineRule="exact" w:before="160" w:after="0"/>
        <w:ind w:left="3474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“pledgor” means a person who delivers goods in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pledge or for pawn to a pawnbroker;</w:t>
      </w:r>
    </w:p>
    <w:p>
      <w:pPr>
        <w:autoSpaceDN w:val="0"/>
        <w:tabs>
          <w:tab w:pos="4214" w:val="left"/>
        </w:tabs>
        <w:autoSpaceDE w:val="0"/>
        <w:widowControl/>
        <w:spacing w:line="232" w:lineRule="exact" w:before="160" w:after="0"/>
        <w:ind w:left="3474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“prescribed” means prescribed by regulations made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under this Act;</w:t>
      </w:r>
    </w:p>
    <w:p>
      <w:pPr>
        <w:autoSpaceDN w:val="0"/>
        <w:autoSpaceDE w:val="0"/>
        <w:widowControl/>
        <w:spacing w:line="232" w:lineRule="exact" w:before="160" w:after="64"/>
        <w:ind w:left="4214" w:right="1436" w:hanging="7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“proceeds” means identifiable or traceable movable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property in any form derived directly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indirectly from any dealing with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collateral or the proceeds therefrom,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includes-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00.0" w:type="dxa"/>
      </w:tblPr>
      <w:tblGrid>
        <w:gridCol w:w="4510"/>
        <w:gridCol w:w="4510"/>
      </w:tblGrid>
      <w:tr>
        <w:trPr>
          <w:trHeight w:hRule="exact" w:val="2328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  <w:p>
            <w:pPr>
              <w:autoSpaceDN w:val="0"/>
              <w:autoSpaceDE w:val="0"/>
              <w:widowControl/>
              <w:spacing w:line="268" w:lineRule="exact" w:before="1052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6" w:after="0"/>
              <w:ind w:left="134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payment representing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indemnity or compensation for loss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damage caused to the collateral,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including a right to an insurance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payment or proceeds therefrom; and</w:t>
            </w:r>
          </w:p>
          <w:p>
            <w:pPr>
              <w:autoSpaceDN w:val="0"/>
              <w:autoSpaceDE w:val="0"/>
              <w:widowControl/>
              <w:spacing w:line="234" w:lineRule="exact" w:before="158" w:after="0"/>
              <w:ind w:left="134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payment made in total or partial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discharge or redemption of chattel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paper, an instrument or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intangible;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44" w:lineRule="exact" w:before="0" w:after="0"/>
        <w:ind w:left="212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Secured Transactions Act, No. 17 of 2024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57</w:t>
      </w:r>
    </w:p>
    <w:p>
      <w:pPr>
        <w:autoSpaceDN w:val="0"/>
        <w:autoSpaceDE w:val="0"/>
        <w:widowControl/>
        <w:spacing w:line="250" w:lineRule="exact" w:before="210" w:after="0"/>
        <w:ind w:left="2872" w:right="2794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“purchase” includes obtaining by sale, lease,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mortgage, pledge, lien, gift or any other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consensual transaction creating an interest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movable property;</w:t>
      </w:r>
    </w:p>
    <w:p>
      <w:pPr>
        <w:autoSpaceDN w:val="0"/>
        <w:autoSpaceDE w:val="0"/>
        <w:widowControl/>
        <w:spacing w:line="266" w:lineRule="exact" w:before="144" w:after="0"/>
        <w:ind w:left="211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“receiver” includes a receiver and manager;</w:t>
      </w:r>
    </w:p>
    <w:p>
      <w:pPr>
        <w:autoSpaceDN w:val="0"/>
        <w:autoSpaceDE w:val="0"/>
        <w:widowControl/>
        <w:spacing w:line="250" w:lineRule="exact" w:before="160" w:after="0"/>
        <w:ind w:left="2872" w:right="2792" w:hanging="75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“registered interest” means  a right in immovable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property that is registered with a competent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authority;</w:t>
      </w:r>
    </w:p>
    <w:p>
      <w:pPr>
        <w:autoSpaceDN w:val="0"/>
        <w:autoSpaceDE w:val="0"/>
        <w:widowControl/>
        <w:spacing w:line="266" w:lineRule="exact" w:before="144" w:after="84"/>
        <w:ind w:left="213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“secured party” means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2616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6" w:lineRule="exact" w:before="0" w:after="0"/>
              <w:ind w:left="1452" w:right="1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(a)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(b)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(c)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76" w:after="0"/>
              <w:ind w:left="134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 person who holds a security right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the person’s own benefit;</w:t>
            </w:r>
          </w:p>
          <w:p>
            <w:pPr>
              <w:autoSpaceDN w:val="0"/>
              <w:autoSpaceDE w:val="0"/>
              <w:widowControl/>
              <w:spacing w:line="250" w:lineRule="exact" w:before="160" w:after="0"/>
              <w:ind w:left="134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person who holds a security right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the benefit of another person;</w:t>
            </w:r>
          </w:p>
          <w:p>
            <w:pPr>
              <w:autoSpaceDN w:val="0"/>
              <w:autoSpaceDE w:val="0"/>
              <w:widowControl/>
              <w:spacing w:line="250" w:lineRule="exact" w:before="160" w:after="0"/>
              <w:ind w:left="134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trustee, if a security right 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embodied in a trust indenture; and</w:t>
            </w:r>
          </w:p>
          <w:p>
            <w:pPr>
              <w:autoSpaceDN w:val="0"/>
              <w:autoSpaceDE w:val="0"/>
              <w:widowControl/>
              <w:spacing w:line="250" w:lineRule="exact" w:before="160" w:after="0"/>
              <w:ind w:left="134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the context so admits, includes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receiver;</w:t>
            </w:r>
          </w:p>
        </w:tc>
      </w:tr>
    </w:tbl>
    <w:p>
      <w:pPr>
        <w:autoSpaceDN w:val="0"/>
        <w:autoSpaceDE w:val="0"/>
        <w:widowControl/>
        <w:spacing w:line="250" w:lineRule="exact" w:before="100" w:after="0"/>
        <w:ind w:left="2872" w:right="2792" w:hanging="7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“security agreement” means an agreement that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creates or provides for a security right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includes a document evidencing a security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right;</w:t>
      </w:r>
    </w:p>
    <w:p>
      <w:pPr>
        <w:autoSpaceDN w:val="0"/>
        <w:autoSpaceDE w:val="0"/>
        <w:widowControl/>
        <w:spacing w:line="250" w:lineRule="exact" w:before="160" w:after="84"/>
        <w:ind w:left="2872" w:right="2792" w:hanging="7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“security right” means an interest in movable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property that secures payment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performance of an obligation and includes,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whether or not the interest secures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payment or performance of an obligation,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interest 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1216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4" w:lineRule="exact" w:before="0" w:after="0"/>
              <w:ind w:left="144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(a)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76" w:after="0"/>
              <w:ind w:left="134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lessor under a lease for 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term over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one year; and</w:t>
            </w:r>
          </w:p>
          <w:p>
            <w:pPr>
              <w:autoSpaceDN w:val="0"/>
              <w:autoSpaceDE w:val="0"/>
              <w:widowControl/>
              <w:spacing w:line="250" w:lineRule="exact" w:before="160" w:after="0"/>
              <w:ind w:left="134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transferee of an account or chattel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paper;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8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58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Secured Transactions Act, No. 17 of 2024</w:t>
      </w:r>
    </w:p>
    <w:p>
      <w:pPr>
        <w:autoSpaceDN w:val="0"/>
        <w:autoSpaceDE w:val="0"/>
        <w:widowControl/>
        <w:spacing w:line="240" w:lineRule="exact" w:before="204" w:after="0"/>
        <w:ind w:left="4260" w:right="1414" w:hanging="7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“trust indenture” means any security agreement by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terms of which a body corporate, with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without a share capital and wherever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however incorporated, issues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guarantees debt obligations or provides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the issue or guarantee of debt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obligations, and appoints a person as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trustee for the holders of the debt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obligations so issued, guaranteed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provided for; and</w:t>
      </w:r>
    </w:p>
    <w:p>
      <w:pPr>
        <w:autoSpaceDN w:val="0"/>
        <w:autoSpaceDE w:val="0"/>
        <w:widowControl/>
        <w:spacing w:line="240" w:lineRule="exact" w:before="158" w:after="0"/>
        <w:ind w:left="4260" w:right="1414" w:hanging="7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“value” means any consideration sufficient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support a  contract and includes an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antecedent debt or liability,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accordingly “new value” means value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other than an antecedent debt or liability.</w:t>
      </w:r>
    </w:p>
    <w:p>
      <w:pPr>
        <w:autoSpaceDN w:val="0"/>
        <w:autoSpaceDE w:val="0"/>
        <w:widowControl/>
        <w:spacing w:line="240" w:lineRule="exact" w:before="162" w:after="0"/>
        <w:ind w:left="2820" w:right="1416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Except as otherwise expressly provided for by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Act, the determination as to whether any goods are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“consumer goods”, “inventory” or “equipment”, shall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made at the time the security right is created.</w:t>
      </w:r>
    </w:p>
    <w:p>
      <w:pPr>
        <w:autoSpaceDN w:val="0"/>
        <w:autoSpaceDE w:val="0"/>
        <w:widowControl/>
        <w:spacing w:line="240" w:lineRule="exact" w:before="160" w:after="72"/>
        <w:ind w:left="2820" w:right="1416" w:firstLine="5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Proceeds are traceable, whether or not there is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fiduciary relationship between the person who has a security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right in the proceeds as provided in section 35 and the person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who has rights in or has dealt with the proceeds.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5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8" w:val="left"/>
              </w:tabs>
              <w:autoSpaceDE w:val="0"/>
              <w:widowControl/>
              <w:spacing w:line="228" w:lineRule="exact" w:before="110" w:after="0"/>
              <w:ind w:left="260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 76. 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the event of any inconsistency between the Sinhala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12"/>
        <w:ind w:left="0" w:right="0"/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3.9999999999998" w:type="dxa"/>
      </w:tblPr>
      <w:tblGrid>
        <w:gridCol w:w="4510"/>
        <w:gridCol w:w="4510"/>
      </w:tblGrid>
      <w:tr>
        <w:trPr>
          <w:trHeight w:hRule="exact" w:val="9326"/>
        </w:trPr>
        <w:tc>
          <w:tcPr>
            <w:tcW w:type="dxa" w:w="4376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8" w:after="0"/>
              <w:ind w:left="71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Secured Transactions Act, No. 17 of 2024</w:t>
            </w:r>
          </w:p>
        </w:tc>
        <w:tc>
          <w:tcPr>
            <w:tcW w:type="dxa" w:w="1980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59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RAKASHANA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IYASA</w:t>
      </w:r>
      <w:r>
        <w:rPr>
          <w:rFonts w:ascii="Times" w:hAnsi="Times" w:eastAsia="Times"/>
          <w:b w:val="0"/>
          <w:i w:val="0"/>
          <w:color w:val="000000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OVERNMENT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RINTING</w:t>
      </w:r>
      <w:r>
        <w:rPr>
          <w:rFonts w:ascii="Times" w:hAnsi="Times" w:eastAsia="Times"/>
          <w:b w:val="0"/>
          <w:i w:val="0"/>
          <w:color w:val="000000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ANISTER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ILVA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AWATHA</w:t>
      </w:r>
      <w:r>
        <w:rPr>
          <w:rFonts w:ascii="Times" w:hAnsi="Times" w:eastAsia="Times"/>
          <w:b w:val="0"/>
          <w:i w:val="0"/>
          <w:color w:val="000000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OLOMBO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