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782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EMPLOYMENT OF WOMEN, YOUNG PERSONS </w:t>
      </w:r>
      <w:r>
        <w:rPr>
          <w:rFonts w:ascii="Times,Bold" w:hAnsi="Times,Bold" w:eastAsia="Times,Bold"/>
          <w:b/>
          <w:i w:val="0"/>
          <w:color w:val="221F1F"/>
          <w:sz w:val="24"/>
        </w:rPr>
        <w:t>AND CHILDREN (AMENDMENT) ACT, No. 2 OF 2021</w:t>
      </w:r>
    </w:p>
    <w:p>
      <w:pPr>
        <w:autoSpaceDN w:val="0"/>
        <w:autoSpaceDE w:val="0"/>
        <w:widowControl/>
        <w:spacing w:line="238" w:lineRule="auto" w:before="882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8" w:lineRule="auto" w:before="43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22,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Employment of Women, Young Persons and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1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 Act, No. 2 of  2021</w:t>
      </w:r>
    </w:p>
    <w:p>
      <w:pPr>
        <w:autoSpaceDN w:val="0"/>
        <w:autoSpaceDE w:val="0"/>
        <w:widowControl/>
        <w:spacing w:line="238" w:lineRule="auto" w:before="250" w:after="0"/>
        <w:ind w:left="0" w:right="37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31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33/2018</w:t>
      </w:r>
    </w:p>
    <w:p>
      <w:pPr>
        <w:autoSpaceDN w:val="0"/>
        <w:autoSpaceDE w:val="0"/>
        <w:widowControl/>
        <w:spacing w:line="250" w:lineRule="auto" w:before="278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>, Y</w:t>
      </w:r>
      <w:r>
        <w:rPr>
          <w:rFonts w:ascii="Times" w:hAnsi="Times" w:eastAsia="Times"/>
          <w:b w:val="0"/>
          <w:i w:val="0"/>
          <w:color w:val="221F1F"/>
          <w:sz w:val="14"/>
        </w:rPr>
        <w:t>OUNG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ERSONS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HILDREN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1956</w:t>
      </w:r>
    </w:p>
    <w:p>
      <w:pPr>
        <w:autoSpaceDN w:val="0"/>
        <w:autoSpaceDE w:val="0"/>
        <w:widowControl/>
        <w:spacing w:line="250" w:lineRule="auto" w:before="278" w:after="21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Employment of Women,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Young Persons and Children (Amendment) Act, No. 2  of </w:t>
      </w:r>
      <w:r>
        <w:rPr>
          <w:rFonts w:ascii="Times" w:hAnsi="Times" w:eastAsia="Times"/>
          <w:b w:val="0"/>
          <w:i w:val="0"/>
          <w:color w:val="221F1F"/>
          <w:sz w:val="20"/>
        </w:rPr>
        <w:t>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Employment of Women, Young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47 of 1956</w:t>
            </w:r>
          </w:p>
        </w:tc>
      </w:tr>
      <w:tr>
        <w:trPr>
          <w:trHeight w:hRule="exact" w:val="50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Persons and Children Act, No. 47 of 1956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“principal enactment”) is hereby amended 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follows:-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“male young persons who have attained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 of sixteen years but are under the age of eighteen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 ” of the words “male young persons”;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(4)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“persons between the ages of sixteen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years” of the words “young persons”;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8" w:after="21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(5)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“persons between the ages of sixteen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years” of the words “young persons,”.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 a person who has attained the age of sixteen years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but is under the age of eighteen years ” of the words “a young </w:t>
      </w:r>
      <w:r>
        <w:rPr>
          <w:rFonts w:ascii="Times" w:hAnsi="Times" w:eastAsia="Times"/>
          <w:b w:val="0"/>
          <w:i w:val="0"/>
          <w:color w:val="221F1F"/>
          <w:sz w:val="20"/>
        </w:rPr>
        <w:t>person”.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40" w:val="left"/>
          <w:tab w:pos="3500" w:val="left"/>
        </w:tabs>
        <w:autoSpaceDE w:val="0"/>
        <w:widowControl/>
        <w:spacing w:line="245" w:lineRule="auto" w:before="0" w:after="19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of Women, Young Persons and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 Act, No. 2 of 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5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follows:-.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section-</w:t>
            </w:r>
          </w:p>
        </w:tc>
      </w:tr>
    </w:tbl>
    <w:p>
      <w:pPr>
        <w:autoSpaceDN w:val="0"/>
        <w:autoSpaceDE w:val="0"/>
        <w:widowControl/>
        <w:spacing w:line="245" w:lineRule="auto" w:before="184" w:after="0"/>
        <w:ind w:left="3964" w:right="1436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“fifteen years” 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“sixteen years”; and</w:t>
      </w:r>
    </w:p>
    <w:p>
      <w:pPr>
        <w:autoSpaceDN w:val="0"/>
        <w:autoSpaceDE w:val="0"/>
        <w:widowControl/>
        <w:spacing w:line="245" w:lineRule="auto" w:before="244" w:after="0"/>
        <w:ind w:left="3964" w:right="1436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“fifteen years” 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“sixteen years”;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5" w:lineRule="auto" w:before="246" w:after="184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“fifteen years” 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“sixteen years”;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1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by the repeal of subsection (3) of that section.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amended as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follows:-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“No child or young person who has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attained the age of 16 years” of the words “No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child”;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1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 “No person who has attained the 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fourteen years but is under the age of eighteen years”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“No young person”; and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(4)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 “a person who has attained the age of sixteen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but is under the age of eighteen years” 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“a young person”.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6" w:val="left"/>
          <w:tab w:pos="6134" w:val="left"/>
        </w:tabs>
        <w:autoSpaceDE w:val="0"/>
        <w:widowControl/>
        <w:spacing w:line="245" w:lineRule="auto" w:before="0" w:after="196"/>
        <w:ind w:left="207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of Women, Young Persons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 Act, No. 2 of 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34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definition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expression “child” of the following definition:-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264" w:after="0"/>
        <w:ind w:left="251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means a person who is under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sixteen years;”;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66" w:after="0"/>
        <w:ind w:left="20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definition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“industrial undertaking”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“fourteen years”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words “sixteen years”;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0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definition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expression “night” of the following definition:-</w:t>
      </w:r>
    </w:p>
    <w:p>
      <w:pPr>
        <w:autoSpaceDN w:val="0"/>
        <w:autoSpaceDE w:val="0"/>
        <w:widowControl/>
        <w:spacing w:line="235" w:lineRule="auto" w:before="266" w:after="0"/>
        <w:ind w:left="0" w:right="5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“night”—</w:t>
      </w:r>
    </w:p>
    <w:p>
      <w:pPr>
        <w:autoSpaceDN w:val="0"/>
        <w:tabs>
          <w:tab w:pos="3136" w:val="left"/>
          <w:tab w:pos="3178" w:val="left"/>
        </w:tabs>
        <w:autoSpaceDE w:val="0"/>
        <w:widowControl/>
        <w:spacing w:line="252" w:lineRule="auto" w:before="266" w:after="0"/>
        <w:ind w:left="26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the employment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women, means atleast eleven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consecutive hours including the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 10 p.m. and 5 a.m.; and</w:t>
      </w:r>
    </w:p>
    <w:p>
      <w:pPr>
        <w:autoSpaceDN w:val="0"/>
        <w:tabs>
          <w:tab w:pos="3136" w:val="left"/>
          <w:tab w:pos="3178" w:val="left"/>
        </w:tabs>
        <w:autoSpaceDE w:val="0"/>
        <w:widowControl/>
        <w:spacing w:line="252" w:lineRule="auto" w:before="264" w:after="0"/>
        <w:ind w:left="26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the employment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under the age of eighteen years,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at least twelve consecutive hours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shall end not later than 6 a.m.</w:t>
      </w:r>
    </w:p>
    <w:p>
      <w:pPr>
        <w:autoSpaceDN w:val="0"/>
        <w:autoSpaceDE w:val="0"/>
        <w:widowControl/>
        <w:spacing w:line="238" w:lineRule="auto" w:before="20" w:after="0"/>
        <w:ind w:left="0" w:right="49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which-</w:t>
      </w:r>
    </w:p>
    <w:p>
      <w:pPr>
        <w:autoSpaceDN w:val="0"/>
        <w:tabs>
          <w:tab w:pos="3718" w:val="left"/>
        </w:tabs>
        <w:autoSpaceDE w:val="0"/>
        <w:widowControl/>
        <w:spacing w:line="254" w:lineRule="auto" w:before="264" w:after="0"/>
        <w:ind w:left="33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the case of such of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have attained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sixteen years, shall,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(ii), include atleast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consecutive hours falling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 10 p.m. and 6 a.m.;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40" w:val="left"/>
          <w:tab w:pos="3500" w:val="left"/>
        </w:tabs>
        <w:autoSpaceDE w:val="0"/>
        <w:widowControl/>
        <w:spacing w:line="245" w:lineRule="auto" w:before="0" w:after="0"/>
        <w:ind w:left="280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of Women, Young Persons and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 Act, No. 2 of  2021</w:t>
      </w:r>
    </w:p>
    <w:p>
      <w:pPr>
        <w:autoSpaceDN w:val="0"/>
        <w:tabs>
          <w:tab w:pos="5062" w:val="left"/>
          <w:tab w:pos="5064" w:val="left"/>
        </w:tabs>
        <w:autoSpaceDE w:val="0"/>
        <w:widowControl/>
        <w:spacing w:line="250" w:lineRule="auto" w:before="254" w:after="0"/>
        <w:ind w:left="46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such of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have attained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sixteen years and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undergoing vocational training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baking industry or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apprentices in that industry,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work during the night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industry prohibited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workers, include the seven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consecutive hours falling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9 p.m. and 4 a.m.,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instead of the period of atleast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consecutive hours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  sub-paragraph (i) if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by Order published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so directs;”;</w:t>
      </w:r>
    </w:p>
    <w:p>
      <w:pPr>
        <w:autoSpaceDN w:val="0"/>
        <w:tabs>
          <w:tab w:pos="3862" w:val="left"/>
        </w:tabs>
        <w:autoSpaceDE w:val="0"/>
        <w:widowControl/>
        <w:spacing w:line="245" w:lineRule="auto" w:before="254" w:after="0"/>
        <w:ind w:left="34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definition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“young person” of 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autoSpaceDE w:val="0"/>
        <w:widowControl/>
        <w:spacing w:line="247" w:lineRule="auto" w:before="254" w:after="0"/>
        <w:ind w:left="4882" w:right="143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“young person” means a person who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attained the age of sixteen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is under the age of 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years.”; and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5" w:lineRule="auto" w:before="254" w:after="194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 subsection (2)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“fourteen years” 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“sixteen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82" w:right="13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Employment of Women, Young Persons and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1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 Act, No. 2 of  2021</w:t>
      </w:r>
    </w:p>
    <w:p>
      <w:pPr>
        <w:autoSpaceDN w:val="0"/>
        <w:autoSpaceDE w:val="0"/>
        <w:widowControl/>
        <w:spacing w:line="245" w:lineRule="auto" w:before="878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