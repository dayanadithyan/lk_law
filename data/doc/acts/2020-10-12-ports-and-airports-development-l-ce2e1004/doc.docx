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814" w:after="0"/>
        <w:ind w:left="1494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PORTS AND AIRPORTS DEVELOPMENT LEVY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8"/>
        </w:rPr>
        <w:t>(AMENDMENT) ACT, No. 5 OF 2020</w:t>
      </w:r>
    </w:p>
    <w:p>
      <w:pPr>
        <w:autoSpaceDN w:val="0"/>
        <w:autoSpaceDE w:val="0"/>
        <w:widowControl/>
        <w:spacing w:line="238" w:lineRule="auto" w:before="806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12th of October, 2020]</w:t>
      </w:r>
    </w:p>
    <w:p>
      <w:pPr>
        <w:autoSpaceDN w:val="0"/>
        <w:autoSpaceDE w:val="0"/>
        <w:widowControl/>
        <w:spacing w:line="238" w:lineRule="auto" w:before="382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5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16, 2020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Ports and Airports Development Levy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5 of 2020</w:t>
      </w:r>
    </w:p>
    <w:p>
      <w:pPr>
        <w:autoSpaceDN w:val="0"/>
        <w:autoSpaceDE w:val="0"/>
        <w:widowControl/>
        <w:spacing w:line="235" w:lineRule="auto" w:before="232" w:after="0"/>
        <w:ind w:left="0" w:right="37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12th of October, 2020]</w:t>
      </w:r>
    </w:p>
    <w:p>
      <w:pPr>
        <w:autoSpaceDN w:val="0"/>
        <w:autoSpaceDE w:val="0"/>
        <w:widowControl/>
        <w:spacing w:line="235" w:lineRule="auto" w:before="29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61/2019</w:t>
      </w:r>
    </w:p>
    <w:p>
      <w:pPr>
        <w:autoSpaceDN w:val="0"/>
        <w:autoSpaceDE w:val="0"/>
        <w:widowControl/>
        <w:spacing w:line="247" w:lineRule="auto" w:before="266" w:after="0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IRPORTS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2011</w:t>
      </w:r>
    </w:p>
    <w:p>
      <w:pPr>
        <w:autoSpaceDN w:val="0"/>
        <w:autoSpaceDE w:val="0"/>
        <w:widowControl/>
        <w:spacing w:line="247" w:lineRule="auto" w:before="264" w:after="206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Ports and Airports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operation.</w:t>
            </w:r>
          </w:p>
        </w:tc>
      </w:tr>
      <w:tr>
        <w:trPr>
          <w:trHeight w:hRule="exact" w:val="51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Development  Levy (Amendment) Act, No. 5 of 2020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come into operation 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December 6,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Ports and Airports Development Levy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18 of 2011.</w:t>
            </w:r>
          </w:p>
        </w:tc>
      </w:tr>
      <w:tr>
        <w:trPr>
          <w:trHeight w:hRule="exact" w:val="50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No. 18 of 2011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repeal of subsection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thereof and substitution therefor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subsection:–</w:t>
      </w:r>
    </w:p>
    <w:p>
      <w:pPr>
        <w:autoSpaceDN w:val="0"/>
        <w:autoSpaceDE w:val="0"/>
        <w:widowControl/>
        <w:spacing w:line="250" w:lineRule="auto" w:before="264" w:after="0"/>
        <w:ind w:left="217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 levy to be charged and levied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cost, insurance and freight value of any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section 2 shall be calculated –</w:t>
      </w:r>
    </w:p>
    <w:p>
      <w:pPr>
        <w:autoSpaceDN w:val="0"/>
        <w:autoSpaceDE w:val="0"/>
        <w:widowControl/>
        <w:spacing w:line="250" w:lineRule="auto" w:before="264" w:after="0"/>
        <w:ind w:left="2776" w:right="2764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5.0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January 1, 2011 and ending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December 31, 2015;</w:t>
      </w:r>
    </w:p>
    <w:p>
      <w:pPr>
        <w:autoSpaceDN w:val="0"/>
        <w:autoSpaceDE w:val="0"/>
        <w:widowControl/>
        <w:spacing w:line="250" w:lineRule="auto" w:before="264" w:after="0"/>
        <w:ind w:left="2776" w:right="2764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7.5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January 1, 2016 and ending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December 5, 2019; and</w:t>
      </w:r>
    </w:p>
    <w:p>
      <w:pPr>
        <w:autoSpaceDN w:val="0"/>
        <w:tabs>
          <w:tab w:pos="2776" w:val="left"/>
        </w:tabs>
        <w:autoSpaceDE w:val="0"/>
        <w:widowControl/>
        <w:spacing w:line="247" w:lineRule="auto" w:before="264" w:after="206"/>
        <w:ind w:left="242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10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centum,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and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December 6, 2019 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Director-General of Customs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Validation.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charges or collects the Levy as provided in subsection (1)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38" w:val="left"/>
          <w:tab w:pos="3894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Ports and Airports Development Levy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5 of 2020</w:t>
      </w:r>
    </w:p>
    <w:p>
      <w:pPr>
        <w:autoSpaceDN w:val="0"/>
        <w:autoSpaceDE w:val="0"/>
        <w:widowControl/>
        <w:spacing w:line="257" w:lineRule="auto" w:before="26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3 of the principal enactment as amended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this Act, during the period commencing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6, 2019 and ending on the date on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of the Speaker is endorsed in respect of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shall be deemed to have acted and to be acting with due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such charge or collection shall be deemed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purposes to have been, and to be, validly made.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Director-General of Customs is hereby indemnified against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action, civil or criminal, in respect of such charge or </w:t>
      </w:r>
      <w:r>
        <w:rPr>
          <w:rFonts w:ascii="Times" w:hAnsi="Times" w:eastAsia="Times"/>
          <w:b w:val="0"/>
          <w:i w:val="0"/>
          <w:color w:val="000000"/>
          <w:sz w:val="20"/>
        </w:rPr>
        <w:t>collection:</w:t>
      </w:r>
    </w:p>
    <w:p>
      <w:pPr>
        <w:autoSpaceDN w:val="0"/>
        <w:autoSpaceDE w:val="0"/>
        <w:widowControl/>
        <w:spacing w:line="247" w:lineRule="auto" w:before="254" w:after="12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aforesaid provisions shall not affect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decision or order made by any Court or any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pending in any Court in respect of any Levy collected as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this Act during the said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82" w:right="1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Ports and Airports Development Levy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5 of 2020</w:t>
      </w:r>
    </w:p>
    <w:p>
      <w:pPr>
        <w:autoSpaceDN w:val="0"/>
        <w:autoSpaceDE w:val="0"/>
        <w:widowControl/>
        <w:spacing w:line="245" w:lineRule="auto" w:before="887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