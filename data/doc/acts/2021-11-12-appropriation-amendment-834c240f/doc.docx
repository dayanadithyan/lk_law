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764" w:after="0"/>
        <w:ind w:left="2592" w:right="244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APPROPRIATION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26 OF 2021</w:t>
      </w:r>
    </w:p>
    <w:p>
      <w:pPr>
        <w:autoSpaceDN w:val="0"/>
        <w:autoSpaceDE w:val="0"/>
        <w:widowControl/>
        <w:spacing w:line="238" w:lineRule="auto" w:before="898" w:after="0"/>
        <w:ind w:left="0" w:right="28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12th of November, 2021]</w:t>
      </w:r>
    </w:p>
    <w:p>
      <w:pPr>
        <w:autoSpaceDN w:val="0"/>
        <w:autoSpaceDE w:val="0"/>
        <w:widowControl/>
        <w:spacing w:line="238" w:lineRule="auto" w:before="43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12, 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(Amendment)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26 of 2021</w:t>
      </w:r>
    </w:p>
    <w:p>
      <w:pPr>
        <w:autoSpaceDN w:val="0"/>
        <w:autoSpaceDE w:val="0"/>
        <w:widowControl/>
        <w:spacing w:line="235" w:lineRule="auto" w:before="266" w:after="0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12th of November, 2021]</w:t>
      </w:r>
    </w:p>
    <w:p>
      <w:pPr>
        <w:autoSpaceDN w:val="0"/>
        <w:autoSpaceDE w:val="0"/>
        <w:widowControl/>
        <w:spacing w:line="235" w:lineRule="auto" w:before="25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57/2021</w:t>
      </w:r>
    </w:p>
    <w:p>
      <w:pPr>
        <w:autoSpaceDN w:val="0"/>
        <w:autoSpaceDE w:val="0"/>
        <w:widowControl/>
        <w:spacing w:line="235" w:lineRule="auto" w:before="254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PPROPRIATION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2020</w:t>
      </w:r>
    </w:p>
    <w:p>
      <w:pPr>
        <w:autoSpaceDN w:val="0"/>
        <w:autoSpaceDE w:val="0"/>
        <w:widowControl/>
        <w:spacing w:line="245" w:lineRule="auto" w:before="254" w:after="19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6" w:after="18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26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Appropriation Act, No. 7 of 2020 is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7 of 2020</w:t>
            </w:r>
          </w:p>
        </w:tc>
      </w:tr>
      <w:tr>
        <w:trPr>
          <w:trHeight w:hRule="exact" w:val="49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 thereof,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“rupees two thousand nine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ninety seven billion” of the words “rupees three </w:t>
      </w:r>
      <w:r>
        <w:rPr>
          <w:rFonts w:ascii="Times" w:hAnsi="Times" w:eastAsia="Times"/>
          <w:b w:val="0"/>
          <w:i w:val="0"/>
          <w:color w:val="221F1F"/>
          <w:sz w:val="20"/>
        </w:rPr>
        <w:t>thousand three  hundred ninety seven billion”.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6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46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26 of 2021</w:t>
      </w:r>
    </w:p>
    <w:p>
      <w:pPr>
        <w:autoSpaceDN w:val="0"/>
        <w:autoSpaceDE w:val="0"/>
        <w:widowControl/>
        <w:spacing w:line="245" w:lineRule="auto" w:before="850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