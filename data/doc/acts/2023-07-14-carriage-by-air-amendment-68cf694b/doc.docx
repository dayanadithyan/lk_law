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12" w:lineRule="exact" w:before="794" w:after="0"/>
        <w:ind w:left="2304" w:right="216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>CARRIAGE  BY  AIR</w:t>
      </w:r>
      <w:r>
        <w:rPr>
          <w:rFonts w:ascii="Times" w:hAnsi="Times" w:eastAsia="Times"/>
          <w:b/>
          <w:i w:val="0"/>
          <w:color w:val="221F1F"/>
          <w:sz w:val="26"/>
        </w:rPr>
        <w:t xml:space="preserve"> (AMENDMENT)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ACT,  No.  8  OF  2023</w:t>
      </w:r>
    </w:p>
    <w:p>
      <w:pPr>
        <w:autoSpaceDN w:val="0"/>
        <w:autoSpaceDE w:val="0"/>
        <w:widowControl/>
        <w:spacing w:line="276" w:lineRule="exact" w:before="870" w:after="0"/>
        <w:ind w:left="0" w:right="308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14th of  July, 2023]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14, 2023</w:t>
      </w:r>
    </w:p>
    <w:p>
      <w:pPr>
        <w:autoSpaceDN w:val="0"/>
        <w:autoSpaceDE w:val="0"/>
        <w:widowControl/>
        <w:spacing w:line="192" w:lineRule="exact" w:before="384" w:after="116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7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6.00</w:t>
            </w:r>
          </w:p>
          <w:p>
            <w:pPr>
              <w:autoSpaceDN w:val="0"/>
              <w:autoSpaceDE w:val="0"/>
              <w:widowControl/>
              <w:spacing w:line="212" w:lineRule="exact" w:before="734" w:after="0"/>
              <w:ind w:left="7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14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96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Carriage by Air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8 of 2023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13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28" w:after="0"/>
        <w:ind w:left="0" w:right="38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14th of July, 2023]</w:t>
      </w:r>
    </w:p>
    <w:p>
      <w:pPr>
        <w:autoSpaceDN w:val="0"/>
        <w:autoSpaceDE w:val="0"/>
        <w:widowControl/>
        <w:spacing w:line="266" w:lineRule="exact" w:before="198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33/2022</w:t>
      </w:r>
    </w:p>
    <w:p>
      <w:pPr>
        <w:autoSpaceDN w:val="0"/>
        <w:autoSpaceDE w:val="0"/>
        <w:widowControl/>
        <w:spacing w:line="256" w:lineRule="exact" w:before="194" w:after="0"/>
        <w:ind w:left="2160" w:right="360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ARRIAGE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</w:t>
      </w:r>
    </w:p>
    <w:p>
      <w:pPr>
        <w:autoSpaceDN w:val="0"/>
        <w:autoSpaceDE w:val="0"/>
        <w:widowControl/>
        <w:spacing w:line="266" w:lineRule="exact" w:before="200" w:after="140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9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2" w:val="left"/>
              </w:tabs>
              <w:autoSpaceDE w:val="0"/>
              <w:widowControl/>
              <w:spacing w:line="254" w:lineRule="exact" w:before="84" w:after="0"/>
              <w:ind w:left="73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Carriage by Air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8 of 2023.</w:t>
            </w:r>
          </w:p>
          <w:p>
            <w:pPr>
              <w:autoSpaceDN w:val="0"/>
              <w:autoSpaceDE w:val="0"/>
              <w:widowControl/>
              <w:spacing w:line="262" w:lineRule="exact" w:before="216" w:after="0"/>
              <w:ind w:left="732" w:right="10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 Carriage by Air Act, No. 29 of 2018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hereby amended by the insertion immediately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of that section,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subsections:–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488" w:after="0"/>
              <w:ind w:left="138" w:right="6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29 of 2018</w:t>
            </w:r>
          </w:p>
        </w:tc>
      </w:tr>
    </w:tbl>
    <w:p>
      <w:pPr>
        <w:autoSpaceDN w:val="0"/>
        <w:autoSpaceDE w:val="0"/>
        <w:widowControl/>
        <w:spacing w:line="266" w:lineRule="exact" w:before="140" w:after="122"/>
        <w:ind w:left="1792" w:right="278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The Minister may, from time to time by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specify the limits of liability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applicable to carriage by air not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carriage by air.”.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6" w:val="left"/>
              </w:tabs>
              <w:autoSpaceDE w:val="0"/>
              <w:widowControl/>
              <w:spacing w:line="278" w:lineRule="exact" w:before="58" w:after="0"/>
              <w:ind w:left="97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3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3" w:lineRule="auto" w:before="3396" w:after="0"/>
        <w:ind w:left="18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2—PL 013788— 455 (05/2023)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432" w:right="129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Carriage by Air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8 of 2023</w:t>
            </w:r>
          </w:p>
        </w:tc>
      </w:tr>
    </w:tbl>
    <w:p>
      <w:pPr>
        <w:autoSpaceDN w:val="0"/>
        <w:autoSpaceDE w:val="0"/>
        <w:widowControl/>
        <w:spacing w:line="212" w:lineRule="exact" w:before="8840" w:after="0"/>
        <w:ind w:left="13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18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