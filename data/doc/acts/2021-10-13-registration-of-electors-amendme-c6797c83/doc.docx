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8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REGISTRATION OF ELECTORS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 ACT, No. 22 OF 2021</w:t>
      </w:r>
    </w:p>
    <w:p>
      <w:pPr>
        <w:autoSpaceDN w:val="0"/>
        <w:autoSpaceDE w:val="0"/>
        <w:widowControl/>
        <w:spacing w:line="238" w:lineRule="auto" w:before="948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October, 2021]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15,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68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946" w:val="left"/>
          <w:tab w:pos="2260" w:val="left"/>
          <w:tab w:pos="2946" w:val="left"/>
        </w:tabs>
        <w:autoSpaceDE w:val="0"/>
        <w:widowControl/>
        <w:spacing w:line="442" w:lineRule="auto" w:before="2" w:after="0"/>
        <w:ind w:left="1344" w:right="345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22 of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13th of October, 2021]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26/2018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LECTORS</w:t>
      </w:r>
    </w:p>
    <w:p>
      <w:pPr>
        <w:autoSpaceDN w:val="0"/>
        <w:autoSpaceDE w:val="0"/>
        <w:widowControl/>
        <w:spacing w:line="336" w:lineRule="auto" w:before="20" w:after="206"/>
        <w:ind w:left="1344" w:right="2880" w:firstLine="159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Registration of Electors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44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  <w:p>
            <w:pPr>
              <w:autoSpaceDN w:val="0"/>
              <w:autoSpaceDE w:val="0"/>
              <w:widowControl/>
              <w:spacing w:line="245" w:lineRule="auto" w:before="416" w:after="0"/>
              <w:ind w:left="13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44 of 1980</w:t>
            </w:r>
          </w:p>
        </w:tc>
      </w:tr>
      <w:tr>
        <w:trPr>
          <w:trHeight w:hRule="exact" w:val="62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(Amendment) Act, No. 22 of 2021 and shall come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February 1, 2022.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Registration of Electors  Act, No. 44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1980 (hereinafter referred to as the “principal enactment”)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the words, “The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98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first day of June”, of the words “The first day of February”.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64" w:val="left"/>
        </w:tabs>
        <w:autoSpaceDE w:val="0"/>
        <w:widowControl/>
        <w:spacing w:line="319" w:lineRule="auto" w:before="10" w:after="206"/>
        <w:ind w:left="1658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February”;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of the principal enactment is hereby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4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684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“the first day of June” of the words, “the first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February”.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3750" w:val="left"/>
          <w:tab w:pos="4500" w:val="left"/>
        </w:tabs>
        <w:autoSpaceDE w:val="0"/>
        <w:widowControl/>
        <w:spacing w:line="238" w:lineRule="exact" w:before="28" w:after="184"/>
        <w:ind w:left="2884" w:right="216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“thirty-first day of January” of the words</w:t>
            </w:r>
          </w:p>
        </w:tc>
      </w:tr>
    </w:tbl>
    <w:p>
      <w:pPr>
        <w:autoSpaceDN w:val="0"/>
        <w:autoSpaceDE w:val="0"/>
        <w:widowControl/>
        <w:spacing w:line="238" w:lineRule="auto" w:before="0" w:after="216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“thirtieth of September”.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20, and shall have effect as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principal enactment:—</w:t>
            </w:r>
          </w:p>
        </w:tc>
      </w:tr>
      <w:tr>
        <w:trPr>
          <w:trHeight w:hRule="exact" w:val="902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“Different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qualifying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56" w:right="6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Notwithstanding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3, any person who attains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eighteen years on any day—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lists</w:t>
      </w:r>
    </w:p>
    <w:p>
      <w:pPr>
        <w:autoSpaceDN w:val="0"/>
        <w:tabs>
          <w:tab w:pos="4556" w:val="left"/>
        </w:tabs>
        <w:autoSpaceDE w:val="0"/>
        <w:widowControl/>
        <w:spacing w:line="257" w:lineRule="auto" w:before="70" w:after="0"/>
        <w:ind w:left="415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commencing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 in any year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thirty first day of May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year;</w:t>
      </w:r>
    </w:p>
    <w:p>
      <w:pPr>
        <w:autoSpaceDN w:val="0"/>
        <w:tabs>
          <w:tab w:pos="4556" w:val="left"/>
        </w:tabs>
        <w:autoSpaceDE w:val="0"/>
        <w:widowControl/>
        <w:spacing w:line="257" w:lineRule="auto" w:before="276" w:after="0"/>
        <w:ind w:left="41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commencing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June in any year and ending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thirtieth day of September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year; and</w:t>
      </w:r>
    </w:p>
    <w:p>
      <w:pPr>
        <w:autoSpaceDN w:val="0"/>
        <w:tabs>
          <w:tab w:pos="4556" w:val="left"/>
        </w:tabs>
        <w:autoSpaceDE w:val="0"/>
        <w:widowControl/>
        <w:spacing w:line="257" w:lineRule="auto" w:before="276" w:after="0"/>
        <w:ind w:left="41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commencing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October in any year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thirty first day of January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subsequent year,</w:t>
      </w:r>
    </w:p>
    <w:p>
      <w:pPr>
        <w:autoSpaceDN w:val="0"/>
        <w:autoSpaceDE w:val="0"/>
        <w:widowControl/>
        <w:spacing w:line="250" w:lineRule="auto" w:before="276" w:after="0"/>
        <w:ind w:left="395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qualified to have his name entered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retained in a register as an elector.</w:t>
      </w:r>
    </w:p>
    <w:p>
      <w:pPr>
        <w:autoSpaceDN w:val="0"/>
        <w:autoSpaceDE w:val="0"/>
        <w:widowControl/>
        <w:spacing w:line="259" w:lineRule="auto" w:before="276" w:after="0"/>
        <w:ind w:left="3956" w:right="1338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qualified to be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under subsection (1) of this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apply for registration as an elector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officer of the electoral district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qualified address of such person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 of subsection (2) of section 4 is situated.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2946" w:val="left"/>
          <w:tab w:pos="6038" w:val="left"/>
        </w:tabs>
        <w:autoSpaceDE w:val="0"/>
        <w:widowControl/>
        <w:spacing w:line="248" w:lineRule="exact" w:before="0" w:after="0"/>
        <w:ind w:left="2196" w:right="288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p>
      <w:pPr>
        <w:autoSpaceDN w:val="0"/>
        <w:autoSpaceDE w:val="0"/>
        <w:widowControl/>
        <w:spacing w:line="266" w:lineRule="auto" w:before="264" w:after="0"/>
        <w:ind w:left="2424" w:right="288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qualified person to be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under  subsection (1) shall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to the registering officer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electoral district in which the qualified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 of such person in terms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section 4 is situated, along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documents:–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94" w:after="0"/>
        <w:ind w:left="261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copy of the birth certificate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 or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94" w:after="0"/>
        <w:ind w:left="261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copy of the  National Identity Card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person.</w:t>
      </w:r>
    </w:p>
    <w:p>
      <w:pPr>
        <w:autoSpaceDN w:val="0"/>
        <w:autoSpaceDE w:val="0"/>
        <w:widowControl/>
        <w:spacing w:line="259" w:lineRule="auto" w:before="294" w:after="0"/>
        <w:ind w:left="2424" w:right="28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registering officer of an electoral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prepare supplementary lists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of—</w:t>
      </w:r>
    </w:p>
    <w:p>
      <w:pPr>
        <w:autoSpaceDN w:val="0"/>
        <w:tabs>
          <w:tab w:pos="3024" w:val="left"/>
        </w:tabs>
        <w:autoSpaceDE w:val="0"/>
        <w:widowControl/>
        <w:spacing w:line="264" w:lineRule="auto" w:before="294" w:after="0"/>
        <w:ind w:left="261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February of that year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May of that year,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applied  for registration;</w:t>
      </w:r>
    </w:p>
    <w:p>
      <w:pPr>
        <w:autoSpaceDN w:val="0"/>
        <w:tabs>
          <w:tab w:pos="3024" w:val="left"/>
        </w:tabs>
        <w:autoSpaceDE w:val="0"/>
        <w:widowControl/>
        <w:spacing w:line="264" w:lineRule="auto" w:before="294" w:after="0"/>
        <w:ind w:left="261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between the first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June in that year and the thirtieth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September of that year who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applied  for registration; and</w:t>
      </w:r>
    </w:p>
    <w:p>
      <w:pPr>
        <w:autoSpaceDN w:val="0"/>
        <w:tabs>
          <w:tab w:pos="3024" w:val="left"/>
        </w:tabs>
        <w:autoSpaceDE w:val="0"/>
        <w:widowControl/>
        <w:spacing w:line="266" w:lineRule="auto" w:before="294" w:after="0"/>
        <w:ind w:left="2632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October in a year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January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year   who have applied 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3750" w:val="left"/>
          <w:tab w:pos="4500" w:val="left"/>
        </w:tabs>
        <w:autoSpaceDE w:val="0"/>
        <w:widowControl/>
        <w:spacing w:line="238" w:lineRule="exact" w:before="28" w:after="0"/>
        <w:ind w:left="2884" w:right="216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p>
      <w:pPr>
        <w:autoSpaceDN w:val="0"/>
        <w:autoSpaceDE w:val="0"/>
        <w:widowControl/>
        <w:spacing w:line="269" w:lineRule="auto" w:before="254" w:after="0"/>
        <w:ind w:left="3938" w:right="13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registering officer of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 shall give notice within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two weeks that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have been completed,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of copies thereof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inspection at all reasonable hours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at the office of the registering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at such other places in the electoral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specified in the notice. Every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shall be 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one newspaper  each in Sinhala, Tamil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English Languages.</w:t>
      </w:r>
    </w:p>
    <w:p>
      <w:pPr>
        <w:autoSpaceDN w:val="0"/>
        <w:autoSpaceDE w:val="0"/>
        <w:widowControl/>
        <w:spacing w:line="266" w:lineRule="auto" w:before="294" w:after="0"/>
        <w:ind w:left="3938" w:right="135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person who claims to have a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a supplementary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prepared under this section may apply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registering officer of the electoral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that list.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made within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ten days of the publication of the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relating to such supplementary list.</w:t>
      </w:r>
    </w:p>
    <w:p>
      <w:pPr>
        <w:autoSpaceDN w:val="0"/>
        <w:autoSpaceDE w:val="0"/>
        <w:widowControl/>
        <w:spacing w:line="266" w:lineRule="auto" w:before="294" w:after="0"/>
        <w:ind w:left="3938" w:right="13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registered elector may object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inclusion of the name of any person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 prepared under this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objection shall be made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to the registering officer of the electoral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within a period of ten days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notice relating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list.</w:t>
      </w:r>
    </w:p>
    <w:p>
      <w:pPr>
        <w:autoSpaceDN w:val="0"/>
        <w:autoSpaceDE w:val="0"/>
        <w:widowControl/>
        <w:spacing w:line="264" w:lineRule="auto" w:before="294" w:after="0"/>
        <w:ind w:left="3938" w:right="135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provisions of  this Act relating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of claims  and objections shall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any claims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objections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2946" w:val="left"/>
          <w:tab w:pos="6038" w:val="left"/>
        </w:tabs>
        <w:autoSpaceDE w:val="0"/>
        <w:widowControl/>
        <w:spacing w:line="248" w:lineRule="exact" w:before="0" w:after="0"/>
        <w:ind w:left="2196" w:right="288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p>
      <w:pPr>
        <w:autoSpaceDN w:val="0"/>
        <w:autoSpaceDE w:val="0"/>
        <w:widowControl/>
        <w:spacing w:line="298" w:lineRule="auto" w:before="284" w:after="0"/>
        <w:ind w:left="2424" w:right="28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registering officer of each electoral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certify the supplementary lists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him under this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claims and objections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adjudicated. Upon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certification, the supplementary lists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known as the certified supplementary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attached as an annexure to the electoral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 for that electoral district.</w:t>
      </w:r>
    </w:p>
    <w:p>
      <w:pPr>
        <w:autoSpaceDN w:val="0"/>
        <w:autoSpaceDE w:val="0"/>
        <w:widowControl/>
        <w:spacing w:line="293" w:lineRule="auto" w:before="356" w:after="0"/>
        <w:ind w:left="2424" w:right="28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the certification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register under subsection (9)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20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registering officer shall give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at least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 in each of the National Languages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the register has been certified.</w:t>
      </w:r>
    </w:p>
    <w:p>
      <w:pPr>
        <w:autoSpaceDN w:val="0"/>
        <w:tabs>
          <w:tab w:pos="2664" w:val="left"/>
          <w:tab w:pos="3202" w:val="left"/>
        </w:tabs>
        <w:autoSpaceDE w:val="0"/>
        <w:widowControl/>
        <w:spacing w:line="298" w:lineRule="auto" w:before="358" w:after="298"/>
        <w:ind w:left="2424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certified supplementary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electoral district shall come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the publication in the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notice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and subject to such alterations if any,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subsequently be made therein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subsection (4) of section 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section 18, such certified supplementary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 shall continue to be in operation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superseded by the coming into operation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next certified register.”.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310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24, and shall have effect as 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principal enactment:–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1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3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218"/>
        <w:ind w:left="0" w:right="293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56" w:right="6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Election Commission may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directions as it may consider necessary,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provide for any difficulty or unforeseen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 or for the determination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3888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adjustment of any question or matter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registration of electors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29 of the principal enactment is hereby</w:t>
            </w:r>
          </w:p>
        </w:tc>
      </w:tr>
      <w:tr>
        <w:trPr>
          <w:trHeight w:hRule="exact" w:val="7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196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the definition of the expression of “register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electors” by the substitution for the words “for any electoral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 ;” of the words “including the certified supplementary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register prepared under section 20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any electoral district.”.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Schedule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the principal enactment is hereby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items (2), (3) and (5) (ii) of form A of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3596" w:right="13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by the substitution for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“June 1, 19...” of the words and figures of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“February 1, 20...”.</w:t>
      </w:r>
    </w:p>
    <w:p>
      <w:pPr>
        <w:autoSpaceDN w:val="0"/>
        <w:tabs>
          <w:tab w:pos="3596" w:val="left"/>
        </w:tabs>
        <w:autoSpaceDE w:val="0"/>
        <w:widowControl/>
        <w:spacing w:line="262" w:lineRule="auto" w:before="294" w:after="234"/>
        <w:ind w:left="319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subsections (2), (3) and (5) (ii) of form B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by the substitution for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figures “June 1, 19...” of the words and figures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“February 1, 20...”.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Supplementary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list for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specified period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section 3, any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attains the age of eighteen years on any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from the first day of June 2021 to the date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876" w:right="13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 shall be qualified to have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person’s name entered or retained in the register of electors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and every such person shall apply for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registering officer of the electoral district in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address of such person in terms of subsection (2)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is situated along with the documents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928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2946" w:val="left"/>
          <w:tab w:pos="6038" w:val="left"/>
        </w:tabs>
        <w:autoSpaceDE w:val="0"/>
        <w:widowControl/>
        <w:spacing w:line="248" w:lineRule="exact" w:before="0" w:after="0"/>
        <w:ind w:left="2196" w:right="288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p>
      <w:pPr>
        <w:autoSpaceDN w:val="0"/>
        <w:tabs>
          <w:tab w:pos="1584" w:val="left"/>
          <w:tab w:pos="2012" w:val="left"/>
        </w:tabs>
        <w:autoSpaceDE w:val="0"/>
        <w:widowControl/>
        <w:spacing w:line="262" w:lineRule="auto" w:before="288" w:after="212"/>
        <w:ind w:left="1344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registering officer shall make a supplementary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for the purpose of subsection (1) and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the procedure specified in subsections (5) </w:t>
      </w:r>
      <w:r>
        <w:rPr>
          <w:rFonts w:ascii="Times" w:hAnsi="Times" w:eastAsia="Times"/>
          <w:b w:val="0"/>
          <w:i w:val="0"/>
          <w:color w:val="000000"/>
          <w:sz w:val="20"/>
        </w:rPr>
        <w:t>to (11) of section 20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preparation of the supplementary </w:t>
      </w:r>
      <w:r>
        <w:rPr>
          <w:rFonts w:ascii="Times" w:hAnsi="Times" w:eastAsia="Times"/>
          <w:b w:val="0"/>
          <w:i w:val="0"/>
          <w:color w:val="000000"/>
          <w:sz w:val="20"/>
        </w:rPr>
        <w:t>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52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464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3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22 of 2021</w:t>
      </w:r>
    </w:p>
    <w:p>
      <w:pPr>
        <w:autoSpaceDN w:val="0"/>
        <w:autoSpaceDE w:val="0"/>
        <w:widowControl/>
        <w:spacing w:line="245" w:lineRule="auto" w:before="917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