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616" w:after="0"/>
        <w:ind w:left="2880" w:right="273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FACTORIES (AMENDMENT)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ACT, No. 4 OF 2021</w:t>
      </w:r>
    </w:p>
    <w:p>
      <w:pPr>
        <w:autoSpaceDN w:val="0"/>
        <w:autoSpaceDE w:val="0"/>
        <w:widowControl/>
        <w:spacing w:line="235" w:lineRule="auto" w:before="948" w:after="0"/>
        <w:ind w:left="0" w:right="294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18th of January, 2021]</w:t>
      </w:r>
    </w:p>
    <w:p>
      <w:pPr>
        <w:autoSpaceDN w:val="0"/>
        <w:autoSpaceDE w:val="0"/>
        <w:widowControl/>
        <w:spacing w:line="235" w:lineRule="auto" w:before="456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Gazette of the Democratic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January 22, 2021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Factories (Amendment) Act, No. 4 of 2021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202" w:after="0"/>
        <w:ind w:left="0" w:right="37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18th of January, 2021]</w:t>
      </w:r>
    </w:p>
    <w:p>
      <w:pPr>
        <w:autoSpaceDN w:val="0"/>
        <w:autoSpaceDE w:val="0"/>
        <w:widowControl/>
        <w:spacing w:line="235" w:lineRule="auto" w:before="54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35/2018</w:t>
      </w:r>
    </w:p>
    <w:p>
      <w:pPr>
        <w:autoSpaceDN w:val="0"/>
        <w:autoSpaceDE w:val="0"/>
        <w:widowControl/>
        <w:spacing w:line="235" w:lineRule="auto" w:before="278" w:after="0"/>
        <w:ind w:left="16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ACTORIES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128)</w:t>
      </w:r>
    </w:p>
    <w:p>
      <w:pPr>
        <w:autoSpaceDN w:val="0"/>
        <w:autoSpaceDE w:val="0"/>
        <w:widowControl/>
        <w:spacing w:line="250" w:lineRule="auto" w:before="278" w:after="218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Factories  (Amendment)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14" w:after="21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Act, No. 4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67 of the Factories Ordinance (Chapter 128)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67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128</w:t>
            </w:r>
          </w:p>
        </w:tc>
      </w:tr>
      <w:tr>
        <w:trPr>
          <w:trHeight w:hRule="exact" w:val="52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the substitution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therefor of the following paragraph:-</w:t>
      </w:r>
    </w:p>
    <w:p>
      <w:pPr>
        <w:autoSpaceDN w:val="0"/>
        <w:autoSpaceDE w:val="0"/>
        <w:widowControl/>
        <w:spacing w:line="257" w:lineRule="auto" w:before="278" w:after="218"/>
        <w:ind w:left="2296" w:right="2762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case of young persons the period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shall not exceed twelve hours 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and shall neither begin earlier than 6 a.m. nor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later than 8 p.m., and on one day in the week,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period of employment shall end by 1 p.m.;”.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68(1) of the principal enactment is hereby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68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follows:—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words “who have attained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sixteen years of age but have not attained eighteen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years of age”;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78" w:after="218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proviso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that subsection by the repeal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“who has attained the age of sixteen years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but not attained the age of eighteen years,”.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71(1) of the principal enactment is hereby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71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proviso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to that section by the repeal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“who has attained the age of  sixteen”.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77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Factories (Amendment) Act, No. 4 of 2021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77 of the principal enactment is hereby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</w:tr>
    </w:tbl>
    <w:p>
      <w:pPr>
        <w:autoSpaceDN w:val="0"/>
        <w:autoSpaceDE w:val="0"/>
        <w:widowControl/>
        <w:spacing w:line="238" w:lineRule="auto" w:before="4" w:after="14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86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247" w:lineRule="auto" w:before="44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127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86 of the principal enactment is hereby</w:t>
            </w:r>
          </w:p>
        </w:tc>
      </w:tr>
      <w:tr>
        <w:trPr>
          <w:trHeight w:hRule="exact" w:val="840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 by the repeal of the words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“and as if the references to young persons included references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all persons who had not  attained the age of  eighteen”.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127 (1) of the principal enactment is hereby</w:t>
            </w:r>
          </w:p>
        </w:tc>
      </w:tr>
      <w:tr>
        <w:trPr>
          <w:trHeight w:hRule="exact" w:val="786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4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the definition of the expression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“young person”, and the substitution therefor,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definition:-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3762" w:right="1436" w:hanging="21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“young person” means, a person who has attained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age of sixteen years but is under the age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eighteen years.”.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82"/>
        <w:ind w:left="0" w:right="0"/>
      </w:pPr>
    </w:p>
    <w:p>
      <w:pPr>
        <w:autoSpaceDN w:val="0"/>
        <w:autoSpaceDE w:val="0"/>
        <w:widowControl/>
        <w:spacing w:line="23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346"/>
        </w:trPr>
        <w:tc>
          <w:tcPr>
            <w:tcW w:type="dxa" w:w="4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Factories (Amendment) Act, No. 4 of 2021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9004" w:after="0"/>
        <w:ind w:left="14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38" w:lineRule="auto" w:before="10" w:after="0"/>
        <w:ind w:left="20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