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14" w:after="0"/>
        <w:ind w:left="2736" w:right="259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FINANCE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ACT, No. 2 OF 2020</w:t>
      </w:r>
    </w:p>
    <w:p>
      <w:pPr>
        <w:autoSpaceDN w:val="0"/>
        <w:autoSpaceDE w:val="0"/>
        <w:widowControl/>
        <w:spacing w:line="238" w:lineRule="auto" w:before="806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12th of October, 2020]</w:t>
      </w:r>
    </w:p>
    <w:p>
      <w:pPr>
        <w:autoSpaceDN w:val="0"/>
        <w:autoSpaceDE w:val="0"/>
        <w:widowControl/>
        <w:spacing w:line="238" w:lineRule="auto" w:before="382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16, 2020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(Amendment)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360" w:lineRule="auto" w:before="6" w:after="0"/>
        <w:ind w:left="2304" w:right="360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Act, No. 2 of 2020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[Certified on 12th of October, 2020]</w:t>
      </w:r>
    </w:p>
    <w:p>
      <w:pPr>
        <w:autoSpaceDN w:val="0"/>
        <w:tabs>
          <w:tab w:pos="1902" w:val="left"/>
        </w:tabs>
        <w:autoSpaceDE w:val="0"/>
        <w:widowControl/>
        <w:spacing w:line="406" w:lineRule="auto" w:before="364" w:after="0"/>
        <w:ind w:left="1438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3/2020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p>
      <w:pPr>
        <w:autoSpaceDN w:val="0"/>
        <w:autoSpaceDE w:val="0"/>
        <w:widowControl/>
        <w:spacing w:line="262" w:lineRule="auto" w:before="326" w:after="26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Finance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6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2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 of the Finance Act, No. 35 of 2018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 No. 35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2018.</w:t>
            </w:r>
          </w:p>
        </w:tc>
      </w:tr>
      <w:tr>
        <w:trPr>
          <w:trHeight w:hRule="exact" w:val="5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“ending on December 31, 2021,”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20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figures “ending on December 31, 2019,”.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3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2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 of 2020</w:t>
      </w:r>
    </w:p>
    <w:p>
      <w:pPr>
        <w:autoSpaceDN w:val="0"/>
        <w:autoSpaceDE w:val="0"/>
        <w:widowControl/>
        <w:spacing w:line="245" w:lineRule="auto" w:before="879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