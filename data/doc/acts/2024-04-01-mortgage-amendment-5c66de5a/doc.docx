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880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MORTGAGE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20 OF 2024</w:t>
      </w:r>
    </w:p>
    <w:p>
      <w:pPr>
        <w:autoSpaceDN w:val="0"/>
        <w:autoSpaceDE w:val="0"/>
        <w:widowControl/>
        <w:spacing w:line="235" w:lineRule="auto" w:before="1044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0"/>
        <w:ind w:left="2016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Mortgage (Amendment) Act, No. 20 of 2024 </w:t>
      </w: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68" w:lineRule="exact" w:before="272" w:after="0"/>
        <w:ind w:left="0" w:right="297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 O. 65/2017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5728" w:space="0"/>
            <w:col w:w="32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380" w:after="1188"/>
        <w:ind w:left="4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5728" w:space="0"/>
            <w:col w:w="3292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8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ORTGAGE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89)</w:t>
      </w:r>
    </w:p>
    <w:p>
      <w:pPr>
        <w:autoSpaceDN w:val="0"/>
        <w:autoSpaceDE w:val="0"/>
        <w:widowControl/>
        <w:spacing w:line="258" w:lineRule="exact" w:before="236" w:after="194"/>
        <w:ind w:left="14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6" w:val="left"/>
              </w:tabs>
              <w:autoSpaceDE w:val="0"/>
              <w:widowControl/>
              <w:spacing w:line="246" w:lineRule="exact" w:before="94" w:after="0"/>
              <w:ind w:left="75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Mortgage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20 of  2024.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15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58" w:lineRule="exact" w:before="76" w:after="0"/>
        <w:ind w:left="1478" w:right="276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this Act, other than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58" w:lineRule="exact" w:before="262" w:after="194"/>
        <w:ind w:left="1478" w:right="276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9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4" w:after="0"/>
              <w:ind w:left="758" w:right="120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section 68 of the Mortgage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(Chapter 89) and shall have effect as section 68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enactment 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new section 68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 Chapter 89</w:t>
            </w:r>
          </w:p>
          <w:p>
            <w:pPr>
              <w:autoSpaceDN w:val="0"/>
              <w:autoSpaceDE w:val="0"/>
              <w:widowControl/>
              <w:spacing w:line="192" w:lineRule="exact" w:before="2786" w:after="0"/>
              <w:ind w:left="13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8" w:after="0"/>
              <w:ind w:left="7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Part III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movable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76" w:after="0"/>
              <w:ind w:left="96" w:right="124" w:firstLine="4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68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Part III of this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only apply to any movable property in 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far as they are not inconsistent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Secured Transactions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856" w:right="12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No. 17 of 2024, from and after the date of coming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into operation of the said Secured Transactions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Act.’’.</w:t>
            </w:r>
          </w:p>
          <w:p>
            <w:pPr>
              <w:autoSpaceDN w:val="0"/>
              <w:tabs>
                <w:tab w:pos="956" w:val="left"/>
              </w:tabs>
              <w:autoSpaceDE w:val="0"/>
              <w:widowControl/>
              <w:spacing w:line="250" w:lineRule="exact" w:before="280" w:after="0"/>
              <w:ind w:left="75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" w:after="0"/>
        <w:ind w:left="0" w:right="15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inconsistency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636"/>
        </w:trPr>
        <w:tc>
          <w:tcPr>
            <w:tcW w:type="dxa" w:w="182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538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8" w:after="0"/>
              <w:ind w:left="28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Mortgage (Amendment) Act, No. 20 of 2024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