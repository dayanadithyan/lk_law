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14" w:after="0"/>
        <w:ind w:left="2880" w:right="273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EXCISE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ACT, No. 18 OF 2019</w:t>
      </w:r>
    </w:p>
    <w:p>
      <w:pPr>
        <w:autoSpaceDN w:val="0"/>
        <w:autoSpaceDE w:val="0"/>
        <w:widowControl/>
        <w:spacing w:line="238" w:lineRule="auto" w:before="80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31st of October, 2019]</w:t>
      </w:r>
    </w:p>
    <w:p>
      <w:pPr>
        <w:autoSpaceDN w:val="0"/>
        <w:autoSpaceDE w:val="0"/>
        <w:widowControl/>
        <w:spacing w:line="238" w:lineRule="auto" w:before="382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01, 2019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Excise (Amendment) Act, No. 18 of 2019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4" w:after="0"/>
        <w:ind w:left="0" w:right="3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31st of October, 2019]</w:t>
      </w:r>
    </w:p>
    <w:p>
      <w:pPr>
        <w:autoSpaceDN w:val="0"/>
        <w:autoSpaceDE w:val="0"/>
        <w:widowControl/>
        <w:spacing w:line="238" w:lineRule="auto" w:before="29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46/2018</w:t>
      </w:r>
    </w:p>
    <w:p>
      <w:pPr>
        <w:autoSpaceDN w:val="0"/>
        <w:autoSpaceDE w:val="0"/>
        <w:widowControl/>
        <w:spacing w:line="238" w:lineRule="auto" w:before="264" w:after="0"/>
        <w:ind w:left="18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XCISE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52)</w:t>
      </w:r>
    </w:p>
    <w:p>
      <w:pPr>
        <w:autoSpaceDN w:val="0"/>
        <w:autoSpaceDE w:val="0"/>
        <w:widowControl/>
        <w:spacing w:line="247" w:lineRule="auto" w:before="264" w:after="206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Excise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18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35 of the Excise Ordinance (Chapter 52)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Excise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Ordinance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52).</w:t>
            </w:r>
          </w:p>
        </w:tc>
      </w:tr>
      <w:tr>
        <w:trPr>
          <w:trHeight w:hRule="exact" w:val="7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thereof by the substitution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figures, “section 46 or section 47;”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20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words and figures, “section 46, section 47 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48;”.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52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52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74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377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52" w:lineRule="auto" w:before="266" w:after="0"/>
        <w:ind w:left="2536" w:right="2782" w:hanging="3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under section 46, section 47 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48, except on his own knowledge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suspicion or on the complaint or report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excise officer or a police officer:</w:t>
      </w:r>
    </w:p>
    <w:p>
      <w:pPr>
        <w:autoSpaceDN w:val="0"/>
        <w:autoSpaceDE w:val="0"/>
        <w:widowControl/>
        <w:spacing w:line="254" w:lineRule="auto" w:before="264" w:after="0"/>
        <w:ind w:left="2536" w:right="2782" w:firstLine="32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 police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a complaint or produces a report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48, such officer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an officer not below the rank of a sub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inspector and shall obtain the written sanction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Commissioner-General of Excise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officer authorised by the Commissioner-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General of Excise;”;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Excise (Amendment) Act, No. 18 of 2019</w:t>
            </w:r>
          </w:p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thereof,-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3882" w:right="1436" w:hanging="3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and figure,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“under section 48” of the words and figure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48”; and</w:t>
      </w:r>
    </w:p>
    <w:p>
      <w:pPr>
        <w:autoSpaceDN w:val="0"/>
        <w:autoSpaceDE w:val="0"/>
        <w:widowControl/>
        <w:spacing w:line="245" w:lineRule="auto" w:before="254" w:after="0"/>
        <w:ind w:left="3882" w:right="1296" w:hanging="32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substitution for the words, “on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behalf.” of the words “on that behalf; or”;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by the insertion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following:-</w:t>
      </w:r>
    </w:p>
    <w:p>
      <w:pPr>
        <w:autoSpaceDN w:val="0"/>
        <w:autoSpaceDE w:val="0"/>
        <w:widowControl/>
        <w:spacing w:line="245" w:lineRule="auto" w:before="254" w:after="194"/>
        <w:ind w:left="3904" w:right="1436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under section 50, except on his own knowledge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suspicion or on the complaint or report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 excise officer.”.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Excise (Amendment) Act, No. 18 of 2019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8918" w:after="0"/>
        <w:ind w:left="14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