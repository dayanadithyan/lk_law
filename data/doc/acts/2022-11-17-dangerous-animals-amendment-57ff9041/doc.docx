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84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DANGEROUS ANIMALS 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40 OF 2022</w:t>
      </w:r>
    </w:p>
    <w:p>
      <w:pPr>
        <w:autoSpaceDN w:val="0"/>
        <w:autoSpaceDE w:val="0"/>
        <w:widowControl/>
        <w:spacing w:line="238" w:lineRule="auto" w:before="94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40 of 2022</w:t>
      </w:r>
    </w:p>
    <w:p>
      <w:pPr>
        <w:autoSpaceDN w:val="0"/>
        <w:autoSpaceDE w:val="0"/>
        <w:widowControl/>
        <w:spacing w:line="235" w:lineRule="auto" w:before="254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8" w:lineRule="auto" w:before="25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47/2021</w:t>
      </w:r>
    </w:p>
    <w:p>
      <w:pPr>
        <w:autoSpaceDN w:val="0"/>
        <w:autoSpaceDE w:val="0"/>
        <w:widowControl/>
        <w:spacing w:line="245" w:lineRule="auto" w:before="244" w:after="0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ANGEROUS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NIMALS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49 )</w:t>
      </w:r>
    </w:p>
    <w:p>
      <w:pPr>
        <w:autoSpaceDN w:val="0"/>
        <w:autoSpaceDE w:val="0"/>
        <w:widowControl/>
        <w:spacing w:line="245" w:lineRule="auto" w:before="244" w:after="18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Dangerous Animals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40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Dangerous Animals Ordinance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49</w:t>
            </w:r>
          </w:p>
        </w:tc>
      </w:tr>
      <w:tr>
        <w:trPr>
          <w:trHeight w:hRule="exact" w:val="4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49)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of that section by the substitution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“one thousand rupees”, of the words “two hundred </w:t>
      </w:r>
      <w:r>
        <w:rPr>
          <w:rFonts w:ascii="Times" w:hAnsi="Times" w:eastAsia="Times"/>
          <w:b w:val="0"/>
          <w:i w:val="0"/>
          <w:color w:val="000000"/>
          <w:sz w:val="20"/>
        </w:rPr>
        <w:t>and fifty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 by the substitution for the words “the court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 to take measures for carrying such order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execution.”, of the following:—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2" w:after="0"/>
        <w:ind w:left="20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“the court will proceed to take measures for carrying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order into execution:</w:t>
      </w:r>
    </w:p>
    <w:p>
      <w:pPr>
        <w:autoSpaceDN w:val="0"/>
        <w:autoSpaceDE w:val="0"/>
        <w:widowControl/>
        <w:spacing w:line="245" w:lineRule="auto" w:before="242" w:after="182"/>
        <w:ind w:left="2038" w:right="278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destruction of the animal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carried out in a humane manner with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pain or suffering caused to the animal by a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 or registered veterinary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 or any other person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32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Surgeons and Practitioners Act, No. 46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1956.”.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2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8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Act, No. 40 of 2022</w:t>
      </w:r>
    </w:p>
    <w:p>
      <w:pPr>
        <w:autoSpaceDN w:val="0"/>
        <w:autoSpaceDE w:val="0"/>
        <w:widowControl/>
        <w:spacing w:line="245" w:lineRule="auto" w:before="877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