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16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44" w:after="0"/>
        <w:ind w:left="171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MUSLIM MARRIAGE AND DIVORCE (REPEAL)</w:t>
      </w:r>
    </w:p>
    <w:p>
      <w:pPr>
        <w:autoSpaceDN w:val="0"/>
        <w:autoSpaceDE w:val="0"/>
        <w:widowControl/>
        <w:spacing w:line="332" w:lineRule="exact" w:before="282" w:after="0"/>
        <w:ind w:left="0" w:right="4464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244" w:after="0"/>
        <w:ind w:left="0" w:right="4280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306" w:after="0"/>
        <w:ind w:left="180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repeal the Muslim Marriage and Divorce Act, No. 13 of 1951</w:t>
      </w:r>
    </w:p>
    <w:p>
      <w:pPr>
        <w:autoSpaceDN w:val="0"/>
        <w:autoSpaceDE w:val="0"/>
        <w:widowControl/>
        <w:spacing w:line="238" w:lineRule="auto" w:before="2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82" w:after="0"/>
        <w:ind w:left="1872" w:right="2016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Presented by the  Hon. (Ven.) Athuraliye Rathana Thero, M.P.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on 09th of February, 2021</w:t>
      </w:r>
    </w:p>
    <w:p>
      <w:pPr>
        <w:autoSpaceDN w:val="0"/>
        <w:autoSpaceDE w:val="0"/>
        <w:widowControl/>
        <w:spacing w:line="238" w:lineRule="auto" w:before="252" w:after="0"/>
        <w:ind w:left="0" w:right="26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 1, 2021)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9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26]</w:t>
      </w:r>
    </w:p>
    <w:p>
      <w:pPr>
        <w:autoSpaceDN w:val="0"/>
        <w:autoSpaceDE w:val="0"/>
        <w:widowControl/>
        <w:spacing w:line="245" w:lineRule="auto" w:before="128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42" w:val="left"/>
        </w:tabs>
        <w:autoSpaceDE w:val="0"/>
        <w:widowControl/>
        <w:spacing w:line="240" w:lineRule="auto" w:before="152" w:after="0"/>
        <w:ind w:left="13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4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0" w:lineRule="auto" w:before="458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REPEAL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USLIM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ARRIAGE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IVORCE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13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1951</w:t>
      </w:r>
    </w:p>
    <w:p>
      <w:pPr>
        <w:autoSpaceDN w:val="0"/>
        <w:autoSpaceDE w:val="0"/>
        <w:widowControl/>
        <w:spacing w:line="250" w:lineRule="auto" w:before="278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50" w:lineRule="auto" w:before="278" w:after="186"/>
        <w:ind w:left="1798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This Act may be cited as the Muslim Marriage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Divorce (Repeal) Act, No.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0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Muslim Marriage and Divorce Act, No. 13 of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Repeal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1951 is 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Act, No. 13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1951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8.0" w:type="dxa"/>
      </w:tblPr>
      <w:tblGrid>
        <w:gridCol w:w="4510"/>
        <w:gridCol w:w="4510"/>
      </w:tblGrid>
      <w:tr>
        <w:trPr>
          <w:trHeight w:hRule="exact" w:val="9112"/>
        </w:trPr>
        <w:tc>
          <w:tcPr>
            <w:tcW w:type="dxa" w:w="79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5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Muslim Marriage and Divorce (Repeal)</w:t>
            </w:r>
          </w:p>
        </w:tc>
      </w:tr>
    </w:tbl>
    <w:p>
      <w:pPr>
        <w:autoSpaceDN w:val="0"/>
        <w:autoSpaceDE w:val="0"/>
        <w:widowControl/>
        <w:spacing w:line="235" w:lineRule="auto" w:before="60" w:after="0"/>
        <w:ind w:left="0" w:right="330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