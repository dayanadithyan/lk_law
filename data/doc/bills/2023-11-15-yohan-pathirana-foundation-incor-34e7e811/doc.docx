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2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628" w:after="0"/>
        <w:ind w:left="2304" w:right="244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YOHAN PATHIRANA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39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64" w:after="0"/>
        <w:ind w:left="0" w:right="25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Yohan Pathirana Foundation</w:t>
      </w:r>
    </w:p>
    <w:p>
      <w:pPr>
        <w:autoSpaceDN w:val="0"/>
        <w:autoSpaceDE w:val="0"/>
        <w:widowControl/>
        <w:spacing w:line="238" w:lineRule="auto" w:before="27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34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Udayana Kirindigoda,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Mahanuwara District on 15th of November, 2023</w:t>
      </w:r>
    </w:p>
    <w:p>
      <w:pPr>
        <w:autoSpaceDN w:val="0"/>
        <w:autoSpaceDE w:val="0"/>
        <w:widowControl/>
        <w:spacing w:line="235" w:lineRule="auto" w:before="254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07, 2023)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7" w:lineRule="auto" w:before="172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217]</w:t>
      </w:r>
    </w:p>
    <w:p>
      <w:pPr>
        <w:autoSpaceDN w:val="0"/>
        <w:autoSpaceDE w:val="0"/>
        <w:widowControl/>
        <w:spacing w:line="245" w:lineRule="auto" w:before="88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842" w:val="left"/>
        </w:tabs>
        <w:autoSpaceDE w:val="0"/>
        <w:widowControl/>
        <w:spacing w:line="235" w:lineRule="auto" w:before="8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5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Yohan Pathirana Foundation 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60" w:after="0"/>
        <w:ind w:left="20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4"/>
        </w:rPr>
        <w:t>OHAN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ATHIRANA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86" w:lineRule="auto" w:before="338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“Yohan Pathirana Foundation” has heretofore been 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effectually carrying out and transacting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and matters  connected with the said foundation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86" w:lineRule="auto" w:before="32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64" w:lineRule="auto" w:before="3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66" w:lineRule="auto" w:before="336" w:after="278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Yohan Pathirana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 (Incorporation) Act, No.   of 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Yohan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“Yohan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Pathirana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Pathirana Foundation”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28" w:after="27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“Foundation”) or shall hereafter be admitted as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“Yohan Pathirana Foundation” 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“Body Corporate”) and by that name may sue and be sued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 full power and authority to have and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Yohan Pathirana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50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measures to protect the discipline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cultural values of the people;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26" w:after="164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towards to protect and develop all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 and children;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0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promote peace, goodwill, understanding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cooperation among all communities and people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64" w:after="174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which have similar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affairs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shall, subject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provisions of this Act and the rules in force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 body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 of the corporation be administered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constituting of Chairman,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Secretary, Treasurer and another eleven members elected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    such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4" w:after="16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Committee of Management shall consist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 as are necessary or desirable for the promotion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furtherance of the objects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of them, including the power to aquire and hold property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moveable, to open, operate, and close bank accounts,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 or raise moneys with or without security,  invest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with or without security to erect and building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structures on any land held by of 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engage, employ and dismiss officers and servants required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7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carrying out of the objects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It shall be lawful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from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45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to time, at any general meeting of the members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majority of not less than two-thirds of the members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3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Yohan Pathirana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4" w:lineRule="auto" w:before="50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 to make rules not inconsistent with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or any other written law, on all or any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matters:—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2" w:lineRule="auto" w:before="282" w:after="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members, and addmission,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p>
      <w:pPr>
        <w:autoSpaceDN w:val="0"/>
        <w:autoSpaceDE w:val="0"/>
        <w:widowControl/>
        <w:spacing w:line="257" w:lineRule="auto" w:before="278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 bearers, the resignation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from, vacation of or removal from office of office-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2" w:lineRule="auto" w:before="28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Committees 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9" w:lineRule="auto" w:before="28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for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p>
      <w:pPr>
        <w:autoSpaceDN w:val="0"/>
        <w:autoSpaceDE w:val="0"/>
        <w:widowControl/>
        <w:spacing w:line="257" w:lineRule="auto" w:before="282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powers, conduct, duties and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7" w:lineRule="auto" w:before="27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porperty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82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8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members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rules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Yohan Pathirana Foundation (Incorporation)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5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the date of commencement of this act,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and discharged by the Corporation hereby constituted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2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all debts due to, subscriptions and contributions payable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Foundation on that date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purposes of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moneys heretofore or hereafter to be received by way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gifts, bequest, donations,  subscription, contributions, fees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grants for and on account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body corporate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>banks as the Committee of 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exercise, performance and discharge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shall be able and capable in law,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and hold any property, moveable and immovable,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otherwise,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moveable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such property shall be held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54" w:lineRule="auto" w:before="6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this Act, and subject to the rules in force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with full power to sell, </w:t>
      </w:r>
      <w:r>
        <w:rPr>
          <w:rFonts w:ascii="Times" w:hAnsi="Times" w:eastAsia="Times"/>
          <w:b w:val="0"/>
          <w:i w:val="0"/>
          <w:color w:val="221F1F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upon the dissolution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1702" w:right="2448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but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given or transferred to some other institution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institutions having objects similar to those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which, is or are by its or their rules  prohibited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distributing any income or property among their </w:t>
      </w:r>
      <w:r>
        <w:rPr>
          <w:rFonts w:ascii="Times" w:hAnsi="Times" w:eastAsia="Times"/>
          <w:b w:val="0"/>
          <w:i w:val="0"/>
          <w:color w:val="000000"/>
          <w:sz w:val="20"/>
        </w:rPr>
        <w:t>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Yohan Pathirana Foundation (Incorporation)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5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corporation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74" w:lineRule="auto" w:before="6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corporation shall cause proper accounts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all moneys received and expended, by the 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76" w:lineRule="auto" w:before="32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examined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in every year and the correctness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account and balance sheet certified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“a qualified auditor” means–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32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established by law, possesses a certificate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4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78" w:lineRule="auto" w:before="322" w:after="26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  expect in the presence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Committee of Management, who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sign their names to the instrument in token of their presence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signing shall be independent of the signing of 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3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Yohan Pathirana Foundation (Incorporation)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or of any other person expect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8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Yohan Pathirana Foundation (Incorporation)</w:t>
            </w:r>
          </w:p>
        </w:tc>
        <w:tc>
          <w:tcPr>
            <w:tcW w:type="dxa" w:w="14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