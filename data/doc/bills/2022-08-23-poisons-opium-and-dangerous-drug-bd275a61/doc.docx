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522"/>
        <w:ind w:left="0" w:right="0"/>
      </w:pPr>
    </w:p>
    <w:p>
      <w:pPr>
        <w:autoSpaceDN w:val="0"/>
        <w:autoSpaceDE w:val="0"/>
        <w:widowControl/>
        <w:spacing w:line="250" w:lineRule="auto" w:before="146" w:after="0"/>
        <w:ind w:left="1728" w:right="1584" w:firstLine="0"/>
        <w:jc w:val="center"/>
      </w:pPr>
      <w:r>
        <w:rPr>
          <w:rFonts w:ascii="Times" w:hAnsi="Times" w:eastAsia="Times"/>
          <w:b/>
          <w:i w:val="0"/>
          <w:color w:val="221F1F"/>
          <w:sz w:val="30"/>
        </w:rPr>
        <w:t xml:space="preserve">THE GAZETTE OF THE DEMOCRATIC </w:t>
      </w:r>
      <w:r>
        <w:rPr>
          <w:rFonts w:ascii="Times" w:hAnsi="Times" w:eastAsia="Times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" w:hAnsi="Times" w:eastAsia="Times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238" w:lineRule="auto" w:before="306" w:after="0"/>
        <w:ind w:left="0" w:right="3144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Part II of August 19, 2022</w:t>
      </w:r>
    </w:p>
    <w:p>
      <w:pPr>
        <w:autoSpaceDN w:val="0"/>
        <w:autoSpaceDE w:val="0"/>
        <w:widowControl/>
        <w:spacing w:line="238" w:lineRule="auto" w:before="324" w:after="0"/>
        <w:ind w:left="0" w:right="3624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SUPPLEMENT</w:t>
      </w:r>
    </w:p>
    <w:p>
      <w:pPr>
        <w:autoSpaceDN w:val="0"/>
        <w:autoSpaceDE w:val="0"/>
        <w:widowControl/>
        <w:spacing w:line="238" w:lineRule="auto" w:before="290" w:after="0"/>
        <w:ind w:left="0" w:right="3368" w:firstLine="0"/>
        <w:jc w:val="right"/>
      </w:pPr>
      <w:r>
        <w:rPr>
          <w:rFonts w:ascii="Times" w:hAnsi="Times" w:eastAsia="Times"/>
          <w:b w:val="0"/>
          <w:i/>
          <w:color w:val="221F1F"/>
          <w:sz w:val="24"/>
        </w:rPr>
        <w:t>(Issued on 23.08.2022)</w:t>
      </w:r>
    </w:p>
    <w:p>
      <w:pPr>
        <w:autoSpaceDN w:val="0"/>
        <w:autoSpaceDE w:val="0"/>
        <w:widowControl/>
        <w:spacing w:line="240" w:lineRule="auto" w:before="326" w:after="0"/>
        <w:ind w:left="0" w:right="379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382" w:after="0"/>
        <w:ind w:left="1872" w:right="1872" w:firstLine="0"/>
        <w:jc w:val="center"/>
      </w:pPr>
      <w:r>
        <w:rPr>
          <w:rFonts w:ascii="Times" w:hAnsi="Times" w:eastAsia="Times"/>
          <w:b/>
          <w:i w:val="0"/>
          <w:color w:val="000000"/>
          <w:sz w:val="24"/>
        </w:rPr>
        <w:t xml:space="preserve">POISONS, OPIUM AND DANGEROUS DRUGS </w:t>
      </w:r>
      <w:r>
        <w:rPr>
          <w:rFonts w:ascii="Times" w:hAnsi="Times" w:eastAsia="Times"/>
          <w:b/>
          <w:i w:val="0"/>
          <w:color w:val="000000"/>
          <w:sz w:val="24"/>
        </w:rPr>
        <w:t>(AMENDMENT)</w:t>
      </w:r>
    </w:p>
    <w:p>
      <w:pPr>
        <w:autoSpaceDN w:val="0"/>
        <w:autoSpaceDE w:val="0"/>
        <w:widowControl/>
        <w:spacing w:line="238" w:lineRule="auto" w:before="234" w:after="0"/>
        <w:ind w:left="0" w:right="4380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238" w:lineRule="auto" w:before="288" w:after="0"/>
        <w:ind w:left="0" w:right="4170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47" w:lineRule="auto" w:before="274" w:after="0"/>
        <w:ind w:left="1872" w:right="1728" w:firstLine="0"/>
        <w:jc w:val="center"/>
      </w:pPr>
      <w:r>
        <w:rPr>
          <w:rFonts w:ascii="Times" w:hAnsi="Times" w:eastAsia="Times"/>
          <w:b/>
          <w:i w:val="0"/>
          <w:color w:val="000000"/>
          <w:sz w:val="20"/>
        </w:rPr>
        <w:t xml:space="preserve">to amend the Poisons, Opium and Dangerous Drugs Ordinance </w:t>
      </w:r>
      <w:r>
        <w:rPr>
          <w:rFonts w:ascii="Times" w:hAnsi="Times" w:eastAsia="Times"/>
          <w:b/>
          <w:i w:val="0"/>
          <w:color w:val="000000"/>
          <w:sz w:val="20"/>
        </w:rPr>
        <w:t>(Chapter 218)</w:t>
      </w:r>
    </w:p>
    <w:p>
      <w:pPr>
        <w:autoSpaceDN w:val="0"/>
        <w:autoSpaceDE w:val="0"/>
        <w:widowControl/>
        <w:spacing w:line="245" w:lineRule="auto" w:before="264" w:after="0"/>
        <w:ind w:left="1584" w:right="1584" w:firstLine="0"/>
        <w:jc w:val="center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Ordered to be published by the Minister of Justice, Prison Affairs and </w:t>
      </w:r>
      <w:r>
        <w:rPr>
          <w:rFonts w:ascii="Times" w:hAnsi="Times" w:eastAsia="Times"/>
          <w:b w:val="0"/>
          <w:i/>
          <w:color w:val="221F1F"/>
          <w:sz w:val="20"/>
        </w:rPr>
        <w:t>Constitutional Reforms</w:t>
      </w:r>
    </w:p>
    <w:p>
      <w:pPr>
        <w:autoSpaceDN w:val="0"/>
        <w:autoSpaceDE w:val="0"/>
        <w:widowControl/>
        <w:spacing w:line="245" w:lineRule="auto" w:before="246" w:after="0"/>
        <w:ind w:left="2448" w:right="2304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102" w:val="left"/>
        </w:tabs>
        <w:autoSpaceDE w:val="0"/>
        <w:widowControl/>
        <w:spacing w:line="238" w:lineRule="auto" w:before="72" w:after="0"/>
        <w:ind w:left="1438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 xml:space="preserve">Price : Rs. 60.00 </w:t>
      </w:r>
      <w:r>
        <w:tab/>
      </w:r>
      <w:r>
        <w:rPr>
          <w:rFonts w:ascii="Times" w:hAnsi="Times" w:eastAsia="Times"/>
          <w:b/>
          <w:i w:val="0"/>
          <w:color w:val="221F1F"/>
          <w:sz w:val="20"/>
        </w:rPr>
        <w:t>Postage : Rs. 35.00</w:t>
      </w:r>
    </w:p>
    <w:p>
      <w:pPr>
        <w:autoSpaceDN w:val="0"/>
        <w:tabs>
          <w:tab w:pos="6912" w:val="left"/>
        </w:tabs>
        <w:autoSpaceDE w:val="0"/>
        <w:widowControl/>
        <w:spacing w:line="240" w:lineRule="auto" w:before="92" w:after="0"/>
        <w:ind w:left="143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This Gazette Supplement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13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1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874"/>
        <w:ind w:left="0" w:right="0"/>
      </w:pPr>
    </w:p>
    <w:p>
      <w:pPr>
        <w:autoSpaceDN w:val="0"/>
        <w:autoSpaceDE w:val="0"/>
        <w:widowControl/>
        <w:spacing w:line="238" w:lineRule="auto" w:before="0" w:after="0"/>
        <w:ind w:left="0" w:right="3334" w:firstLine="0"/>
        <w:jc w:val="right"/>
      </w:pPr>
      <w:r>
        <w:rPr>
          <w:rFonts w:ascii="Times" w:hAnsi="Times" w:eastAsia="Times"/>
          <w:b w:val="0"/>
          <w:i/>
          <w:color w:val="221F1F"/>
          <w:sz w:val="16"/>
        </w:rPr>
        <w:t>STATEMENT OF LEGAL EFFECT</w:t>
      </w:r>
    </w:p>
    <w:p>
      <w:pPr>
        <w:autoSpaceDN w:val="0"/>
        <w:autoSpaceDE w:val="0"/>
        <w:widowControl/>
        <w:spacing w:line="247" w:lineRule="auto" w:before="202" w:after="0"/>
        <w:ind w:left="1344" w:right="1436" w:firstLine="240"/>
        <w:jc w:val="both"/>
      </w:pPr>
      <w:r>
        <w:rPr>
          <w:rFonts w:ascii="Times" w:hAnsi="Times" w:eastAsia="Times"/>
          <w:b w:val="0"/>
          <w:i/>
          <w:color w:val="221F1F"/>
          <w:sz w:val="16"/>
        </w:rPr>
        <w:t>Clause 2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: This clause amends section 54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of the Poisons, Opium and Dangerous Drugs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Ordinance (Chapter 218) (hereinafter referred to as the “principal enactment”) and the </w:t>
      </w:r>
      <w:r>
        <w:rPr>
          <w:rFonts w:ascii="Times" w:hAnsi="Times" w:eastAsia="Times"/>
          <w:b w:val="0"/>
          <w:i w:val="0"/>
          <w:color w:val="221F1F"/>
          <w:sz w:val="16"/>
        </w:rPr>
        <w:t>legal effect of the section as amended is to–</w:t>
      </w:r>
    </w:p>
    <w:p>
      <w:pPr>
        <w:autoSpaceDN w:val="0"/>
        <w:tabs>
          <w:tab w:pos="2064" w:val="left"/>
        </w:tabs>
        <w:autoSpaceDE w:val="0"/>
        <w:widowControl/>
        <w:spacing w:line="247" w:lineRule="auto" w:before="202" w:after="0"/>
        <w:ind w:left="1712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" w:hAnsi="Times" w:eastAsia="Times"/>
          <w:b w:val="0"/>
          <w:i/>
          <w:color w:val="221F1F"/>
          <w:sz w:val="16"/>
        </w:rPr>
        <w:t>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provide for an authorized analyst to issue a certificate conforming the type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the dangerous drug relating to the proceedings under subsection (1) of section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54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and that the gross weight of such drug is of two grammes or less; and</w:t>
      </w:r>
    </w:p>
    <w:p>
      <w:pPr>
        <w:autoSpaceDN w:val="0"/>
        <w:tabs>
          <w:tab w:pos="2062" w:val="left"/>
        </w:tabs>
        <w:autoSpaceDE w:val="0"/>
        <w:widowControl/>
        <w:spacing w:line="245" w:lineRule="auto" w:before="202" w:after="0"/>
        <w:ind w:left="1712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" w:hAnsi="Times" w:eastAsia="Times"/>
          <w:b w:val="0"/>
          <w:i/>
          <w:color w:val="221F1F"/>
          <w:sz w:val="16"/>
        </w:rPr>
        <w:t>b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consider the certificate issued by the authorized analyst to be </w:t>
      </w:r>
      <w:r>
        <w:rPr>
          <w:rFonts w:ascii="Times" w:hAnsi="Times" w:eastAsia="Times"/>
          <w:b w:val="0"/>
          <w:i/>
          <w:color w:val="221F1F"/>
          <w:sz w:val="16"/>
        </w:rPr>
        <w:t>prima facie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evidence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of the facts stated in such certificate.</w:t>
      </w:r>
    </w:p>
    <w:p>
      <w:pPr>
        <w:autoSpaceDN w:val="0"/>
        <w:tabs>
          <w:tab w:pos="1582" w:val="left"/>
        </w:tabs>
        <w:autoSpaceDE w:val="0"/>
        <w:widowControl/>
        <w:spacing w:line="245" w:lineRule="auto" w:before="202" w:after="0"/>
        <w:ind w:left="1342" w:right="1296" w:firstLine="0"/>
        <w:jc w:val="left"/>
      </w:pPr>
      <w:r>
        <w:tab/>
      </w:r>
      <w:r>
        <w:rPr>
          <w:rFonts w:ascii="Times" w:hAnsi="Times" w:eastAsia="Times"/>
          <w:b w:val="0"/>
          <w:i/>
          <w:color w:val="221F1F"/>
          <w:sz w:val="16"/>
        </w:rPr>
        <w:t>Clause 3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: This clause amends section 77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of the principal enactment and the legal </w:t>
      </w:r>
      <w:r>
        <w:rPr>
          <w:rFonts w:ascii="Times" w:hAnsi="Times" w:eastAsia="Times"/>
          <w:b w:val="0"/>
          <w:i w:val="0"/>
          <w:color w:val="221F1F"/>
          <w:sz w:val="16"/>
        </w:rPr>
        <w:t>effect of the section as amended is to–</w:t>
      </w:r>
    </w:p>
    <w:p>
      <w:pPr>
        <w:autoSpaceDN w:val="0"/>
        <w:tabs>
          <w:tab w:pos="2062" w:val="left"/>
        </w:tabs>
        <w:autoSpaceDE w:val="0"/>
        <w:widowControl/>
        <w:spacing w:line="247" w:lineRule="auto" w:before="202" w:after="0"/>
        <w:ind w:left="1712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" w:hAnsi="Times" w:eastAsia="Times"/>
          <w:b w:val="0"/>
          <w:i/>
          <w:color w:val="221F1F"/>
          <w:sz w:val="16"/>
        </w:rPr>
        <w:t>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provide for the Government Analyst to send a report in respect of the drug,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substance, article or preparation submitted to him under subsection (1) of section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77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to the relevant Magistrate or any competent court;</w:t>
      </w:r>
    </w:p>
    <w:p>
      <w:pPr>
        <w:autoSpaceDN w:val="0"/>
        <w:tabs>
          <w:tab w:pos="2064" w:val="left"/>
        </w:tabs>
        <w:autoSpaceDE w:val="0"/>
        <w:widowControl/>
        <w:spacing w:line="247" w:lineRule="auto" w:before="202" w:after="0"/>
        <w:ind w:left="1712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" w:hAnsi="Times" w:eastAsia="Times"/>
          <w:b w:val="0"/>
          <w:i/>
          <w:color w:val="221F1F"/>
          <w:sz w:val="16"/>
        </w:rPr>
        <w:t>b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enable the Magistrate or the competent court to order the Police Narcotics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Bureau or any person authorized by the Magistrate or the competent court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photograph the relevant drug, substance, article or preparation and order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manner of destruction of the same and to submit a report to the relevant court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respect of such destruction; and</w:t>
      </w:r>
    </w:p>
    <w:p>
      <w:pPr>
        <w:autoSpaceDN w:val="0"/>
        <w:tabs>
          <w:tab w:pos="2064" w:val="left"/>
        </w:tabs>
        <w:autoSpaceDE w:val="0"/>
        <w:widowControl/>
        <w:spacing w:line="245" w:lineRule="auto" w:before="202" w:after="0"/>
        <w:ind w:left="1730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" w:hAnsi="Times" w:eastAsia="Times"/>
          <w:b w:val="0"/>
          <w:i/>
          <w:color w:val="221F1F"/>
          <w:sz w:val="16"/>
        </w:rPr>
        <w:t>c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provide for the Minister assigned the subject of Justice to prescribe by regulations,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the mechanism of disposal of such drug, substance, article or preparation.</w:t>
      </w:r>
    </w:p>
    <w:p>
      <w:pPr>
        <w:autoSpaceDN w:val="0"/>
        <w:tabs>
          <w:tab w:pos="1584" w:val="left"/>
        </w:tabs>
        <w:autoSpaceDE w:val="0"/>
        <w:widowControl/>
        <w:spacing w:line="245" w:lineRule="auto" w:before="202" w:after="0"/>
        <w:ind w:left="1344" w:right="1296" w:firstLine="0"/>
        <w:jc w:val="left"/>
      </w:pPr>
      <w:r>
        <w:tab/>
      </w:r>
      <w:r>
        <w:rPr>
          <w:rFonts w:ascii="Times" w:hAnsi="Times" w:eastAsia="Times"/>
          <w:b w:val="0"/>
          <w:i/>
          <w:color w:val="221F1F"/>
          <w:sz w:val="16"/>
        </w:rPr>
        <w:t>Clause 4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: This clause amends section 83 of the principal enactment to introduce an </w:t>
      </w:r>
      <w:r>
        <w:rPr>
          <w:rFonts w:ascii="Times" w:hAnsi="Times" w:eastAsia="Times"/>
          <w:b w:val="0"/>
          <w:i w:val="0"/>
          <w:color w:val="221F1F"/>
          <w:sz w:val="16"/>
        </w:rPr>
        <w:t>exception to the provisions of section 85.</w:t>
      </w:r>
    </w:p>
    <w:p>
      <w:pPr>
        <w:autoSpaceDN w:val="0"/>
        <w:tabs>
          <w:tab w:pos="1584" w:val="left"/>
        </w:tabs>
        <w:autoSpaceDE w:val="0"/>
        <w:widowControl/>
        <w:spacing w:line="245" w:lineRule="auto" w:before="202" w:after="0"/>
        <w:ind w:left="1344" w:right="1296" w:firstLine="0"/>
        <w:jc w:val="left"/>
      </w:pPr>
      <w:r>
        <w:tab/>
      </w:r>
      <w:r>
        <w:rPr>
          <w:rFonts w:ascii="Times" w:hAnsi="Times" w:eastAsia="Times"/>
          <w:b w:val="0"/>
          <w:i/>
          <w:color w:val="221F1F"/>
          <w:sz w:val="16"/>
        </w:rPr>
        <w:t>Clause 5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: This clause inserts new sections 84, 85, 86 and 87 in the principal enactment </w:t>
      </w:r>
      <w:r>
        <w:rPr>
          <w:rFonts w:ascii="Times" w:hAnsi="Times" w:eastAsia="Times"/>
          <w:b w:val="0"/>
          <w:i w:val="0"/>
          <w:color w:val="221F1F"/>
          <w:sz w:val="16"/>
        </w:rPr>
        <w:t>to–</w:t>
      </w:r>
    </w:p>
    <w:p>
      <w:pPr>
        <w:autoSpaceDN w:val="0"/>
        <w:tabs>
          <w:tab w:pos="2062" w:val="left"/>
          <w:tab w:pos="2064" w:val="left"/>
        </w:tabs>
        <w:autoSpaceDE w:val="0"/>
        <w:widowControl/>
        <w:spacing w:line="247" w:lineRule="auto" w:before="202" w:after="0"/>
        <w:ind w:left="1712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" w:hAnsi="Times" w:eastAsia="Times"/>
          <w:b w:val="0"/>
          <w:i/>
          <w:color w:val="221F1F"/>
          <w:sz w:val="16"/>
        </w:rPr>
        <w:t>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provide for the Attorney-General to make an application to the High Court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established under Article 105 or 154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of the Constitution to order that a person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who has not been convicted and sentenced by a court under the provisions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sections 54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</w:t>
      </w:r>
      <w:r>
        <w:rPr>
          <w:rFonts w:ascii="Times" w:hAnsi="Times" w:eastAsia="Times"/>
          <w:b w:val="0"/>
          <w:i w:val="0"/>
          <w:color w:val="221F1F"/>
          <w:sz w:val="16"/>
        </w:rPr>
        <w:t>(1) and 54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to be detained in custody for a period in excess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twelve months. Provided that, the aggregate of such period shall not exceed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twenty four months;</w:t>
      </w:r>
    </w:p>
    <w:p>
      <w:pPr>
        <w:autoSpaceDN w:val="0"/>
        <w:tabs>
          <w:tab w:pos="2062" w:val="left"/>
        </w:tabs>
        <w:autoSpaceDE w:val="0"/>
        <w:widowControl/>
        <w:spacing w:line="247" w:lineRule="auto" w:before="202" w:after="0"/>
        <w:ind w:left="1712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" w:hAnsi="Times" w:eastAsia="Times"/>
          <w:b w:val="0"/>
          <w:i/>
          <w:color w:val="221F1F"/>
          <w:sz w:val="16"/>
        </w:rPr>
        <w:t>b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provide for the reference of drug dependent persons in certain circumstances as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specified in this Clause for medical treatment for de-addiction and rehabilitation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on voluntary admission to treatment centres designated in terms of the Drug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Dependent Persons (Treatment and Rehabilitation) Act, No. 54 of 2007; and</w:t>
      </w:r>
    </w:p>
    <w:p>
      <w:pPr>
        <w:autoSpaceDN w:val="0"/>
        <w:tabs>
          <w:tab w:pos="2064" w:val="left"/>
        </w:tabs>
        <w:autoSpaceDE w:val="0"/>
        <w:widowControl/>
        <w:spacing w:line="238" w:lineRule="auto" w:before="202" w:after="0"/>
        <w:ind w:left="173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" w:hAnsi="Times" w:eastAsia="Times"/>
          <w:b w:val="0"/>
          <w:i/>
          <w:color w:val="221F1F"/>
          <w:sz w:val="16"/>
        </w:rPr>
        <w:t>c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Provide for probation for young offenders under eighteen years of age.</w:t>
      </w:r>
    </w:p>
    <w:p>
      <w:pPr>
        <w:autoSpaceDN w:val="0"/>
        <w:tabs>
          <w:tab w:pos="1584" w:val="left"/>
        </w:tabs>
        <w:autoSpaceDE w:val="0"/>
        <w:widowControl/>
        <w:spacing w:line="245" w:lineRule="auto" w:before="202" w:after="0"/>
        <w:ind w:left="1344" w:right="1296" w:firstLine="0"/>
        <w:jc w:val="left"/>
      </w:pPr>
      <w:r>
        <w:tab/>
      </w:r>
      <w:r>
        <w:rPr>
          <w:rFonts w:ascii="Times" w:hAnsi="Times" w:eastAsia="Times"/>
          <w:b w:val="0"/>
          <w:i/>
          <w:color w:val="221F1F"/>
          <w:sz w:val="16"/>
        </w:rPr>
        <w:t>Clause  6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: This Clause amends Group B of PART I of the Third Schedule and replaces </w:t>
      </w:r>
      <w:r>
        <w:rPr>
          <w:rFonts w:ascii="Times" w:hAnsi="Times" w:eastAsia="Times"/>
          <w:b w:val="0"/>
          <w:i w:val="0"/>
          <w:color w:val="221F1F"/>
          <w:sz w:val="16"/>
        </w:rPr>
        <w:t>PART III of that Schedule.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96"/>
        <w:ind w:left="0" w:right="0"/>
      </w:pPr>
    </w:p>
    <w:p>
      <w:pPr>
        <w:autoSpaceDN w:val="0"/>
        <w:autoSpaceDE w:val="0"/>
        <w:widowControl/>
        <w:spacing w:line="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40.0" w:type="dxa"/>
      </w:tblPr>
      <w:tblGrid>
        <w:gridCol w:w="4510"/>
        <w:gridCol w:w="4510"/>
      </w:tblGrid>
      <w:tr>
        <w:trPr>
          <w:trHeight w:hRule="exact" w:val="280"/>
        </w:trPr>
        <w:tc>
          <w:tcPr>
            <w:tcW w:type="dxa" w:w="4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48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Poisons, Opium and Dangerous</w:t>
            </w:r>
          </w:p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12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8" w:lineRule="auto" w:before="10" w:after="0"/>
        <w:ind w:left="0" w:right="4014" w:firstLine="0"/>
        <w:jc w:val="right"/>
      </w:pPr>
      <w:r>
        <w:rPr>
          <w:rFonts w:ascii="Times" w:hAnsi="Times" w:eastAsia="Times"/>
          <w:b w:val="0"/>
          <w:i/>
          <w:color w:val="000000"/>
          <w:sz w:val="20"/>
        </w:rPr>
        <w:t>Drugs (Amendment)</w:t>
      </w:r>
    </w:p>
    <w:p>
      <w:pPr>
        <w:autoSpaceDN w:val="0"/>
        <w:autoSpaceDE w:val="0"/>
        <w:widowControl/>
        <w:spacing w:line="235" w:lineRule="auto" w:before="246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L.D.–O. 5/2021</w:t>
      </w:r>
    </w:p>
    <w:p>
      <w:pPr>
        <w:autoSpaceDN w:val="0"/>
        <w:autoSpaceDE w:val="0"/>
        <w:widowControl/>
        <w:spacing w:line="247" w:lineRule="auto" w:before="266" w:after="0"/>
        <w:ind w:left="2016" w:right="288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AMEND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221F1F"/>
          <w:sz w:val="14"/>
        </w:rPr>
        <w:t>OISONS</w:t>
      </w:r>
      <w:r>
        <w:rPr>
          <w:rFonts w:ascii="Times" w:hAnsi="Times" w:eastAsia="Times"/>
          <w:b w:val="0"/>
          <w:i w:val="0"/>
          <w:color w:val="221F1F"/>
          <w:sz w:val="20"/>
        </w:rPr>
        <w:t>, O</w:t>
      </w:r>
      <w:r>
        <w:rPr>
          <w:rFonts w:ascii="Times" w:hAnsi="Times" w:eastAsia="Times"/>
          <w:b w:val="0"/>
          <w:i w:val="0"/>
          <w:color w:val="221F1F"/>
          <w:sz w:val="14"/>
        </w:rPr>
        <w:t>PIUM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D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ANGEROUS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14"/>
        </w:rPr>
        <w:t>RUGS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O</w:t>
      </w:r>
      <w:r>
        <w:rPr>
          <w:rFonts w:ascii="Times" w:hAnsi="Times" w:eastAsia="Times"/>
          <w:b w:val="0"/>
          <w:i w:val="0"/>
          <w:color w:val="221F1F"/>
          <w:sz w:val="14"/>
        </w:rPr>
        <w:t>RDINANCE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(C</w:t>
      </w:r>
      <w:r>
        <w:rPr>
          <w:rFonts w:ascii="Times" w:hAnsi="Times" w:eastAsia="Times"/>
          <w:b w:val="0"/>
          <w:i w:val="0"/>
          <w:color w:val="221F1F"/>
          <w:sz w:val="14"/>
        </w:rPr>
        <w:t>HAPTER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218)</w:t>
      </w:r>
    </w:p>
    <w:p>
      <w:pPr>
        <w:autoSpaceDN w:val="0"/>
        <w:autoSpaceDE w:val="0"/>
        <w:widowControl/>
        <w:spacing w:line="247" w:lineRule="auto" w:before="264" w:after="0"/>
        <w:ind w:left="1796" w:right="259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enacted by the Parliament of the Democratic </w:t>
      </w:r>
      <w:r>
        <w:rPr>
          <w:rFonts w:ascii="Times" w:hAnsi="Times" w:eastAsia="Times"/>
          <w:b w:val="0"/>
          <w:i w:val="0"/>
          <w:color w:val="221F1F"/>
          <w:sz w:val="20"/>
        </w:rPr>
        <w:t>Socialist Republic of Sri Lanka as follows:-</w:t>
      </w:r>
    </w:p>
    <w:p>
      <w:pPr>
        <w:autoSpaceDN w:val="0"/>
        <w:tabs>
          <w:tab w:pos="6736" w:val="left"/>
        </w:tabs>
        <w:autoSpaceDE w:val="0"/>
        <w:widowControl/>
        <w:spacing w:line="235" w:lineRule="auto" w:before="266" w:after="0"/>
        <w:ind w:left="1996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>1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. This Act may be cited as the Poisons, Opium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Short title</w:t>
      </w:r>
    </w:p>
    <w:p>
      <w:pPr>
        <w:autoSpaceDN w:val="0"/>
        <w:autoSpaceDE w:val="0"/>
        <w:widowControl/>
        <w:spacing w:line="238" w:lineRule="auto" w:before="20" w:after="204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Dangerous Drugs (Amendment) Act, No.   of 2022.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5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29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2.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54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of the Poisons, Opium and Dangerous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4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</w:t>
            </w:r>
          </w:p>
        </w:tc>
      </w:tr>
      <w:tr>
        <w:trPr>
          <w:trHeight w:hRule="exact" w:val="15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Drugs Ordinance (Chapter 218) (hereinafter referred to as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54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of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“principal enactment”) is hereby amended as follows: -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(Chapter</w:t>
            </w:r>
          </w:p>
        </w:tc>
      </w:tr>
    </w:tbl>
    <w:p>
      <w:pPr>
        <w:autoSpaceDN w:val="0"/>
        <w:tabs>
          <w:tab w:pos="2518" w:val="left"/>
          <w:tab w:pos="6716" w:val="left"/>
        </w:tabs>
        <w:autoSpaceDE w:val="0"/>
        <w:widowControl/>
        <w:spacing w:line="247" w:lineRule="auto" w:before="6" w:after="206"/>
        <w:ind w:left="2216" w:right="187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218) </w:t>
      </w:r>
      <w:r>
        <w:rPr>
          <w:rFonts w:ascii="Times" w:hAnsi="Times" w:eastAsia="Times"/>
          <w:b w:val="0"/>
          <w:i w:val="0"/>
          <w:color w:val="221F1F"/>
          <w:sz w:val="20"/>
        </w:rPr>
        <w:t>(1) by the re-numbering of section 54</w:t>
      </w:r>
      <w:r>
        <w:rPr>
          <w:rFonts w:ascii="Times" w:hAnsi="Times" w:eastAsia="Times"/>
          <w:b w:val="0"/>
          <w:i w:val="0"/>
          <w:color w:val="221F1F"/>
          <w:sz w:val="14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as subsection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(1) of that section;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42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0" w:right="2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598" w:right="1152" w:hanging="30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(2) in the renumbered subsection (1), by the repeal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all the words from “In this section: -” to the end of</w:t>
            </w:r>
          </w:p>
        </w:tc>
      </w:tr>
    </w:tbl>
    <w:p>
      <w:pPr>
        <w:autoSpaceDN w:val="0"/>
        <w:autoSpaceDE w:val="0"/>
        <w:widowControl/>
        <w:spacing w:line="235" w:lineRule="auto" w:before="10" w:after="0"/>
        <w:ind w:left="0" w:right="548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that section;</w:t>
      </w:r>
    </w:p>
    <w:p>
      <w:pPr>
        <w:autoSpaceDN w:val="0"/>
        <w:tabs>
          <w:tab w:pos="2518" w:val="left"/>
        </w:tabs>
        <w:autoSpaceDE w:val="0"/>
        <w:widowControl/>
        <w:spacing w:line="247" w:lineRule="auto" w:before="266" w:after="0"/>
        <w:ind w:left="221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by the insertion immediately after subsection (1),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the following new subsections: -</w:t>
      </w:r>
    </w:p>
    <w:p>
      <w:pPr>
        <w:autoSpaceDN w:val="0"/>
        <w:tabs>
          <w:tab w:pos="2558" w:val="left"/>
          <w:tab w:pos="2798" w:val="left"/>
        </w:tabs>
        <w:autoSpaceDE w:val="0"/>
        <w:widowControl/>
        <w:spacing w:line="250" w:lineRule="auto" w:before="264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15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“(2) In any proceedings under subsection (1), 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certificate signed by an authorized analyst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confirming -</w:t>
      </w:r>
    </w:p>
    <w:p>
      <w:pPr>
        <w:autoSpaceDN w:val="0"/>
        <w:autoSpaceDE w:val="0"/>
        <w:widowControl/>
        <w:spacing w:line="238" w:lineRule="auto" w:before="264" w:after="0"/>
        <w:ind w:left="0" w:right="269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 the type of the dangerous drug; and</w:t>
      </w:r>
    </w:p>
    <w:p>
      <w:pPr>
        <w:autoSpaceDN w:val="0"/>
        <w:tabs>
          <w:tab w:pos="3098" w:val="left"/>
          <w:tab w:pos="3416" w:val="left"/>
        </w:tabs>
        <w:autoSpaceDE w:val="0"/>
        <w:widowControl/>
        <w:spacing w:line="250" w:lineRule="auto" w:before="26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that the gross weight of such dangerous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drugs is two grammes or less,</w:t>
      </w:r>
    </w:p>
    <w:p>
      <w:pPr>
        <w:autoSpaceDN w:val="0"/>
        <w:autoSpaceDE w:val="0"/>
        <w:widowControl/>
        <w:spacing w:line="252" w:lineRule="auto" w:before="260" w:after="0"/>
        <w:ind w:left="253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</w:t>
      </w:r>
      <w:r>
        <w:rPr>
          <w:rFonts w:ascii="Times" w:hAnsi="Times" w:eastAsia="Times"/>
          <w:b w:val="0"/>
          <w:i/>
          <w:color w:val="221F1F"/>
          <w:sz w:val="20"/>
        </w:rPr>
        <w:t>prima facie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evidence of the facts stated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therein and the pure quantity of such dangerous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drug shall be deemed to be not exceeding two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grammes.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798" w:val="left"/>
          <w:tab w:pos="3294" w:val="left"/>
        </w:tabs>
        <w:autoSpaceDE w:val="0"/>
        <w:widowControl/>
        <w:spacing w:line="247" w:lineRule="auto" w:before="0" w:after="0"/>
        <w:ind w:left="1702" w:right="360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" w:hAnsi="Times" w:eastAsia="Times"/>
          <w:b w:val="0"/>
          <w:i/>
          <w:color w:val="000000"/>
          <w:sz w:val="20"/>
        </w:rPr>
        <w:t xml:space="preserve">Poisons, Opium and Dangerous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20"/>
        </w:rPr>
        <w:t>Drugs (Amendment)</w:t>
      </w:r>
    </w:p>
    <w:p>
      <w:pPr>
        <w:autoSpaceDN w:val="0"/>
        <w:autoSpaceDE w:val="0"/>
        <w:widowControl/>
        <w:spacing w:line="235" w:lineRule="auto" w:before="244" w:after="0"/>
        <w:ind w:left="0" w:right="476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(3)  In this section -</w:t>
      </w:r>
    </w:p>
    <w:p>
      <w:pPr>
        <w:autoSpaceDN w:val="0"/>
        <w:tabs>
          <w:tab w:pos="3304" w:val="left"/>
          <w:tab w:pos="3724" w:val="left"/>
        </w:tabs>
        <w:autoSpaceDE w:val="0"/>
        <w:widowControl/>
        <w:spacing w:line="247" w:lineRule="auto" w:before="254" w:after="0"/>
        <w:ind w:left="141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“authorized analyst” means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Government Analyst, an Assistant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Government Analyst and any other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 authorized by the Minister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notice published in the </w:t>
      </w:r>
      <w:r>
        <w:rPr>
          <w:rFonts w:ascii="Times" w:hAnsi="Times" w:eastAsia="Times"/>
          <w:b w:val="0"/>
          <w:i/>
          <w:color w:val="221F1F"/>
          <w:sz w:val="20"/>
        </w:rPr>
        <w:t>Gazette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to act as an analyst;</w:t>
      </w:r>
    </w:p>
    <w:p>
      <w:pPr>
        <w:autoSpaceDN w:val="0"/>
        <w:tabs>
          <w:tab w:pos="3304" w:val="left"/>
          <w:tab w:pos="3724" w:val="left"/>
        </w:tabs>
        <w:autoSpaceDE w:val="0"/>
        <w:widowControl/>
        <w:spacing w:line="247" w:lineRule="auto" w:before="25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“manufacture” in relation to a dangerous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drug includes any process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producing such drug and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refining or transformation of one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drug into another;</w:t>
      </w:r>
    </w:p>
    <w:p>
      <w:pPr>
        <w:autoSpaceDN w:val="0"/>
        <w:autoSpaceDE w:val="0"/>
        <w:widowControl/>
        <w:spacing w:line="235" w:lineRule="auto" w:before="254" w:after="194"/>
        <w:ind w:left="0" w:right="43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“traffick” means-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8" w:after="0"/>
              <w:ind w:left="0" w:right="10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1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3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sell, give, procure, store,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1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0" w:after="0"/>
              <w:ind w:left="0" w:right="1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3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administer, transport, send,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3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deliver or distribute; or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3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offer to do anything</w:t>
            </w:r>
          </w:p>
        </w:tc>
      </w:tr>
    </w:tbl>
    <w:p>
      <w:pPr>
        <w:autoSpaceDN w:val="0"/>
        <w:autoSpaceDE w:val="0"/>
        <w:widowControl/>
        <w:spacing w:line="235" w:lineRule="auto" w:before="8" w:after="194"/>
        <w:ind w:left="0" w:right="257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specified in paragraph 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28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3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 Section 77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of the principal enactment is hereby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16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as follows: -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77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of the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4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by the repeal of subsections (2), (3) and (4) of that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and the substitution therefor of the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8" w:after="0"/>
        <w:ind w:left="0" w:right="56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following: -</w:t>
      </w:r>
    </w:p>
    <w:p>
      <w:pPr>
        <w:autoSpaceDN w:val="0"/>
        <w:tabs>
          <w:tab w:pos="2722" w:val="left"/>
          <w:tab w:pos="3142" w:val="left"/>
        </w:tabs>
        <w:autoSpaceDE w:val="0"/>
        <w:widowControl/>
        <w:spacing w:line="247" w:lineRule="auto" w:before="254" w:after="6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“(2) Where the Government Analyst has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made an examination of any drug, substance,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article or preparation submitted to him under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(1), he shall send a report setting out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result of his examination to the Magistrate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or any other competent court which has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454"/>
        </w:trPr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5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5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jurisdiction to try an offence committed under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Chapter III or Chapter V of this Ordinance, with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386" w:val="left"/>
          <w:tab w:pos="6494" w:val="left"/>
        </w:tabs>
        <w:autoSpaceDE w:val="0"/>
        <w:widowControl/>
        <w:spacing w:line="247" w:lineRule="auto" w:before="0" w:after="0"/>
        <w:ind w:left="2892" w:right="2304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Poisons, Opium and Dangerous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20"/>
        </w:rPr>
        <w:t>Drugs (Amendment)</w:t>
      </w:r>
    </w:p>
    <w:p>
      <w:pPr>
        <w:autoSpaceDN w:val="0"/>
        <w:autoSpaceDE w:val="0"/>
        <w:widowControl/>
        <w:spacing w:line="245" w:lineRule="auto" w:before="244" w:after="0"/>
        <w:ind w:left="281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copies to the police officer who submitted such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drug, substance, article and preparation or any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portion or sample for examination and to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Police Narcotics Bureau.</w:t>
      </w:r>
    </w:p>
    <w:p>
      <w:pPr>
        <w:autoSpaceDN w:val="0"/>
        <w:tabs>
          <w:tab w:pos="2816" w:val="left"/>
          <w:tab w:pos="2818" w:val="left"/>
          <w:tab w:pos="3238" w:val="left"/>
        </w:tabs>
        <w:autoSpaceDE w:val="0"/>
        <w:widowControl/>
        <w:spacing w:line="245" w:lineRule="auto" w:before="228" w:after="170"/>
        <w:ind w:left="1504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A report submitted to the Magistrate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other competent court under subsection (2)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</w:t>
      </w:r>
      <w:r>
        <w:rPr>
          <w:rFonts w:ascii="Times" w:hAnsi="Times" w:eastAsia="Times"/>
          <w:b w:val="0"/>
          <w:i/>
          <w:color w:val="221F1F"/>
          <w:sz w:val="20"/>
        </w:rPr>
        <w:t>prima facie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evidence in any inquiry,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trial or other proceeding conducted under this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Ordinance.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14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0" w:right="5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596" w:right="1152" w:firstLine="42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(4) Where any person raises an issue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respect of the accuracy of the report referred to</w:t>
            </w:r>
          </w:p>
        </w:tc>
      </w:tr>
    </w:tbl>
    <w:p>
      <w:pPr>
        <w:autoSpaceDN w:val="0"/>
        <w:autoSpaceDE w:val="0"/>
        <w:widowControl/>
        <w:spacing w:line="245" w:lineRule="auto" w:before="2" w:after="2"/>
        <w:ind w:left="2736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in subsection (3) in any inquiry, trial or other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proceeding, the burden of proving the fact that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18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6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4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report is inaccurate shall lie on the person</w:t>
            </w:r>
          </w:p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3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who raises such issue.”.</w:t>
            </w:r>
          </w:p>
        </w:tc>
      </w:tr>
      <w:tr>
        <w:trPr>
          <w:trHeight w:hRule="exact" w:val="3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addition immediately after subsection (4) of</w:t>
            </w:r>
          </w:p>
        </w:tc>
      </w:tr>
    </w:tbl>
    <w:p>
      <w:pPr>
        <w:autoSpaceDN w:val="0"/>
        <w:autoSpaceDE w:val="0"/>
        <w:widowControl/>
        <w:spacing w:line="235" w:lineRule="auto" w:before="2" w:after="0"/>
        <w:ind w:left="0" w:right="396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that section, of the following: -</w:t>
      </w:r>
    </w:p>
    <w:p>
      <w:pPr>
        <w:autoSpaceDN w:val="0"/>
        <w:autoSpaceDE w:val="0"/>
        <w:widowControl/>
        <w:spacing w:line="235" w:lineRule="auto" w:before="230" w:after="2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“(5) 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 Where the Magistrate or the judge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54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0" w:after="0"/>
              <w:ind w:left="0" w:right="5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59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any competent court having the jurisdiction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try the offence committed under Chapter III</w:t>
            </w:r>
          </w:p>
        </w:tc>
      </w:tr>
    </w:tbl>
    <w:p>
      <w:pPr>
        <w:autoSpaceDN w:val="0"/>
        <w:autoSpaceDE w:val="0"/>
        <w:widowControl/>
        <w:spacing w:line="245" w:lineRule="auto" w:before="2" w:after="2"/>
        <w:ind w:left="281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or Chapter V, is of the opinion that such drug,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substance, article or preparation would become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necessary in evidence during the proceedings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56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0" w:after="0"/>
              <w:ind w:left="0" w:right="5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59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before such court in respect of any offence, 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order the Police Narcotics Bureau or any</w:t>
            </w:r>
          </w:p>
        </w:tc>
      </w:tr>
    </w:tbl>
    <w:p>
      <w:pPr>
        <w:autoSpaceDN w:val="0"/>
        <w:autoSpaceDE w:val="0"/>
        <w:widowControl/>
        <w:spacing w:line="245" w:lineRule="auto" w:before="0" w:after="0"/>
        <w:ind w:left="281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 authorized by the Magistrate or the Judge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such competent court to photograph such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drug, substance, article or preparation and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preserve the necessary evidence including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56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5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59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packages and seals and order the Police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Narcotics Bureau or any person authorized by</w:t>
            </w:r>
          </w:p>
        </w:tc>
      </w:tr>
    </w:tbl>
    <w:p>
      <w:pPr>
        <w:autoSpaceDN w:val="0"/>
        <w:autoSpaceDE w:val="0"/>
        <w:widowControl/>
        <w:spacing w:line="245" w:lineRule="auto" w:before="2" w:after="0"/>
        <w:ind w:left="2736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 Magistrate or the Judge of such competent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court to destroy the same in the presence of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58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2" w:after="0"/>
              <w:ind w:left="0" w:right="5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35</w:t>
            </w:r>
          </w:p>
        </w:tc>
        <w:tc>
          <w:tcPr>
            <w:tcW w:type="dxa" w:w="5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59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Registrar of such court, the prosecuting Counsel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the Police Officer who conducts the</w:t>
            </w:r>
          </w:p>
        </w:tc>
      </w:tr>
    </w:tbl>
    <w:p>
      <w:pPr>
        <w:autoSpaceDN w:val="0"/>
        <w:autoSpaceDE w:val="0"/>
        <w:widowControl/>
        <w:spacing w:line="245" w:lineRule="auto" w:before="0" w:after="0"/>
        <w:ind w:left="281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prosecution or his representative and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defence Counsel or his representative.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798" w:val="left"/>
          <w:tab w:pos="3294" w:val="left"/>
        </w:tabs>
        <w:autoSpaceDE w:val="0"/>
        <w:widowControl/>
        <w:spacing w:line="247" w:lineRule="auto" w:before="0" w:after="0"/>
        <w:ind w:left="1702" w:right="360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 </w:t>
      </w:r>
      <w:r>
        <w:tab/>
      </w:r>
      <w:r>
        <w:rPr>
          <w:rFonts w:ascii="Times" w:hAnsi="Times" w:eastAsia="Times"/>
          <w:b w:val="0"/>
          <w:i/>
          <w:color w:val="000000"/>
          <w:sz w:val="20"/>
        </w:rPr>
        <w:t xml:space="preserve">Poisons, Opium and Dangerous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20"/>
        </w:rPr>
        <w:t>Drugs (Amendment)</w:t>
      </w:r>
    </w:p>
    <w:p>
      <w:pPr>
        <w:autoSpaceDN w:val="0"/>
        <w:tabs>
          <w:tab w:pos="2722" w:val="left"/>
          <w:tab w:pos="3142" w:val="left"/>
        </w:tabs>
        <w:autoSpaceDE w:val="0"/>
        <w:widowControl/>
        <w:spacing w:line="254" w:lineRule="auto" w:before="246" w:after="0"/>
        <w:ind w:left="141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Police Narcotics Bureau or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 authorized by the Magistrate or the judge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competent court, as the case may be, shall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take the photographs in terms of the order made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under paragraph 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and forward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photographs and the necessary evidence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including packages and seals forthwith to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relevant court.</w:t>
      </w:r>
    </w:p>
    <w:p>
      <w:pPr>
        <w:autoSpaceDN w:val="0"/>
        <w:tabs>
          <w:tab w:pos="2722" w:val="left"/>
          <w:tab w:pos="3142" w:val="left"/>
        </w:tabs>
        <w:autoSpaceDE w:val="0"/>
        <w:widowControl/>
        <w:spacing w:line="254" w:lineRule="auto" w:before="26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Police Narcotics Bureau or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 authorized by the Magistrate or the judge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such competent court shall under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supervision of the Magistrate or the judge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competent court, as the case may be, destroy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cause to be destroyed such drug, substance,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article or preparation in compliance with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order made by such Magistrate or the judge as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case may be, under paragraph 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within 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period of two months of the date of such order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shall forthwith submit a report relating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such destruction to the relevant court.</w:t>
      </w:r>
    </w:p>
    <w:p>
      <w:pPr>
        <w:autoSpaceDN w:val="0"/>
        <w:tabs>
          <w:tab w:pos="2722" w:val="left"/>
          <w:tab w:pos="3142" w:val="left"/>
        </w:tabs>
        <w:autoSpaceDE w:val="0"/>
        <w:widowControl/>
        <w:spacing w:line="254" w:lineRule="auto" w:before="266" w:after="204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(6) The Minister assigned the subject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Justice may, with the concurrence of the Judicial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Service Commission prescribe by regulation,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mechanism of disposal of such drug,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substance, article or preparation specified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subsection (5).”.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0"/>
        <w:gridCol w:w="4510"/>
      </w:tblGrid>
      <w:tr>
        <w:trPr>
          <w:trHeight w:hRule="exact" w:val="852"/>
        </w:trPr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60" w:after="0"/>
              <w:ind w:left="864" w:right="56" w:firstLine="198"/>
              <w:jc w:val="both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4.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83 of 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principal enactment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is hereby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amended by the repeal of subsection (2) thereof and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substitution therefor of the following:-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8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section 83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</w:tbl>
    <w:p>
      <w:pPr>
        <w:autoSpaceDN w:val="0"/>
        <w:tabs>
          <w:tab w:pos="2002" w:val="left"/>
          <w:tab w:pos="2004" w:val="left"/>
          <w:tab w:pos="2244" w:val="left"/>
          <w:tab w:pos="6622" w:val="left"/>
        </w:tabs>
        <w:autoSpaceDE w:val="0"/>
        <w:widowControl/>
        <w:spacing w:line="252" w:lineRule="auto" w:before="4" w:after="0"/>
        <w:ind w:left="1358" w:right="158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enactment </w:t>
      </w:r>
      <w:r>
        <w:rPr>
          <w:rFonts w:ascii="Times" w:hAnsi="Times" w:eastAsia="Times"/>
          <w:b w:val="0"/>
          <w:i w:val="0"/>
          <w:color w:val="221F1F"/>
          <w:sz w:val="20"/>
        </w:rPr>
        <w:t>30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“(2) Notwithstanding the provisions of section 85,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person suspected or accused of an offence under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provisions of subsection (1) of section 54</w:t>
      </w:r>
      <w:r>
        <w:rPr>
          <w:rFonts w:ascii="Times" w:hAnsi="Times" w:eastAsia="Times"/>
          <w:b w:val="0"/>
          <w:i w:val="0"/>
          <w:color w:val="221F1F"/>
          <w:sz w:val="14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and section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54</w:t>
      </w:r>
      <w:r>
        <w:rPr>
          <w:rFonts w:ascii="Times" w:hAnsi="Times" w:eastAsia="Times"/>
          <w:b w:val="0"/>
          <w:i w:val="0"/>
          <w:color w:val="221F1F"/>
          <w:sz w:val="14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which is punishable with death or life imprisonment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shall not be released on bail.”.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386" w:val="left"/>
          <w:tab w:pos="6494" w:val="left"/>
        </w:tabs>
        <w:autoSpaceDE w:val="0"/>
        <w:widowControl/>
        <w:spacing w:line="247" w:lineRule="auto" w:before="0" w:after="186"/>
        <w:ind w:left="2892" w:right="2304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Poisons, Opium and Dangerous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20"/>
        </w:rPr>
        <w:t>Drugs (Amendment)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4510"/>
        <w:gridCol w:w="4510"/>
      </w:tblGrid>
      <w:tr>
        <w:trPr>
          <w:trHeight w:hRule="exact" w:val="1020"/>
        </w:trPr>
        <w:tc>
          <w:tcPr>
            <w:tcW w:type="dxa" w:w="5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60" w:after="0"/>
              <w:ind w:left="918" w:right="42" w:firstLine="198"/>
              <w:jc w:val="both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5.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following new sections are hereby inserted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immediately after section 83 of the principal enactment,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and shall have effect as sections 84, 85, 86 and 87 of that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enactment :-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Insertion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new sections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84, 85, 86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and 87 in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</w:tbl>
    <w:p>
      <w:pPr>
        <w:autoSpaceDN w:val="0"/>
        <w:autoSpaceDE w:val="0"/>
        <w:widowControl/>
        <w:spacing w:line="238" w:lineRule="auto" w:before="0" w:after="28"/>
        <w:ind w:left="0" w:right="158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enactment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4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1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“No person</w:t>
            </w:r>
          </w:p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3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84. Subject to the provisions of section 85,</w:t>
            </w:r>
          </w:p>
        </w:tc>
      </w:tr>
      <w:tr>
        <w:trPr>
          <w:trHeight w:hRule="exact" w:val="19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9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be</w:t>
            </w:r>
          </w:p>
        </w:tc>
        <w:tc>
          <w:tcPr>
            <w:tcW w:type="dxa" w:w="5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person who has not been convicted and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detained for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3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sentenced by 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ourt under the provisions of</w:t>
            </w:r>
          </w:p>
        </w:tc>
      </w:tr>
      <w:tr>
        <w:trPr>
          <w:trHeight w:hRule="exact" w:val="112"/>
        </w:trPr>
        <w:tc>
          <w:tcPr>
            <w:tcW w:type="dxa" w:w="3007"/>
            <w:vMerge/>
            <w:tcBorders/>
          </w:tcPr>
          <w:p/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more than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subsection (1) of section 54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and section 54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,</w:t>
            </w:r>
          </w:p>
        </w:tc>
      </w:tr>
      <w:tr>
        <w:trPr>
          <w:trHeight w:hRule="exact" w:val="179"/>
        </w:trPr>
        <w:tc>
          <w:tcPr>
            <w:tcW w:type="dxa" w:w="3007"/>
            <w:vMerge/>
            <w:tcBorders/>
          </w:tcPr>
          <w:p/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twelve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17"/>
        </w:trPr>
        <w:tc>
          <w:tcPr>
            <w:tcW w:type="dxa" w:w="3007"/>
            <w:vMerge/>
            <w:tcBorders/>
          </w:tcPr>
          <w:p/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months in</w:t>
            </w:r>
          </w:p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not be detained in custody for a period</w:t>
            </w:r>
          </w:p>
        </w:tc>
      </w:tr>
      <w:tr>
        <w:trPr>
          <w:trHeight w:hRule="exact" w:val="258"/>
        </w:trPr>
        <w:tc>
          <w:tcPr>
            <w:tcW w:type="dxa" w:w="3007"/>
            <w:vMerge/>
            <w:tcBorders/>
          </w:tcPr>
          <w:p/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custody</w:t>
            </w:r>
          </w:p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exceeding twelve months from the date of his</w:t>
            </w:r>
          </w:p>
        </w:tc>
      </w:tr>
    </w:tbl>
    <w:p>
      <w:pPr>
        <w:autoSpaceDN w:val="0"/>
        <w:autoSpaceDE w:val="0"/>
        <w:widowControl/>
        <w:spacing w:line="238" w:lineRule="auto" w:before="6" w:after="202"/>
        <w:ind w:left="0" w:right="566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arrest.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1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Extension of</w:t>
            </w:r>
          </w:p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3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85. Notwithstanding the provisions of</w:t>
            </w:r>
          </w:p>
        </w:tc>
      </w:tr>
      <w:tr>
        <w:trPr>
          <w:trHeight w:hRule="exact" w:val="185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 period of</w:t>
            </w:r>
          </w:p>
        </w:tc>
        <w:tc>
          <w:tcPr>
            <w:tcW w:type="dxa" w:w="5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84, on application made in that behalf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detention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Attorney-General to the High Court</w:t>
            </w:r>
          </w:p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established under Article 105 or a High Court</w:t>
            </w:r>
          </w:p>
        </w:tc>
      </w:tr>
      <w:tr>
        <w:trPr>
          <w:trHeight w:hRule="exact" w:val="24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the provision established by Article 154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P</w:t>
            </w:r>
          </w:p>
        </w:tc>
      </w:tr>
    </w:tbl>
    <w:p>
      <w:pPr>
        <w:autoSpaceDN w:val="0"/>
        <w:tabs>
          <w:tab w:pos="2878" w:val="left"/>
        </w:tabs>
        <w:autoSpaceDE w:val="0"/>
        <w:widowControl/>
        <w:spacing w:line="252" w:lineRule="auto" w:before="10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Constitution such court may, for good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sufficient reasons that shall be recorded,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order that a person who has not been convicted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sentenced by a </w:t>
      </w:r>
      <w:r>
        <w:rPr>
          <w:rFonts w:ascii="Times" w:hAnsi="Times" w:eastAsia="Times"/>
          <w:b w:val="0"/>
          <w:i w:val="0"/>
          <w:color w:val="221F1F"/>
          <w:sz w:val="14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ourt under the provisions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subsection (1) of section 54</w:t>
      </w:r>
      <w:r>
        <w:rPr>
          <w:rFonts w:ascii="Times" w:hAnsi="Times" w:eastAsia="Times"/>
          <w:b w:val="0"/>
          <w:i w:val="0"/>
          <w:color w:val="221F1F"/>
          <w:sz w:val="14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and section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54</w:t>
      </w:r>
      <w:r>
        <w:rPr>
          <w:rFonts w:ascii="Times" w:hAnsi="Times" w:eastAsia="Times"/>
          <w:b w:val="0"/>
          <w:i w:val="0"/>
          <w:color w:val="221F1F"/>
          <w:sz w:val="14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be detained in custody for a period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excess of twelve months:</w:t>
      </w:r>
    </w:p>
    <w:p>
      <w:pPr>
        <w:autoSpaceDN w:val="0"/>
        <w:tabs>
          <w:tab w:pos="2878" w:val="left"/>
          <w:tab w:pos="3118" w:val="left"/>
        </w:tabs>
        <w:autoSpaceDE w:val="0"/>
        <w:widowControl/>
        <w:spacing w:line="250" w:lineRule="auto" w:before="260" w:after="202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that, the period of detention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ordered under this section, shall not in any case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exceed three months at a time and twenty four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months in the aggregate.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3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Voluntary</w:t>
            </w:r>
          </w:p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86. (1) A person who is alleged to have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admission to</w:t>
            </w:r>
          </w:p>
        </w:tc>
        <w:tc>
          <w:tcPr>
            <w:tcW w:type="dxa" w:w="5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committed an offence under section 52, section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medical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54 or paragraphs 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), 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or 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of subsection (1)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treatment for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section 54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(in this section referred to as the</w:t>
            </w:r>
          </w:p>
        </w:tc>
      </w:tr>
      <w:tr>
        <w:trPr>
          <w:trHeight w:hRule="exact" w:val="179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de-addiction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19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</w:t>
            </w:r>
          </w:p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“offender”) shall not be liable for prosecution</w:t>
            </w:r>
          </w:p>
        </w:tc>
      </w:tr>
      <w:tr>
        <w:trPr>
          <w:trHeight w:hRule="exact" w:val="262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rehabilitation</w:t>
            </w:r>
          </w:p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an offence under the said provision in the</w:t>
            </w:r>
          </w:p>
        </w:tc>
      </w:tr>
    </w:tbl>
    <w:p>
      <w:pPr>
        <w:autoSpaceDN w:val="0"/>
        <w:autoSpaceDE w:val="0"/>
        <w:widowControl/>
        <w:spacing w:line="238" w:lineRule="auto" w:before="10" w:after="0"/>
        <w:ind w:left="0" w:right="396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following circumstances: -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798" w:val="left"/>
          <w:tab w:pos="3294" w:val="left"/>
        </w:tabs>
        <w:autoSpaceDE w:val="0"/>
        <w:widowControl/>
        <w:spacing w:line="247" w:lineRule="auto" w:before="0" w:after="0"/>
        <w:ind w:left="1702" w:right="360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6 </w:t>
      </w:r>
      <w:r>
        <w:tab/>
      </w:r>
      <w:r>
        <w:rPr>
          <w:rFonts w:ascii="Times" w:hAnsi="Times" w:eastAsia="Times"/>
          <w:b w:val="0"/>
          <w:i/>
          <w:color w:val="000000"/>
          <w:sz w:val="20"/>
        </w:rPr>
        <w:t xml:space="preserve">Poisons, Opium and Dangerous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20"/>
        </w:rPr>
        <w:t>Drugs (Amendment)</w:t>
      </w:r>
    </w:p>
    <w:p>
      <w:pPr>
        <w:autoSpaceDN w:val="0"/>
        <w:tabs>
          <w:tab w:pos="3862" w:val="left"/>
        </w:tabs>
        <w:autoSpaceDE w:val="0"/>
        <w:widowControl/>
        <w:spacing w:line="252" w:lineRule="auto" w:before="246" w:after="204"/>
        <w:ind w:left="344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where the quantity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dangerous drug involved in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of the offence is less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than one gramme;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98"/>
        </w:trPr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0" w:right="9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where such person seeks to</w:t>
            </w:r>
          </w:p>
        </w:tc>
      </w:tr>
    </w:tbl>
    <w:p>
      <w:pPr>
        <w:autoSpaceDN w:val="0"/>
        <w:autoSpaceDE w:val="0"/>
        <w:widowControl/>
        <w:spacing w:line="250" w:lineRule="auto" w:before="8" w:after="206"/>
        <w:ind w:left="386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undergo medical treatment for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de-addiction and rehabilitation;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8"/>
        </w:trPr>
        <w:tc>
          <w:tcPr>
            <w:tcW w:type="dxa" w:w="1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6" w:after="0"/>
              <w:ind w:left="0" w:right="9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where the Attorney-General has</w:t>
            </w:r>
          </w:p>
        </w:tc>
      </w:tr>
      <w:tr>
        <w:trPr>
          <w:trHeight w:hRule="exact" w:val="27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sanctioned the staying of the</w:t>
            </w:r>
          </w:p>
        </w:tc>
      </w:tr>
    </w:tbl>
    <w:p>
      <w:pPr>
        <w:autoSpaceDN w:val="0"/>
        <w:autoSpaceDE w:val="0"/>
        <w:widowControl/>
        <w:spacing w:line="235" w:lineRule="auto" w:before="4" w:after="0"/>
        <w:ind w:left="0" w:right="413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prosecution.</w:t>
      </w:r>
    </w:p>
    <w:p>
      <w:pPr>
        <w:autoSpaceDN w:val="0"/>
        <w:autoSpaceDE w:val="0"/>
        <w:widowControl/>
        <w:spacing w:line="250" w:lineRule="auto" w:before="266" w:after="10"/>
        <w:ind w:left="278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(2)</w:t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Officer-in Charge of the relevant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Police Station, who conducts the investigation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on the offender shall refer the offender to be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92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5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62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examined by a Government Medical Officer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obtain a medical report on the extent of the</w:t>
            </w:r>
          </w:p>
        </w:tc>
      </w:tr>
    </w:tbl>
    <w:p>
      <w:pPr>
        <w:autoSpaceDN w:val="0"/>
        <w:autoSpaceDE w:val="0"/>
        <w:widowControl/>
        <w:spacing w:line="238" w:lineRule="auto" w:before="10" w:after="0"/>
        <w:ind w:left="0" w:right="353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drug dependency of such person.</w:t>
      </w:r>
    </w:p>
    <w:p>
      <w:pPr>
        <w:autoSpaceDN w:val="0"/>
        <w:tabs>
          <w:tab w:pos="2784" w:val="left"/>
          <w:tab w:pos="3022" w:val="left"/>
        </w:tabs>
        <w:autoSpaceDE w:val="0"/>
        <w:widowControl/>
        <w:spacing w:line="254" w:lineRule="auto" w:before="26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If the medical report obtained under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paragraph 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confirms that the offender is 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drug dependent person, the Officer-in-Charge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Police Station shall refer such person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residential or non-residential treatment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rehabilitation in a Treatment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Rehabilitation Centre designated in terms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Drug Dependent Persons (Treatment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Rehabilitation) Act, No. 54 of 2007.</w:t>
      </w:r>
    </w:p>
    <w:p>
      <w:pPr>
        <w:autoSpaceDN w:val="0"/>
        <w:autoSpaceDE w:val="0"/>
        <w:widowControl/>
        <w:spacing w:line="250" w:lineRule="auto" w:before="264" w:after="8"/>
        <w:ind w:left="2784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Notwithstanding the preceding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provisions of this section, any offender who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fails to complete the treatment referred to in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94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" w:after="0"/>
              <w:ind w:left="0" w:right="5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624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paragraph 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of subsection (2) shall be liable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be prosecuted under section 52, section 54</w:t>
            </w:r>
          </w:p>
        </w:tc>
      </w:tr>
    </w:tbl>
    <w:p>
      <w:pPr>
        <w:autoSpaceDN w:val="0"/>
        <w:autoSpaceDE w:val="0"/>
        <w:widowControl/>
        <w:spacing w:line="247" w:lineRule="auto" w:before="8" w:after="0"/>
        <w:ind w:left="2782" w:right="2448" w:firstLine="2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or subsection (1) of section 54</w:t>
      </w:r>
      <w:r>
        <w:rPr>
          <w:rFonts w:ascii="Times" w:hAnsi="Times" w:eastAsia="Times"/>
          <w:b w:val="0"/>
          <w:i w:val="0"/>
          <w:color w:val="221F1F"/>
          <w:sz w:val="14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as the case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may be.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386" w:val="left"/>
          <w:tab w:pos="6494" w:val="left"/>
        </w:tabs>
        <w:autoSpaceDE w:val="0"/>
        <w:widowControl/>
        <w:spacing w:line="247" w:lineRule="auto" w:before="0" w:after="184"/>
        <w:ind w:left="2892" w:right="2304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Poisons, Opium and Dangerous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7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20"/>
        </w:rPr>
        <w:t>Drugs (Amendment)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77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20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Probation for</w:t>
            </w:r>
          </w:p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2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87. Any person under the age of eighteen</w:t>
            </w:r>
          </w:p>
        </w:tc>
      </w:tr>
      <w:tr>
        <w:trPr>
          <w:trHeight w:hRule="exact" w:val="183"/>
        </w:trPr>
        <w:tc>
          <w:tcPr>
            <w:tcW w:type="dxa" w:w="3007"/>
            <w:vMerge/>
            <w:tcBorders/>
          </w:tcPr>
          <w:p/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young</w:t>
            </w:r>
          </w:p>
        </w:tc>
        <w:tc>
          <w:tcPr>
            <w:tcW w:type="dxa" w:w="4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years who commits an offence punishable with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offenders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death or life imprisonment under section 52,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under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54, paragraphs 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), 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and 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of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eighteen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32"/>
        </w:trPr>
        <w:tc>
          <w:tcPr>
            <w:tcW w:type="dxa" w:w="3007"/>
            <w:vMerge/>
            <w:tcBorders/>
          </w:tcPr>
          <w:p/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years of age</w:t>
            </w:r>
          </w:p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subsection (1) of section 54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and 54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shall not</w:t>
            </w:r>
          </w:p>
        </w:tc>
      </w:tr>
    </w:tbl>
    <w:p>
      <w:pPr>
        <w:autoSpaceDN w:val="0"/>
        <w:autoSpaceDE w:val="0"/>
        <w:widowControl/>
        <w:spacing w:line="247" w:lineRule="auto" w:before="8" w:after="6"/>
        <w:ind w:left="287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punished with death or life imprisonment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shall only be liable for imprisonment for 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term not exceeding ten years with compulsory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rehabilitation and five years probation under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54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6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61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Probation of Offenders Ordinance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(Chapter 23).”.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798" w:val="left"/>
          <w:tab w:pos="3294" w:val="left"/>
        </w:tabs>
        <w:autoSpaceDE w:val="0"/>
        <w:widowControl/>
        <w:spacing w:line="247" w:lineRule="auto" w:before="0" w:after="184"/>
        <w:ind w:left="1702" w:right="360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8 </w:t>
      </w:r>
      <w:r>
        <w:tab/>
      </w:r>
      <w:r>
        <w:rPr>
          <w:rFonts w:ascii="Times" w:hAnsi="Times" w:eastAsia="Times"/>
          <w:b w:val="0"/>
          <w:i/>
          <w:color w:val="000000"/>
          <w:sz w:val="20"/>
        </w:rPr>
        <w:t xml:space="preserve">Poisons, Opium and Dangerous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20"/>
        </w:rPr>
        <w:t>Drugs (Amendment)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0"/>
        <w:gridCol w:w="4510"/>
      </w:tblGrid>
      <w:tr>
        <w:trPr>
          <w:trHeight w:hRule="exact" w:val="1016"/>
        </w:trPr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02" w:val="left"/>
              </w:tabs>
              <w:autoSpaceDE w:val="0"/>
              <w:widowControl/>
              <w:spacing w:line="245" w:lineRule="auto" w:before="60" w:after="0"/>
              <w:ind w:left="862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6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. The Third Schedule to the principal enactment is hereby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as follows:-</w:t>
            </w:r>
          </w:p>
          <w:p>
            <w:pPr>
              <w:autoSpaceDN w:val="0"/>
              <w:autoSpaceDE w:val="0"/>
              <w:widowControl/>
              <w:spacing w:line="235" w:lineRule="auto" w:before="254" w:after="0"/>
              <w:ind w:left="12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by the substitution, for Group B of Part I of that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2" w:after="0"/>
              <w:ind w:left="8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the Third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Schedule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principal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</w:tbl>
    <w:p>
      <w:pPr>
        <w:autoSpaceDN w:val="0"/>
        <w:autoSpaceDE w:val="0"/>
        <w:widowControl/>
        <w:spacing w:line="235" w:lineRule="auto" w:before="4" w:after="0"/>
        <w:ind w:left="0" w:right="430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Schedule, of the following:-</w:t>
      </w:r>
    </w:p>
    <w:p>
      <w:pPr>
        <w:autoSpaceDN w:val="0"/>
        <w:tabs>
          <w:tab w:pos="4778" w:val="left"/>
        </w:tabs>
        <w:autoSpaceDE w:val="0"/>
        <w:widowControl/>
        <w:spacing w:line="245" w:lineRule="auto" w:before="292" w:after="0"/>
        <w:ind w:left="3714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“GROUP B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(sections 48, 51 and 68)</w:t>
      </w:r>
    </w:p>
    <w:p>
      <w:pPr>
        <w:autoSpaceDN w:val="0"/>
        <w:autoSpaceDE w:val="0"/>
        <w:widowControl/>
        <w:spacing w:line="245" w:lineRule="auto" w:before="192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Drugs, substances, articles or preparations to which the provisions as </w:t>
      </w:r>
      <w:r>
        <w:rPr>
          <w:rFonts w:ascii="Times" w:hAnsi="Times" w:eastAsia="Times"/>
          <w:b w:val="0"/>
          <w:i w:val="0"/>
          <w:color w:val="000000"/>
          <w:sz w:val="16"/>
        </w:rPr>
        <w:t>to importation, exportation and wholesale and retail trade apply.</w:t>
      </w:r>
    </w:p>
    <w:p>
      <w:pPr>
        <w:autoSpaceDN w:val="0"/>
        <w:autoSpaceDE w:val="0"/>
        <w:widowControl/>
        <w:spacing w:line="238" w:lineRule="auto" w:before="190" w:after="0"/>
        <w:ind w:left="0" w:right="4588" w:firstLine="0"/>
        <w:jc w:val="right"/>
      </w:pPr>
      <w:r>
        <w:rPr>
          <w:rFonts w:ascii="Times" w:hAnsi="Times" w:eastAsia="Times"/>
          <w:b/>
          <w:i w:val="0"/>
          <w:color w:val="000000"/>
          <w:sz w:val="16"/>
        </w:rPr>
        <w:t>S</w:t>
      </w:r>
      <w:r>
        <w:rPr>
          <w:w w:val="101.81818008422852"/>
          <w:rFonts w:ascii="Times" w:hAnsi="Times" w:eastAsia="Times"/>
          <w:b/>
          <w:i w:val="0"/>
          <w:color w:val="000000"/>
          <w:sz w:val="11"/>
        </w:rPr>
        <w:t>ECTION</w:t>
      </w:r>
      <w:r>
        <w:rPr>
          <w:rFonts w:ascii="Times" w:hAnsi="Times" w:eastAsia="Times"/>
          <w:b/>
          <w:i w:val="0"/>
          <w:color w:val="000000"/>
          <w:sz w:val="16"/>
        </w:rPr>
        <w:t xml:space="preserve"> 1</w:t>
      </w:r>
    </w:p>
    <w:p>
      <w:pPr>
        <w:autoSpaceDN w:val="0"/>
        <w:tabs>
          <w:tab w:pos="3742" w:val="left"/>
        </w:tabs>
        <w:autoSpaceDE w:val="0"/>
        <w:widowControl/>
        <w:spacing w:line="186" w:lineRule="exact" w:before="174" w:after="180"/>
        <w:ind w:left="1808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Acetorphine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16"/>
        </w:rPr>
        <w:t>3-</w:t>
      </w:r>
      <w:r>
        <w:rPr>
          <w:rFonts w:ascii="Calibri" w:hAnsi="Calibri" w:eastAsia="Calibri"/>
          <w:b w:val="0"/>
          <w:i/>
          <w:color w:val="000000"/>
          <w:sz w:val="16"/>
        </w:rPr>
        <w:t>O</w:t>
      </w:r>
      <w:r>
        <w:rPr>
          <w:rFonts w:ascii="Calibri" w:hAnsi="Calibri" w:eastAsia="Calibri"/>
          <w:b w:val="0"/>
          <w:i w:val="0"/>
          <w:color w:val="000000"/>
          <w:sz w:val="16"/>
        </w:rPr>
        <w:t>-acetyltetrahydro-7</w:t>
      </w:r>
      <w:r>
        <w:rPr>
          <w:rFonts w:ascii="Symbol" w:hAnsi="Symbol" w:eastAsia="Symbol"/>
          <w:b w:val="0"/>
          <w:i w:val="0"/>
          <w:color w:val="000000"/>
          <w:sz w:val="16"/>
        </w:rPr>
        <w:t>α</w:t>
      </w:r>
      <w:r>
        <w:rPr>
          <w:rFonts w:ascii="Calibri" w:hAnsi="Calibri" w:eastAsia="Calibri"/>
          <w:b w:val="0"/>
          <w:i w:val="0"/>
          <w:color w:val="000000"/>
          <w:sz w:val="16"/>
        </w:rPr>
        <w:t>-(1-hydroxy-1-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16"/>
        </w:rPr>
        <w:t>methylbutyl)-6,14-</w:t>
      </w:r>
      <w:r>
        <w:rPr>
          <w:rFonts w:ascii="Calibri" w:hAnsi="Calibri" w:eastAsia="Calibri"/>
          <w:b w:val="0"/>
          <w:i/>
          <w:color w:val="000000"/>
          <w:sz w:val="16"/>
        </w:rPr>
        <w:t>endo</w:t>
      </w:r>
      <w:r>
        <w:rPr>
          <w:rFonts w:ascii="Calibri" w:hAnsi="Calibri" w:eastAsia="Calibri"/>
          <w:b w:val="0"/>
          <w:i w:val="0"/>
          <w:color w:val="000000"/>
          <w:sz w:val="16"/>
        </w:rPr>
        <w:t>-</w:t>
      </w:r>
      <w:r>
        <w:br/>
      </w:r>
      <w:r>
        <w:tab/>
      </w:r>
      <w:r>
        <w:rPr>
          <w:rFonts w:ascii="Calibri" w:hAnsi="Calibri" w:eastAsia="Calibri"/>
          <w:b w:val="0"/>
          <w:i w:val="0"/>
          <w:color w:val="000000"/>
          <w:sz w:val="16"/>
        </w:rPr>
        <w:t xml:space="preserve">ethenooripavine (derivative </w:t>
      </w:r>
      <w:r>
        <w:br/>
      </w:r>
      <w:r>
        <w:tab/>
      </w:r>
      <w:r>
        <w:rPr>
          <w:rFonts w:ascii="Calibri" w:hAnsi="Calibri" w:eastAsia="Calibri"/>
          <w:b w:val="0"/>
          <w:i w:val="0"/>
          <w:color w:val="000000"/>
          <w:sz w:val="16"/>
        </w:rPr>
        <w:t>of thebaine)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tabs>
          <w:tab w:pos="1962" w:val="left"/>
        </w:tabs>
        <w:autoSpaceDE w:val="0"/>
        <w:widowControl/>
        <w:spacing w:line="415" w:lineRule="auto" w:before="0" w:after="0"/>
        <w:ind w:left="1808" w:right="1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Acetyl-</w:t>
      </w:r>
      <w:r>
        <w:rPr>
          <w:rFonts w:ascii="Times" w:hAnsi="Times" w:eastAsia="Times"/>
          <w:b w:val="0"/>
          <w:i/>
          <w:color w:val="000000"/>
          <w:sz w:val="16"/>
        </w:rPr>
        <w:t>alpha</w:t>
      </w:r>
      <w:r>
        <w:rPr>
          <w:rFonts w:ascii="Times" w:hAnsi="Times" w:eastAsia="Times"/>
          <w:b w:val="0"/>
          <w:i w:val="0"/>
          <w:color w:val="000000"/>
          <w:sz w:val="16"/>
        </w:rPr>
        <w:t>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methylfentanyl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3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Acetylfentanyl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4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Acetylmethadol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5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Acryloylfentanyl</w:t>
      </w: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space="720" w:num="2" w:equalWidth="0">
            <w:col w:w="3460" w:space="0"/>
            <w:col w:w="55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172" w:lineRule="exact" w:before="36" w:after="0"/>
        <w:ind w:left="282" w:right="3168" w:firstLine="0"/>
        <w:jc w:val="left"/>
      </w:pPr>
      <w:r>
        <w:rPr>
          <w:rFonts w:ascii="Times" w:hAnsi="Times" w:eastAsia="Times"/>
          <w:b w:val="0"/>
          <w:i/>
          <w:color w:val="000000"/>
          <w:sz w:val="16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-[1-(</w:t>
      </w:r>
      <w:r>
        <w:rPr>
          <w:rFonts w:ascii="Symbol" w:hAnsi="Symbol" w:eastAsia="Symbol"/>
          <w:b w:val="0"/>
          <w:i w:val="0"/>
          <w:color w:val="000000"/>
          <w:sz w:val="16"/>
        </w:rPr>
        <w:t>α</w:t>
      </w:r>
      <w:r>
        <w:rPr>
          <w:rFonts w:ascii="Times" w:hAnsi="Times" w:eastAsia="Times"/>
          <w:b w:val="0"/>
          <w:i w:val="0"/>
          <w:color w:val="000000"/>
          <w:sz w:val="16"/>
        </w:rPr>
        <w:t>-methylphenethyl)-4-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piperidyl]acetanilide</w:t>
      </w:r>
    </w:p>
    <w:p>
      <w:pPr>
        <w:autoSpaceDN w:val="0"/>
        <w:autoSpaceDE w:val="0"/>
        <w:widowControl/>
        <w:spacing w:line="276" w:lineRule="auto" w:before="174" w:after="76"/>
        <w:ind w:left="284" w:right="2736" w:hanging="2"/>
        <w:jc w:val="left"/>
      </w:pPr>
      <w:r>
        <w:rPr>
          <w:rFonts w:ascii="Times" w:hAnsi="Times" w:eastAsia="Times"/>
          <w:b w:val="0"/>
          <w:i/>
          <w:color w:val="000000"/>
          <w:sz w:val="16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-Phenyl-</w:t>
      </w:r>
      <w:r>
        <w:rPr>
          <w:rFonts w:ascii="Times" w:hAnsi="Times" w:eastAsia="Times"/>
          <w:b w:val="0"/>
          <w:i/>
          <w:color w:val="000000"/>
          <w:sz w:val="16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-[1-(2-phenylethyl)-4-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piperidinyl]acetamide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3-acetoxy-6-dimethylamino-4,4-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diphenylheptane </w:t>
      </w:r>
      <w:r>
        <w:br/>
      </w:r>
      <w:r>
        <w:rPr>
          <w:rFonts w:ascii="Times" w:hAnsi="Times" w:eastAsia="Times"/>
          <w:b w:val="0"/>
          <w:i/>
          <w:color w:val="000000"/>
          <w:sz w:val="16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-phenyl-</w:t>
      </w:r>
      <w:r>
        <w:rPr>
          <w:rFonts w:ascii="Times" w:hAnsi="Times" w:eastAsia="Times"/>
          <w:b w:val="0"/>
          <w:i/>
          <w:color w:val="000000"/>
          <w:sz w:val="16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-[1-(2- phenylethyl)</w:t>
      </w:r>
    </w:p>
    <w:p>
      <w:pPr>
        <w:sectPr>
          <w:type w:val="nextColumn"/>
          <w:pgSz w:w="11900" w:h="16840"/>
          <w:pgMar w:top="1440" w:right="1440" w:bottom="1440" w:left="1440" w:header="720" w:footer="720" w:gutter="0"/>
          <w:cols w:space="720" w:num="2" w:equalWidth="0">
            <w:col w:w="3460" w:space="0"/>
            <w:col w:w="55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00.0" w:type="dxa"/>
      </w:tblPr>
      <w:tblGrid>
        <w:gridCol w:w="4510"/>
        <w:gridCol w:w="4510"/>
      </w:tblGrid>
      <w:tr>
        <w:trPr>
          <w:trHeight w:hRule="exact" w:val="2422"/>
        </w:trPr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62" w:val="left"/>
              </w:tabs>
              <w:autoSpaceDE w:val="0"/>
              <w:widowControl/>
              <w:spacing w:line="338" w:lineRule="auto" w:before="0" w:after="0"/>
              <w:ind w:left="908" w:right="288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(acrylfentanyl)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Alfentanil</w:t>
            </w:r>
          </w:p>
          <w:p>
            <w:pPr>
              <w:autoSpaceDN w:val="0"/>
              <w:tabs>
                <w:tab w:pos="1084" w:val="left"/>
              </w:tabs>
              <w:autoSpaceDE w:val="0"/>
              <w:widowControl/>
              <w:spacing w:line="401" w:lineRule="auto" w:before="690" w:after="0"/>
              <w:ind w:left="908" w:right="43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AH-7921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Allylprodine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9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Alphacetyl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methadol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3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piperidin-4-yl] prop- 2-enamide</w:t>
            </w:r>
          </w:p>
          <w:p>
            <w:pPr>
              <w:autoSpaceDN w:val="0"/>
              <w:autoSpaceDE w:val="0"/>
              <w:widowControl/>
              <w:spacing w:line="245" w:lineRule="auto" w:before="156" w:after="0"/>
              <w:ind w:left="362" w:right="1440" w:firstLine="0"/>
              <w:jc w:val="left"/>
            </w:pPr>
            <w:r>
              <w:rPr>
                <w:w w:val="97.46794104576111"/>
                <w:rFonts w:ascii="Times" w:hAnsi="Times" w:eastAsia="Times"/>
                <w:b w:val="0"/>
                <w:i/>
                <w:color w:val="000000"/>
                <w:sz w:val="16"/>
              </w:rPr>
              <w:t>N</w:t>
            </w:r>
            <w:r>
              <w:rPr>
                <w:w w:val="97.46794104576111"/>
                <w:rFonts w:ascii="Times" w:hAnsi="Times" w:eastAsia="Times"/>
                <w:b w:val="0"/>
                <w:i w:val="0"/>
                <w:color w:val="000000"/>
                <w:sz w:val="16"/>
              </w:rPr>
              <w:t>-[1-[2-(4-ethyl-4,5-dihydro-5-</w:t>
            </w:r>
            <w:r>
              <w:br/>
            </w:r>
            <w:r>
              <w:rPr>
                <w:w w:val="97.46794104576111"/>
                <w:rFonts w:ascii="Times" w:hAnsi="Times" w:eastAsia="Times"/>
                <w:b w:val="0"/>
                <w:i w:val="0"/>
                <w:color w:val="000000"/>
                <w:sz w:val="16"/>
              </w:rPr>
              <w:t>oxo-1</w:t>
            </w:r>
            <w:r>
              <w:rPr>
                <w:w w:val="97.46794104576111"/>
                <w:rFonts w:ascii="Times" w:hAnsi="Times" w:eastAsia="Times"/>
                <w:b w:val="0"/>
                <w:i/>
                <w:color w:val="000000"/>
                <w:sz w:val="16"/>
              </w:rPr>
              <w:t>H</w:t>
            </w:r>
            <w:r>
              <w:rPr>
                <w:w w:val="97.46794104576111"/>
                <w:rFonts w:ascii="Times" w:hAnsi="Times" w:eastAsia="Times"/>
                <w:b w:val="0"/>
                <w:i w:val="0"/>
                <w:color w:val="000000"/>
                <w:sz w:val="16"/>
              </w:rPr>
              <w:t>-tetrazol-1-yl)ethyl]-4-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(methoxymethyl)-4-piperidinyl]-</w:t>
            </w: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-phenylpropanamide</w:t>
            </w:r>
          </w:p>
          <w:p>
            <w:pPr>
              <w:autoSpaceDN w:val="0"/>
              <w:autoSpaceDE w:val="0"/>
              <w:widowControl/>
              <w:spacing w:line="245" w:lineRule="auto" w:before="158" w:after="0"/>
              <w:ind w:left="362" w:right="129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3,4-Dichloro-</w:t>
            </w: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-{[1-(dimethylamino)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cyclohexyl] methyl}benzamide</w:t>
            </w:r>
          </w:p>
          <w:p>
            <w:pPr>
              <w:autoSpaceDN w:val="0"/>
              <w:autoSpaceDE w:val="0"/>
              <w:widowControl/>
              <w:spacing w:line="245" w:lineRule="auto" w:before="78" w:after="0"/>
              <w:ind w:left="362" w:right="172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3-allyl-1-methyl-4-phenyl-4-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propionoxypiperidine</w:t>
            </w:r>
          </w:p>
          <w:p>
            <w:pPr>
              <w:autoSpaceDN w:val="0"/>
              <w:autoSpaceDE w:val="0"/>
              <w:widowControl/>
              <w:spacing w:line="166" w:lineRule="exact" w:before="104" w:after="0"/>
              <w:ind w:left="360" w:right="1584" w:firstLine="2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16"/>
              </w:rPr>
              <w:t>α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-3-acetoxy-6-dimethylamino-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4,4-diphenylheptane</w:t>
            </w:r>
          </w:p>
        </w:tc>
      </w:tr>
    </w:tbl>
    <w:p>
      <w:pPr>
        <w:autoSpaceDN w:val="0"/>
        <w:autoSpaceDE w:val="0"/>
        <w:widowControl/>
        <w:spacing w:line="14" w:lineRule="exact" w:before="0" w:after="76"/>
        <w:ind w:left="0" w:right="0"/>
      </w:pP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3460" w:space="0"/>
            <w:col w:w="55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403" w:lineRule="auto" w:before="0" w:after="0"/>
        <w:ind w:left="1706" w:right="2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10 Alphameprodine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11 Alphamethadol</w:t>
      </w: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space="720" w:num="2" w:equalWidth="0">
            <w:col w:w="3444" w:space="0"/>
            <w:col w:w="5576" w:space="0"/>
            <w:col w:w="9020" w:space="0"/>
            <w:col w:w="3460" w:space="0"/>
            <w:col w:w="55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166" w:lineRule="exact" w:before="42" w:after="0"/>
        <w:ind w:left="298" w:right="288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16"/>
        </w:rPr>
        <w:t>α</w:t>
      </w:r>
      <w:r>
        <w:rPr>
          <w:rFonts w:ascii="Times" w:hAnsi="Times" w:eastAsia="Times"/>
          <w:b w:val="0"/>
          <w:i w:val="0"/>
          <w:color w:val="000000"/>
          <w:sz w:val="16"/>
        </w:rPr>
        <w:t>-3-ethyl-1-methyl-4-phenyl-4-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propionoxypiperidine</w:t>
      </w:r>
    </w:p>
    <w:p>
      <w:pPr>
        <w:autoSpaceDN w:val="0"/>
        <w:autoSpaceDE w:val="0"/>
        <w:widowControl/>
        <w:spacing w:line="168" w:lineRule="exact" w:before="102" w:after="68"/>
        <w:ind w:left="298" w:right="2736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16"/>
        </w:rPr>
        <w:t>α</w:t>
      </w:r>
      <w:r>
        <w:rPr>
          <w:rFonts w:ascii="Times" w:hAnsi="Times" w:eastAsia="Times"/>
          <w:b w:val="0"/>
          <w:i w:val="0"/>
          <w:color w:val="000000"/>
          <w:sz w:val="16"/>
        </w:rPr>
        <w:t>-6-dimethylamino-4,4 diphenyl-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3-heptanol</w:t>
      </w:r>
    </w:p>
    <w:p>
      <w:pPr>
        <w:sectPr>
          <w:type w:val="nextColumn"/>
          <w:pgSz w:w="11900" w:h="16840"/>
          <w:pgMar w:top="1440" w:right="1440" w:bottom="1440" w:left="1440" w:header="720" w:footer="720" w:gutter="0"/>
          <w:cols w:space="720" w:num="2" w:equalWidth="0">
            <w:col w:w="3444" w:space="0"/>
            <w:col w:w="5576" w:space="0"/>
            <w:col w:w="9020" w:space="0"/>
            <w:col w:w="3460" w:space="0"/>
            <w:col w:w="55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tabs>
          <w:tab w:pos="3742" w:val="left"/>
        </w:tabs>
        <w:autoSpaceDE w:val="0"/>
        <w:widowControl/>
        <w:spacing w:line="182" w:lineRule="exact" w:before="0" w:after="0"/>
        <w:ind w:left="170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12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 Alpha</w:t>
      </w:r>
      <w:r>
        <w:rPr>
          <w:rFonts w:ascii="Times" w:hAnsi="Times" w:eastAsia="Times"/>
          <w:b w:val="0"/>
          <w:i w:val="0"/>
          <w:color w:val="000000"/>
          <w:sz w:val="16"/>
        </w:rPr>
        <w:t>-</w:t>
      </w:r>
      <w:r>
        <w:tab/>
      </w:r>
      <w:r>
        <w:rPr>
          <w:rFonts w:ascii="Times" w:hAnsi="Times" w:eastAsia="Times"/>
          <w:b w:val="0"/>
          <w:i/>
          <w:color w:val="000000"/>
          <w:sz w:val="16"/>
        </w:rPr>
        <w:t>N-</w:t>
      </w:r>
      <w:r>
        <w:rPr>
          <w:rFonts w:ascii="Times" w:hAnsi="Times" w:eastAsia="Times"/>
          <w:b w:val="0"/>
          <w:i w:val="0"/>
          <w:color w:val="000000"/>
          <w:sz w:val="16"/>
        </w:rPr>
        <w:t>[1-(</w:t>
      </w:r>
      <w:r>
        <w:rPr>
          <w:rFonts w:ascii="Symbol" w:hAnsi="Symbol" w:eastAsia="Symbol"/>
          <w:b w:val="0"/>
          <w:i w:val="0"/>
          <w:color w:val="000000"/>
          <w:sz w:val="16"/>
        </w:rPr>
        <w:t>α</w:t>
      </w:r>
      <w:r>
        <w:rPr>
          <w:rFonts w:ascii="Times" w:hAnsi="Times" w:eastAsia="Times"/>
          <w:b w:val="0"/>
          <w:i w:val="0"/>
          <w:color w:val="000000"/>
          <w:sz w:val="16"/>
        </w:rPr>
        <w:t>-methylphenethyl)-4-</w:t>
      </w:r>
    </w:p>
    <w:p>
      <w:pPr>
        <w:autoSpaceDN w:val="0"/>
        <w:tabs>
          <w:tab w:pos="3742" w:val="left"/>
        </w:tabs>
        <w:autoSpaceDE w:val="0"/>
        <w:widowControl/>
        <w:spacing w:line="238" w:lineRule="auto" w:before="72" w:after="0"/>
        <w:ind w:left="19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Methylfentanyl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piperidyl]propionanilide</w:t>
      </w: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3444" w:space="0"/>
            <w:col w:w="5576" w:space="0"/>
            <w:col w:w="9020" w:space="0"/>
            <w:col w:w="3460" w:space="0"/>
            <w:col w:w="55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38" w:lineRule="auto" w:before="0" w:after="0"/>
        <w:ind w:left="2892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Poisons, Opium and Dangerous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9</w:t>
      </w:r>
    </w:p>
    <w:p>
      <w:pPr>
        <w:autoSpaceDN w:val="0"/>
        <w:autoSpaceDE w:val="0"/>
        <w:widowControl/>
        <w:spacing w:line="238" w:lineRule="auto" w:before="20" w:after="0"/>
        <w:ind w:left="0" w:right="4014" w:firstLine="0"/>
        <w:jc w:val="right"/>
      </w:pPr>
      <w:r>
        <w:rPr>
          <w:rFonts w:ascii="Times" w:hAnsi="Times" w:eastAsia="Times"/>
          <w:b w:val="0"/>
          <w:i/>
          <w:color w:val="000000"/>
          <w:sz w:val="20"/>
        </w:rPr>
        <w:t>Drugs (Amendment)</w:t>
      </w:r>
    </w:p>
    <w:p>
      <w:pPr>
        <w:autoSpaceDN w:val="0"/>
        <w:autoSpaceDE w:val="0"/>
        <w:widowControl/>
        <w:spacing w:line="238" w:lineRule="auto" w:before="246" w:after="9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13 </w:t>
      </w:r>
      <w:r>
        <w:rPr>
          <w:rFonts w:ascii="Times" w:hAnsi="Times" w:eastAsia="Times"/>
          <w:b w:val="0"/>
          <w:i/>
          <w:color w:val="000000"/>
          <w:sz w:val="16"/>
        </w:rPr>
        <w:t>Alpha</w:t>
      </w:r>
      <w:r>
        <w:rPr>
          <w:rFonts w:ascii="Times" w:hAnsi="Times" w:eastAsia="Times"/>
          <w:b w:val="0"/>
          <w:i w:val="0"/>
          <w:color w:val="000000"/>
          <w:sz w:val="16"/>
        </w:rPr>
        <w:t>-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3444" w:space="0"/>
            <w:col w:w="5576" w:space="0"/>
            <w:col w:w="9020" w:space="0"/>
            <w:col w:w="3460" w:space="0"/>
            <w:col w:w="55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35" w:lineRule="auto" w:before="0" w:after="0"/>
        <w:ind w:left="0" w:right="2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Methylthiofentanyl</w:t>
      </w:r>
    </w:p>
    <w:p>
      <w:pPr>
        <w:autoSpaceDN w:val="0"/>
        <w:autoSpaceDE w:val="0"/>
        <w:widowControl/>
        <w:spacing w:line="238" w:lineRule="auto" w:before="278" w:after="0"/>
        <w:ind w:left="0" w:right="57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14 Alphaprodine</w:t>
      </w: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space="720" w:num="2" w:equalWidth="0">
            <w:col w:w="3600" w:space="0"/>
            <w:col w:w="5420" w:space="0"/>
            <w:col w:w="9020" w:space="0"/>
            <w:col w:w="9020" w:space="0"/>
            <w:col w:w="3444" w:space="0"/>
            <w:col w:w="5576" w:space="0"/>
            <w:col w:w="9020" w:space="0"/>
            <w:col w:w="3460" w:space="0"/>
            <w:col w:w="55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238" w:right="2448" w:firstLine="0"/>
        <w:jc w:val="left"/>
      </w:pPr>
      <w:r>
        <w:rPr>
          <w:rFonts w:ascii="Times" w:hAnsi="Times" w:eastAsia="Times"/>
          <w:b w:val="0"/>
          <w:i/>
          <w:color w:val="000000"/>
          <w:sz w:val="16"/>
        </w:rPr>
        <w:t>N-</w:t>
      </w:r>
      <w:r>
        <w:rPr>
          <w:rFonts w:ascii="Times" w:hAnsi="Times" w:eastAsia="Times"/>
          <w:b w:val="0"/>
          <w:i w:val="0"/>
          <w:color w:val="000000"/>
          <w:sz w:val="16"/>
        </w:rPr>
        <w:t>[1-[1-methyl-2-(2 thienyl)ethyl]-4-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piperidyl]propionanilide</w:t>
      </w:r>
    </w:p>
    <w:p>
      <w:pPr>
        <w:autoSpaceDN w:val="0"/>
        <w:autoSpaceDE w:val="0"/>
        <w:widowControl/>
        <w:spacing w:line="178" w:lineRule="exact" w:before="102" w:after="90"/>
        <w:ind w:left="238" w:right="3168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16"/>
        </w:rPr>
        <w:t>α</w:t>
      </w:r>
      <w:r>
        <w:rPr>
          <w:rFonts w:ascii="Times" w:hAnsi="Times" w:eastAsia="Times"/>
          <w:b w:val="0"/>
          <w:i w:val="0"/>
          <w:color w:val="000000"/>
          <w:sz w:val="16"/>
        </w:rPr>
        <w:t>-1,3-dimethyl-4-phenyl-4-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propionoxypiperidine</w:t>
      </w:r>
    </w:p>
    <w:p>
      <w:pPr>
        <w:sectPr>
          <w:type w:val="nextColumn"/>
          <w:pgSz w:w="11900" w:h="16840"/>
          <w:pgMar w:top="1440" w:right="1440" w:bottom="1440" w:left="1440" w:header="720" w:footer="720" w:gutter="0"/>
          <w:cols w:space="720" w:num="2" w:equalWidth="0">
            <w:col w:w="3600" w:space="0"/>
            <w:col w:w="5420" w:space="0"/>
            <w:col w:w="9020" w:space="0"/>
            <w:col w:w="9020" w:space="0"/>
            <w:col w:w="3444" w:space="0"/>
            <w:col w:w="5576" w:space="0"/>
            <w:col w:w="9020" w:space="0"/>
            <w:col w:w="3460" w:space="0"/>
            <w:col w:w="55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tabs>
          <w:tab w:pos="3838" w:val="left"/>
        </w:tabs>
        <w:autoSpaceDE w:val="0"/>
        <w:widowControl/>
        <w:spacing w:line="245" w:lineRule="auto" w:before="0" w:after="0"/>
        <w:ind w:left="1798" w:right="288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15 Anileridine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1-</w:t>
      </w:r>
      <w:r>
        <w:rPr>
          <w:rFonts w:ascii="Times" w:hAnsi="Times" w:eastAsia="Times"/>
          <w:b w:val="0"/>
          <w:i/>
          <w:color w:val="000000"/>
          <w:sz w:val="16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-aminophenethyl-4-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phenylpiperidine-4-carboxylic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acid ethyl ester</w:t>
      </w:r>
    </w:p>
    <w:p>
      <w:pPr>
        <w:autoSpaceDN w:val="0"/>
        <w:tabs>
          <w:tab w:pos="3838" w:val="left"/>
        </w:tabs>
        <w:autoSpaceDE w:val="0"/>
        <w:widowControl/>
        <w:spacing w:line="245" w:lineRule="auto" w:before="90" w:after="0"/>
        <w:ind w:left="1798" w:right="288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16 Benzethidine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1-(2-benzyloxyethyl)-4-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phenylpiperidine-4-carboxylic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acid ethyl ester</w:t>
      </w:r>
    </w:p>
    <w:p>
      <w:pPr>
        <w:autoSpaceDN w:val="0"/>
        <w:tabs>
          <w:tab w:pos="3838" w:val="left"/>
        </w:tabs>
        <w:autoSpaceDE w:val="0"/>
        <w:widowControl/>
        <w:spacing w:line="235" w:lineRule="auto" w:before="90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17 Benzylmorphine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3-benzylmorphine</w:t>
      </w:r>
    </w:p>
    <w:p>
      <w:pPr>
        <w:autoSpaceDN w:val="0"/>
        <w:tabs>
          <w:tab w:pos="3796" w:val="left"/>
          <w:tab w:pos="3838" w:val="left"/>
          <w:tab w:pos="3902" w:val="left"/>
        </w:tabs>
        <w:autoSpaceDE w:val="0"/>
        <w:widowControl/>
        <w:spacing w:line="245" w:lineRule="auto" w:before="88" w:after="90"/>
        <w:ind w:left="1798" w:right="302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18 Betacetylmethadol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â</w:t>
      </w:r>
      <w:r>
        <w:rPr>
          <w:rFonts w:ascii="Times" w:hAnsi="Times" w:eastAsia="Times"/>
          <w:b w:val="0"/>
          <w:i w:val="0"/>
          <w:color w:val="000000"/>
          <w:sz w:val="16"/>
        </w:rPr>
        <w:t>-3-acetoxy-6-dimethylamino-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4,4-diphenylheptane</w:t>
      </w: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3600" w:space="0"/>
            <w:col w:w="5420" w:space="0"/>
            <w:col w:w="9020" w:space="0"/>
            <w:col w:w="9020" w:space="0"/>
            <w:col w:w="3444" w:space="0"/>
            <w:col w:w="5576" w:space="0"/>
            <w:col w:w="9020" w:space="0"/>
            <w:col w:w="3460" w:space="0"/>
            <w:col w:w="55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35" w:lineRule="auto" w:before="0" w:after="0"/>
        <w:ind w:left="0" w:right="9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19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 beta</w:t>
      </w:r>
      <w:r>
        <w:rPr>
          <w:rFonts w:ascii="Times" w:hAnsi="Times" w:eastAsia="Times"/>
          <w:b w:val="0"/>
          <w:i w:val="0"/>
          <w:color w:val="000000"/>
          <w:sz w:val="16"/>
        </w:rPr>
        <w:t>-Hydroxyfentanyl</w:t>
      </w:r>
    </w:p>
    <w:p>
      <w:pPr>
        <w:autoSpaceDN w:val="0"/>
        <w:autoSpaceDE w:val="0"/>
        <w:widowControl/>
        <w:spacing w:line="235" w:lineRule="auto" w:before="360" w:after="0"/>
        <w:ind w:left="0" w:right="47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20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 beta</w:t>
      </w:r>
      <w:r>
        <w:rPr>
          <w:rFonts w:ascii="Times" w:hAnsi="Times" w:eastAsia="Times"/>
          <w:b w:val="0"/>
          <w:i w:val="0"/>
          <w:color w:val="000000"/>
          <w:sz w:val="16"/>
        </w:rPr>
        <w:t>-Hydroxy-3-</w:t>
      </w: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space="720" w:num="2" w:equalWidth="0">
            <w:col w:w="3742" w:space="0"/>
            <w:col w:w="5278" w:space="0"/>
            <w:col w:w="9020" w:space="0"/>
            <w:col w:w="3600" w:space="0"/>
            <w:col w:w="5420" w:space="0"/>
            <w:col w:w="9020" w:space="0"/>
            <w:col w:w="9020" w:space="0"/>
            <w:col w:w="3444" w:space="0"/>
            <w:col w:w="5576" w:space="0"/>
            <w:col w:w="9020" w:space="0"/>
            <w:col w:w="3460" w:space="0"/>
            <w:col w:w="55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312" w:lineRule="auto" w:before="0" w:after="8"/>
        <w:ind w:left="96" w:right="2304" w:firstLine="0"/>
        <w:jc w:val="left"/>
      </w:pPr>
      <w:r>
        <w:rPr>
          <w:rFonts w:ascii="Times" w:hAnsi="Times" w:eastAsia="Times"/>
          <w:b w:val="0"/>
          <w:i/>
          <w:color w:val="000000"/>
          <w:sz w:val="16"/>
        </w:rPr>
        <w:t>N-</w:t>
      </w:r>
      <w:r>
        <w:rPr>
          <w:rFonts w:ascii="Times" w:hAnsi="Times" w:eastAsia="Times"/>
          <w:b w:val="0"/>
          <w:i w:val="0"/>
          <w:color w:val="000000"/>
          <w:sz w:val="16"/>
        </w:rPr>
        <w:t>[1-( -hydroxyphenethyl)-4-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piperidyl] propionanilide </w:t>
      </w:r>
      <w:r>
        <w:br/>
      </w:r>
      <w:r>
        <w:rPr>
          <w:rFonts w:ascii="Times" w:hAnsi="Times" w:eastAsia="Times"/>
          <w:b w:val="0"/>
          <w:i/>
          <w:color w:val="000000"/>
          <w:sz w:val="16"/>
        </w:rPr>
        <w:t>N -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[ 1 - ( - h y d r o x y p h e n e t h y l ) - 3 -</w:t>
      </w:r>
    </w:p>
    <w:p>
      <w:pPr>
        <w:sectPr>
          <w:type w:val="nextColumn"/>
          <w:pgSz w:w="11900" w:h="16840"/>
          <w:pgMar w:top="1440" w:right="1440" w:bottom="1440" w:left="1440" w:header="720" w:footer="720" w:gutter="0"/>
          <w:cols w:space="720" w:num="2" w:equalWidth="0">
            <w:col w:w="3742" w:space="0"/>
            <w:col w:w="5278" w:space="0"/>
            <w:col w:w="9020" w:space="0"/>
            <w:col w:w="3600" w:space="0"/>
            <w:col w:w="5420" w:space="0"/>
            <w:col w:w="9020" w:space="0"/>
            <w:col w:w="9020" w:space="0"/>
            <w:col w:w="3444" w:space="0"/>
            <w:col w:w="5576" w:space="0"/>
            <w:col w:w="9020" w:space="0"/>
            <w:col w:w="3460" w:space="0"/>
            <w:col w:w="55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tabs>
          <w:tab w:pos="3838" w:val="left"/>
        </w:tabs>
        <w:autoSpaceDE w:val="0"/>
        <w:widowControl/>
        <w:spacing w:line="238" w:lineRule="auto" w:before="0" w:after="88"/>
        <w:ind w:left="207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methylfentanyl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methyl-4-piperidyl]propionanilide</w:t>
      </w: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3742" w:space="0"/>
            <w:col w:w="5278" w:space="0"/>
            <w:col w:w="9020" w:space="0"/>
            <w:col w:w="3600" w:space="0"/>
            <w:col w:w="5420" w:space="0"/>
            <w:col w:w="9020" w:space="0"/>
            <w:col w:w="9020" w:space="0"/>
            <w:col w:w="3444" w:space="0"/>
            <w:col w:w="5576" w:space="0"/>
            <w:col w:w="9020" w:space="0"/>
            <w:col w:w="3460" w:space="0"/>
            <w:col w:w="55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35" w:lineRule="auto" w:before="0" w:after="0"/>
        <w:ind w:left="0" w:right="3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21 Betameprodine</w:t>
      </w:r>
    </w:p>
    <w:p>
      <w:pPr>
        <w:autoSpaceDN w:val="0"/>
        <w:autoSpaceDE w:val="0"/>
        <w:widowControl/>
        <w:spacing w:line="238" w:lineRule="auto" w:before="280" w:after="0"/>
        <w:ind w:left="0" w:right="4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22 Betamethadol</w:t>
      </w:r>
    </w:p>
    <w:p>
      <w:pPr>
        <w:autoSpaceDN w:val="0"/>
        <w:autoSpaceDE w:val="0"/>
        <w:widowControl/>
        <w:spacing w:line="235" w:lineRule="auto" w:before="280" w:after="0"/>
        <w:ind w:left="0" w:right="5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23 Betaprodine</w:t>
      </w: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space="720" w:num="2" w:equalWidth="0">
            <w:col w:w="3448" w:space="0"/>
            <w:col w:w="5572" w:space="0"/>
            <w:col w:w="9020" w:space="0"/>
            <w:col w:w="3742" w:space="0"/>
            <w:col w:w="5278" w:space="0"/>
            <w:col w:w="9020" w:space="0"/>
            <w:col w:w="3600" w:space="0"/>
            <w:col w:w="5420" w:space="0"/>
            <w:col w:w="9020" w:space="0"/>
            <w:col w:w="9020" w:space="0"/>
            <w:col w:w="3444" w:space="0"/>
            <w:col w:w="5576" w:space="0"/>
            <w:col w:w="9020" w:space="0"/>
            <w:col w:w="3460" w:space="0"/>
            <w:col w:w="55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tabs>
          <w:tab w:pos="390" w:val="left"/>
          <w:tab w:pos="430" w:val="left"/>
        </w:tabs>
        <w:autoSpaceDE w:val="0"/>
        <w:widowControl/>
        <w:spacing w:line="245" w:lineRule="auto" w:before="0" w:after="0"/>
        <w:ind w:left="328" w:right="288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â</w:t>
      </w:r>
      <w:r>
        <w:rPr>
          <w:rFonts w:ascii="Times" w:hAnsi="Times" w:eastAsia="Times"/>
          <w:b w:val="0"/>
          <w:i w:val="0"/>
          <w:color w:val="000000"/>
          <w:sz w:val="16"/>
        </w:rPr>
        <w:t>-3-ethyl-1-methyl-4-phenyl-4-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propionoxypiperidine</w:t>
      </w:r>
    </w:p>
    <w:p>
      <w:pPr>
        <w:autoSpaceDN w:val="0"/>
        <w:tabs>
          <w:tab w:pos="390" w:val="left"/>
          <w:tab w:pos="454" w:val="left"/>
        </w:tabs>
        <w:autoSpaceDE w:val="0"/>
        <w:widowControl/>
        <w:spacing w:line="245" w:lineRule="auto" w:before="90" w:after="0"/>
        <w:ind w:left="348" w:right="273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â</w:t>
      </w:r>
      <w:r>
        <w:rPr>
          <w:rFonts w:ascii="Times" w:hAnsi="Times" w:eastAsia="Times"/>
          <w:b w:val="0"/>
          <w:i w:val="0"/>
          <w:color w:val="000000"/>
          <w:sz w:val="16"/>
        </w:rPr>
        <w:t>-6-dimethylamino-4,4-diphenyl-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3-heptanol</w:t>
      </w:r>
    </w:p>
    <w:p>
      <w:pPr>
        <w:autoSpaceDN w:val="0"/>
        <w:tabs>
          <w:tab w:pos="390" w:val="left"/>
          <w:tab w:pos="454" w:val="left"/>
        </w:tabs>
        <w:autoSpaceDE w:val="0"/>
        <w:widowControl/>
        <w:spacing w:line="245" w:lineRule="auto" w:before="90" w:after="170"/>
        <w:ind w:left="348" w:right="316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â</w:t>
      </w:r>
      <w:r>
        <w:rPr>
          <w:rFonts w:ascii="Times" w:hAnsi="Times" w:eastAsia="Times"/>
          <w:b w:val="0"/>
          <w:i w:val="0"/>
          <w:color w:val="000000"/>
          <w:sz w:val="16"/>
        </w:rPr>
        <w:t>-1,3-dimethyl-4-phenyl-4-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propionoxypiperidine</w:t>
      </w:r>
    </w:p>
    <w:p>
      <w:pPr>
        <w:sectPr>
          <w:type w:val="nextColumn"/>
          <w:pgSz w:w="11900" w:h="16840"/>
          <w:pgMar w:top="1440" w:right="1440" w:bottom="1440" w:left="1440" w:header="720" w:footer="720" w:gutter="0"/>
          <w:cols w:space="720" w:num="2" w:equalWidth="0">
            <w:col w:w="3448" w:space="0"/>
            <w:col w:w="5572" w:space="0"/>
            <w:col w:w="9020" w:space="0"/>
            <w:col w:w="3742" w:space="0"/>
            <w:col w:w="5278" w:space="0"/>
            <w:col w:w="9020" w:space="0"/>
            <w:col w:w="3600" w:space="0"/>
            <w:col w:w="5420" w:space="0"/>
            <w:col w:w="9020" w:space="0"/>
            <w:col w:w="9020" w:space="0"/>
            <w:col w:w="3444" w:space="0"/>
            <w:col w:w="5576" w:space="0"/>
            <w:col w:w="9020" w:space="0"/>
            <w:col w:w="3460" w:space="0"/>
            <w:col w:w="55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tabs>
          <w:tab w:pos="3836" w:val="left"/>
          <w:tab w:pos="3838" w:val="left"/>
        </w:tabs>
        <w:autoSpaceDE w:val="0"/>
        <w:widowControl/>
        <w:spacing w:line="245" w:lineRule="auto" w:before="0" w:after="0"/>
        <w:ind w:left="1798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24 Bezitramide </w:t>
      </w:r>
      <w:r>
        <w:tab/>
      </w:r>
      <w:r>
        <w:rPr>
          <w:w w:val="97.46794104576111"/>
          <w:rFonts w:ascii="Times" w:hAnsi="Times" w:eastAsia="Times"/>
          <w:b w:val="0"/>
          <w:i w:val="0"/>
          <w:color w:val="000000"/>
          <w:sz w:val="16"/>
        </w:rPr>
        <w:t>1-(3-cyano-3,3-diphenylpropyl)-4-(2-</w:t>
      </w:r>
      <w:r>
        <w:br/>
      </w:r>
      <w:r>
        <w:tab/>
      </w:r>
      <w:r>
        <w:rPr>
          <w:w w:val="97.46794104576111"/>
          <w:rFonts w:ascii="Times" w:hAnsi="Times" w:eastAsia="Times"/>
          <w:b w:val="0"/>
          <w:i w:val="0"/>
          <w:color w:val="000000"/>
          <w:sz w:val="16"/>
        </w:rPr>
        <w:t>oxo-3-propionyl-1-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benzimidazolinyl)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piperidine</w:t>
      </w:r>
    </w:p>
    <w:p>
      <w:pPr>
        <w:autoSpaceDN w:val="0"/>
        <w:tabs>
          <w:tab w:pos="3836" w:val="left"/>
        </w:tabs>
        <w:autoSpaceDE w:val="0"/>
        <w:widowControl/>
        <w:spacing w:line="245" w:lineRule="auto" w:before="48" w:after="0"/>
        <w:ind w:left="1796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25 Butyrfentanyl </w:t>
      </w:r>
      <w:r>
        <w:tab/>
      </w:r>
      <w:r>
        <w:rPr>
          <w:rFonts w:ascii="Times" w:hAnsi="Times" w:eastAsia="Times"/>
          <w:b w:val="0"/>
          <w:i/>
          <w:color w:val="000000"/>
          <w:sz w:val="16"/>
        </w:rPr>
        <w:t>N-</w:t>
      </w:r>
      <w:r>
        <w:rPr>
          <w:rFonts w:ascii="Times" w:hAnsi="Times" w:eastAsia="Times"/>
          <w:b w:val="0"/>
          <w:i w:val="0"/>
          <w:color w:val="000000"/>
          <w:sz w:val="16"/>
        </w:rPr>
        <w:t>phenyl-</w:t>
      </w:r>
      <w:r>
        <w:rPr>
          <w:rFonts w:ascii="Times" w:hAnsi="Times" w:eastAsia="Times"/>
          <w:b w:val="0"/>
          <w:i/>
          <w:color w:val="000000"/>
          <w:sz w:val="16"/>
        </w:rPr>
        <w:t>N-</w:t>
      </w:r>
      <w:r>
        <w:rPr>
          <w:rFonts w:ascii="Times" w:hAnsi="Times" w:eastAsia="Times"/>
          <w:b w:val="0"/>
          <w:i w:val="0"/>
          <w:color w:val="000000"/>
          <w:sz w:val="16"/>
        </w:rPr>
        <w:t>[1-(2-phenylethyl)-4-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piperidinyl]butanamide</w:t>
      </w:r>
    </w:p>
    <w:p>
      <w:pPr>
        <w:autoSpaceDN w:val="0"/>
        <w:tabs>
          <w:tab w:pos="3836" w:val="left"/>
          <w:tab w:pos="3838" w:val="left"/>
        </w:tabs>
        <w:autoSpaceDE w:val="0"/>
        <w:widowControl/>
        <w:spacing w:line="245" w:lineRule="auto" w:before="88" w:after="0"/>
        <w:ind w:left="1796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26 Cannabis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flowering or fruiting tops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cannabis plant (resin not extracted)</w:t>
      </w:r>
    </w:p>
    <w:p>
      <w:pPr>
        <w:autoSpaceDN w:val="0"/>
        <w:tabs>
          <w:tab w:pos="2078" w:val="left"/>
          <w:tab w:pos="3834" w:val="left"/>
          <w:tab w:pos="3836" w:val="left"/>
        </w:tabs>
        <w:autoSpaceDE w:val="0"/>
        <w:widowControl/>
        <w:spacing w:line="245" w:lineRule="auto" w:before="168" w:after="0"/>
        <w:ind w:left="1796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27 Cannabis Resin,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separated resin, crude or purified,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Extracts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obtained from the cannabis plant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Tinctures</w:t>
      </w:r>
    </w:p>
    <w:p>
      <w:pPr>
        <w:autoSpaceDN w:val="0"/>
        <w:tabs>
          <w:tab w:pos="3836" w:val="left"/>
        </w:tabs>
        <w:autoSpaceDE w:val="0"/>
        <w:widowControl/>
        <w:spacing w:line="245" w:lineRule="auto" w:before="170" w:after="0"/>
        <w:ind w:left="1796" w:right="302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28 Carfentanil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Methyl 1-(2-phenylethyl)-4-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[phenyl (propanoyl) amino]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piperidine- 4- carboxylate</w:t>
      </w:r>
    </w:p>
    <w:p>
      <w:pPr>
        <w:autoSpaceDN w:val="0"/>
        <w:tabs>
          <w:tab w:pos="3836" w:val="left"/>
          <w:tab w:pos="3838" w:val="left"/>
        </w:tabs>
        <w:autoSpaceDE w:val="0"/>
        <w:widowControl/>
        <w:spacing w:line="245" w:lineRule="auto" w:before="48" w:after="0"/>
        <w:ind w:left="1796" w:right="360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29 Clonitazene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2-(</w:t>
      </w:r>
      <w:r>
        <w:rPr>
          <w:rFonts w:ascii="Times" w:hAnsi="Times" w:eastAsia="Times"/>
          <w:b w:val="0"/>
          <w:i/>
          <w:color w:val="000000"/>
          <w:sz w:val="16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-chlorobenzyl)-1-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diethylaminoethyl-5-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nitrobenzimidazole</w:t>
      </w: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3448" w:space="0"/>
            <w:col w:w="5572" w:space="0"/>
            <w:col w:w="9020" w:space="0"/>
            <w:col w:w="3742" w:space="0"/>
            <w:col w:w="5278" w:space="0"/>
            <w:col w:w="9020" w:space="0"/>
            <w:col w:w="3600" w:space="0"/>
            <w:col w:w="5420" w:space="0"/>
            <w:col w:w="9020" w:space="0"/>
            <w:col w:w="9020" w:space="0"/>
            <w:col w:w="3444" w:space="0"/>
            <w:col w:w="5576" w:space="0"/>
            <w:col w:w="9020" w:space="0"/>
            <w:col w:w="3460" w:space="0"/>
            <w:col w:w="55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798" w:val="left"/>
          <w:tab w:pos="3294" w:val="left"/>
        </w:tabs>
        <w:autoSpaceDE w:val="0"/>
        <w:widowControl/>
        <w:spacing w:line="247" w:lineRule="auto" w:before="0" w:after="0"/>
        <w:ind w:left="1702" w:right="360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/>
          <w:color w:val="000000"/>
          <w:sz w:val="20"/>
        </w:rPr>
        <w:t xml:space="preserve">Poisons, Opium and Dangerous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20"/>
        </w:rPr>
        <w:t>Drugs (Amendment)</w:t>
      </w:r>
    </w:p>
    <w:p>
      <w:pPr>
        <w:autoSpaceDN w:val="0"/>
        <w:tabs>
          <w:tab w:pos="3742" w:val="left"/>
          <w:tab w:pos="3744" w:val="left"/>
        </w:tabs>
        <w:autoSpaceDE w:val="0"/>
        <w:widowControl/>
        <w:spacing w:line="245" w:lineRule="auto" w:before="242" w:after="0"/>
        <w:ind w:left="176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30 Coca leaf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leaf of the coca bush (plant material),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except a leaf from which all ecgonine,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cocaine and any  other ecgonine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alkaloids have been removed</w:t>
      </w:r>
    </w:p>
    <w:p>
      <w:pPr>
        <w:autoSpaceDN w:val="0"/>
        <w:tabs>
          <w:tab w:pos="3742" w:val="left"/>
        </w:tabs>
        <w:autoSpaceDE w:val="0"/>
        <w:widowControl/>
        <w:spacing w:line="245" w:lineRule="auto" w:before="172" w:after="0"/>
        <w:ind w:left="1762" w:right="288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31 Cocaine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methyl ester of benzoylecgonine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(an alkaloid found in coca leaves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 prepared by synthesis from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ecgonine)</w:t>
      </w:r>
    </w:p>
    <w:p>
      <w:pPr>
        <w:autoSpaceDN w:val="0"/>
        <w:tabs>
          <w:tab w:pos="3742" w:val="left"/>
        </w:tabs>
        <w:autoSpaceDE w:val="0"/>
        <w:widowControl/>
        <w:spacing w:line="245" w:lineRule="auto" w:before="48" w:after="0"/>
        <w:ind w:left="1762" w:right="288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32 Codoxime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dihydrocodeinone-6-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carboxymethyloxime (derivate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morphine)</w:t>
      </w:r>
    </w:p>
    <w:p>
      <w:pPr>
        <w:autoSpaceDN w:val="0"/>
        <w:tabs>
          <w:tab w:pos="2062" w:val="left"/>
          <w:tab w:pos="3742" w:val="left"/>
          <w:tab w:pos="3744" w:val="left"/>
        </w:tabs>
        <w:autoSpaceDE w:val="0"/>
        <w:widowControl/>
        <w:spacing w:line="245" w:lineRule="auto" w:before="166" w:after="48"/>
        <w:ind w:left="176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33 Concentrate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material arising when parts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poppy straw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any plant of the species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16"/>
        </w:rPr>
        <w:t xml:space="preserve">Papaversomniferum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have entered 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process for the concentration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alkaloids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3448" w:space="0"/>
            <w:col w:w="5572" w:space="0"/>
            <w:col w:w="9020" w:space="0"/>
            <w:col w:w="3742" w:space="0"/>
            <w:col w:w="5278" w:space="0"/>
            <w:col w:w="9020" w:space="0"/>
            <w:col w:w="3600" w:space="0"/>
            <w:col w:w="5420" w:space="0"/>
            <w:col w:w="9020" w:space="0"/>
            <w:col w:w="9020" w:space="0"/>
            <w:col w:w="3444" w:space="0"/>
            <w:col w:w="5576" w:space="0"/>
            <w:col w:w="9020" w:space="0"/>
            <w:col w:w="3460" w:space="0"/>
            <w:col w:w="55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35" w:lineRule="auto" w:before="0" w:after="0"/>
        <w:ind w:left="0" w:right="19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34 Cyclopropylfentanyl</w:t>
      </w: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space="720" w:num="2" w:equalWidth="0">
            <w:col w:w="3548" w:space="0"/>
            <w:col w:w="5472" w:space="0"/>
            <w:col w:w="9020" w:space="0"/>
            <w:col w:w="9020" w:space="0"/>
            <w:col w:w="3448" w:space="0"/>
            <w:col w:w="5572" w:space="0"/>
            <w:col w:w="9020" w:space="0"/>
            <w:col w:w="3742" w:space="0"/>
            <w:col w:w="5278" w:space="0"/>
            <w:col w:w="9020" w:space="0"/>
            <w:col w:w="3600" w:space="0"/>
            <w:col w:w="5420" w:space="0"/>
            <w:col w:w="9020" w:space="0"/>
            <w:col w:w="9020" w:space="0"/>
            <w:col w:w="3444" w:space="0"/>
            <w:col w:w="5576" w:space="0"/>
            <w:col w:w="9020" w:space="0"/>
            <w:col w:w="3460" w:space="0"/>
            <w:col w:w="55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86"/>
        <w:ind w:left="194" w:right="3024" w:firstLine="0"/>
        <w:jc w:val="left"/>
      </w:pPr>
      <w:r>
        <w:rPr>
          <w:rFonts w:ascii="Times" w:hAnsi="Times" w:eastAsia="Times"/>
          <w:b w:val="0"/>
          <w:i/>
          <w:color w:val="000000"/>
          <w:sz w:val="16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-Phenyl-</w:t>
      </w:r>
      <w:r>
        <w:rPr>
          <w:rFonts w:ascii="Times" w:hAnsi="Times" w:eastAsia="Times"/>
          <w:b w:val="0"/>
          <w:i/>
          <w:color w:val="000000"/>
          <w:sz w:val="16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-[1-(2-phenylethyl)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piperidin-4- yl]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cyclopropanecarboxamide</w:t>
      </w:r>
    </w:p>
    <w:p>
      <w:pPr>
        <w:sectPr>
          <w:type w:val="nextColumn"/>
          <w:pgSz w:w="11900" w:h="16840"/>
          <w:pgMar w:top="1440" w:right="1440" w:bottom="1440" w:left="1440" w:header="720" w:footer="720" w:gutter="0"/>
          <w:cols w:space="720" w:num="2" w:equalWidth="0">
            <w:col w:w="3548" w:space="0"/>
            <w:col w:w="5472" w:space="0"/>
            <w:col w:w="9020" w:space="0"/>
            <w:col w:w="9020" w:space="0"/>
            <w:col w:w="3448" w:space="0"/>
            <w:col w:w="5572" w:space="0"/>
            <w:col w:w="9020" w:space="0"/>
            <w:col w:w="3742" w:space="0"/>
            <w:col w:w="5278" w:space="0"/>
            <w:col w:w="9020" w:space="0"/>
            <w:col w:w="3600" w:space="0"/>
            <w:col w:w="5420" w:space="0"/>
            <w:col w:w="9020" w:space="0"/>
            <w:col w:w="9020" w:space="0"/>
            <w:col w:w="3444" w:space="0"/>
            <w:col w:w="5576" w:space="0"/>
            <w:col w:w="9020" w:space="0"/>
            <w:col w:w="3460" w:space="0"/>
            <w:col w:w="55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tabs>
          <w:tab w:pos="3742" w:val="left"/>
        </w:tabs>
        <w:autoSpaceDE w:val="0"/>
        <w:widowControl/>
        <w:spacing w:line="238" w:lineRule="auto" w:before="0" w:after="0"/>
        <w:ind w:left="17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35 Desomorphine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Dihydrodesoxymorphine</w:t>
      </w:r>
    </w:p>
    <w:p>
      <w:pPr>
        <w:autoSpaceDN w:val="0"/>
        <w:autoSpaceDE w:val="0"/>
        <w:widowControl/>
        <w:spacing w:line="238" w:lineRule="auto" w:before="6" w:after="166"/>
        <w:ind w:left="0" w:right="35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(derivative of morphine)</w:t>
      </w: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3548" w:space="0"/>
            <w:col w:w="5472" w:space="0"/>
            <w:col w:w="9020" w:space="0"/>
            <w:col w:w="9020" w:space="0"/>
            <w:col w:w="3448" w:space="0"/>
            <w:col w:w="5572" w:space="0"/>
            <w:col w:w="9020" w:space="0"/>
            <w:col w:w="3742" w:space="0"/>
            <w:col w:w="5278" w:space="0"/>
            <w:col w:w="9020" w:space="0"/>
            <w:col w:w="3600" w:space="0"/>
            <w:col w:w="5420" w:space="0"/>
            <w:col w:w="9020" w:space="0"/>
            <w:col w:w="9020" w:space="0"/>
            <w:col w:w="3444" w:space="0"/>
            <w:col w:w="5576" w:space="0"/>
            <w:col w:w="9020" w:space="0"/>
            <w:col w:w="3460" w:space="0"/>
            <w:col w:w="55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38" w:lineRule="auto" w:before="0" w:after="0"/>
        <w:ind w:left="0" w:right="29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36 Dextromoramide</w:t>
      </w:r>
    </w:p>
    <w:p>
      <w:pPr>
        <w:autoSpaceDN w:val="0"/>
        <w:autoSpaceDE w:val="0"/>
        <w:widowControl/>
        <w:spacing w:line="238" w:lineRule="auto" w:before="610" w:after="0"/>
        <w:ind w:left="0" w:right="51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37 Diampromide</w:t>
      </w:r>
    </w:p>
    <w:p>
      <w:pPr>
        <w:autoSpaceDN w:val="0"/>
        <w:autoSpaceDE w:val="0"/>
        <w:widowControl/>
        <w:spacing w:line="238" w:lineRule="auto" w:before="274" w:after="0"/>
        <w:ind w:left="0" w:right="18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38 Diethylthiambutene</w:t>
      </w: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space="720" w:num="2" w:equalWidth="0">
            <w:col w:w="3556" w:space="0"/>
            <w:col w:w="5464" w:space="0"/>
            <w:col w:w="9020" w:space="0"/>
            <w:col w:w="3548" w:space="0"/>
            <w:col w:w="5472" w:space="0"/>
            <w:col w:w="9020" w:space="0"/>
            <w:col w:w="9020" w:space="0"/>
            <w:col w:w="3448" w:space="0"/>
            <w:col w:w="5572" w:space="0"/>
            <w:col w:w="9020" w:space="0"/>
            <w:col w:w="3742" w:space="0"/>
            <w:col w:w="5278" w:space="0"/>
            <w:col w:w="9020" w:space="0"/>
            <w:col w:w="3600" w:space="0"/>
            <w:col w:w="5420" w:space="0"/>
            <w:col w:w="9020" w:space="0"/>
            <w:col w:w="9020" w:space="0"/>
            <w:col w:w="3444" w:space="0"/>
            <w:col w:w="5576" w:space="0"/>
            <w:col w:w="9020" w:space="0"/>
            <w:col w:w="3460" w:space="0"/>
            <w:col w:w="55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186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(+)-4-[2-methyl-4-oxo-3,3-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diphenyl-4-(1-pyrrolidinyl) butyl]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morpholine (dextro-rotatory isomer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of moramide)</w:t>
      </w:r>
    </w:p>
    <w:p>
      <w:pPr>
        <w:autoSpaceDN w:val="0"/>
        <w:autoSpaceDE w:val="0"/>
        <w:widowControl/>
        <w:spacing w:line="245" w:lineRule="auto" w:before="46" w:after="0"/>
        <w:ind w:left="186" w:right="3024" w:firstLine="0"/>
        <w:jc w:val="left"/>
      </w:pPr>
      <w:r>
        <w:rPr>
          <w:rFonts w:ascii="Times" w:hAnsi="Times" w:eastAsia="Times"/>
          <w:b w:val="0"/>
          <w:i/>
          <w:color w:val="000000"/>
          <w:sz w:val="16"/>
        </w:rPr>
        <w:t>N-</w:t>
      </w:r>
      <w:r>
        <w:rPr>
          <w:rFonts w:ascii="Times" w:hAnsi="Times" w:eastAsia="Times"/>
          <w:b w:val="0"/>
          <w:i w:val="0"/>
          <w:color w:val="000000"/>
          <w:sz w:val="16"/>
        </w:rPr>
        <w:t>[2-(methylphenethylamino)-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propyl] propionanilide</w:t>
      </w:r>
    </w:p>
    <w:p>
      <w:pPr>
        <w:autoSpaceDN w:val="0"/>
        <w:autoSpaceDE w:val="0"/>
        <w:widowControl/>
        <w:spacing w:line="245" w:lineRule="auto" w:before="88" w:after="88"/>
        <w:ind w:left="186" w:right="331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3-diethylamino-1,1-di-(2’-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thienyl)-1-butene</w:t>
      </w:r>
    </w:p>
    <w:p>
      <w:pPr>
        <w:sectPr>
          <w:type w:val="nextColumn"/>
          <w:pgSz w:w="11900" w:h="16840"/>
          <w:pgMar w:top="1440" w:right="1440" w:bottom="1440" w:left="1440" w:header="720" w:footer="720" w:gutter="0"/>
          <w:cols w:space="720" w:num="2" w:equalWidth="0">
            <w:col w:w="3556" w:space="0"/>
            <w:col w:w="5464" w:space="0"/>
            <w:col w:w="9020" w:space="0"/>
            <w:col w:w="3548" w:space="0"/>
            <w:col w:w="5472" w:space="0"/>
            <w:col w:w="9020" w:space="0"/>
            <w:col w:w="9020" w:space="0"/>
            <w:col w:w="3448" w:space="0"/>
            <w:col w:w="5572" w:space="0"/>
            <w:col w:w="9020" w:space="0"/>
            <w:col w:w="3742" w:space="0"/>
            <w:col w:w="5278" w:space="0"/>
            <w:col w:w="9020" w:space="0"/>
            <w:col w:w="3600" w:space="0"/>
            <w:col w:w="5420" w:space="0"/>
            <w:col w:w="9020" w:space="0"/>
            <w:col w:w="9020" w:space="0"/>
            <w:col w:w="3444" w:space="0"/>
            <w:col w:w="5576" w:space="0"/>
            <w:col w:w="9020" w:space="0"/>
            <w:col w:w="3460" w:space="0"/>
            <w:col w:w="55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tabs>
          <w:tab w:pos="3744" w:val="left"/>
        </w:tabs>
        <w:autoSpaceDE w:val="0"/>
        <w:widowControl/>
        <w:spacing w:line="238" w:lineRule="auto" w:before="0" w:after="0"/>
        <w:ind w:left="17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39 Difenoxin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1-(3-cyano-3,3-diphenylpropyl)-</w:t>
      </w:r>
    </w:p>
    <w:p>
      <w:pPr>
        <w:autoSpaceDN w:val="0"/>
        <w:autoSpaceDE w:val="0"/>
        <w:widowControl/>
        <w:spacing w:line="235" w:lineRule="auto" w:before="6" w:after="170"/>
        <w:ind w:left="0" w:right="346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4-phenylisonipecotic acid</w:t>
      </w: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3556" w:space="0"/>
            <w:col w:w="5464" w:space="0"/>
            <w:col w:w="9020" w:space="0"/>
            <w:col w:w="3548" w:space="0"/>
            <w:col w:w="5472" w:space="0"/>
            <w:col w:w="9020" w:space="0"/>
            <w:col w:w="9020" w:space="0"/>
            <w:col w:w="3448" w:space="0"/>
            <w:col w:w="5572" w:space="0"/>
            <w:col w:w="9020" w:space="0"/>
            <w:col w:w="3742" w:space="0"/>
            <w:col w:w="5278" w:space="0"/>
            <w:col w:w="9020" w:space="0"/>
            <w:col w:w="3600" w:space="0"/>
            <w:col w:w="5420" w:space="0"/>
            <w:col w:w="9020" w:space="0"/>
            <w:col w:w="9020" w:space="0"/>
            <w:col w:w="3444" w:space="0"/>
            <w:col w:w="5576" w:space="0"/>
            <w:col w:w="9020" w:space="0"/>
            <w:col w:w="3460" w:space="0"/>
            <w:col w:w="55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35" w:lineRule="auto" w:before="0" w:after="0"/>
        <w:ind w:left="0" w:right="20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40 Dihydroetorphine</w:t>
      </w: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space="720" w:num="2" w:equalWidth="0">
            <w:col w:w="3540" w:space="0"/>
            <w:col w:w="5480" w:space="0"/>
            <w:col w:w="9020" w:space="0"/>
            <w:col w:w="3556" w:space="0"/>
            <w:col w:w="5464" w:space="0"/>
            <w:col w:w="9020" w:space="0"/>
            <w:col w:w="3548" w:space="0"/>
            <w:col w:w="5472" w:space="0"/>
            <w:col w:w="9020" w:space="0"/>
            <w:col w:w="9020" w:space="0"/>
            <w:col w:w="3448" w:space="0"/>
            <w:col w:w="5572" w:space="0"/>
            <w:col w:w="9020" w:space="0"/>
            <w:col w:w="3742" w:space="0"/>
            <w:col w:w="5278" w:space="0"/>
            <w:col w:w="9020" w:space="0"/>
            <w:col w:w="3600" w:space="0"/>
            <w:col w:w="5420" w:space="0"/>
            <w:col w:w="9020" w:space="0"/>
            <w:col w:w="9020" w:space="0"/>
            <w:col w:w="3444" w:space="0"/>
            <w:col w:w="5576" w:space="0"/>
            <w:col w:w="9020" w:space="0"/>
            <w:col w:w="3460" w:space="0"/>
            <w:col w:w="55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184" w:lineRule="exact" w:before="24" w:after="48"/>
        <w:ind w:left="204" w:right="3168" w:hanging="2"/>
        <w:jc w:val="left"/>
      </w:pPr>
      <w:r>
        <w:rPr>
          <w:w w:val="97.46794104576111"/>
          <w:rFonts w:ascii="Times" w:hAnsi="Times" w:eastAsia="Times"/>
          <w:b w:val="0"/>
          <w:i w:val="0"/>
          <w:color w:val="000000"/>
          <w:sz w:val="16"/>
        </w:rPr>
        <w:t>7,8-dihydro-7</w:t>
      </w:r>
      <w:r>
        <w:rPr>
          <w:rFonts w:ascii="Symbol" w:hAnsi="Symbol" w:eastAsia="Symbol"/>
          <w:b w:val="0"/>
          <w:i w:val="0"/>
          <w:color w:val="000000"/>
          <w:sz w:val="16"/>
        </w:rPr>
        <w:t>α</w:t>
      </w:r>
      <w:r>
        <w:rPr>
          <w:w w:val="97.46794104576111"/>
          <w:rFonts w:ascii="Times" w:hAnsi="Times" w:eastAsia="Times"/>
          <w:b w:val="0"/>
          <w:i w:val="0"/>
          <w:color w:val="000000"/>
          <w:sz w:val="16"/>
        </w:rPr>
        <w:t>-[1-(</w:t>
      </w:r>
      <w:r>
        <w:rPr>
          <w:w w:val="97.46794104576111"/>
          <w:rFonts w:ascii="Times" w:hAnsi="Times" w:eastAsia="Times"/>
          <w:b w:val="0"/>
          <w:i/>
          <w:color w:val="000000"/>
          <w:sz w:val="16"/>
        </w:rPr>
        <w:t>R</w:t>
      </w:r>
      <w:r>
        <w:rPr>
          <w:w w:val="97.46794104576111"/>
          <w:rFonts w:ascii="Times" w:hAnsi="Times" w:eastAsia="Times"/>
          <w:b w:val="0"/>
          <w:i w:val="0"/>
          <w:color w:val="000000"/>
          <w:sz w:val="16"/>
        </w:rPr>
        <w:t>)-hydroxy-1-</w:t>
      </w:r>
      <w:r>
        <w:br/>
      </w:r>
      <w:r>
        <w:rPr>
          <w:w w:val="97.46794104576111"/>
          <w:rFonts w:ascii="Times" w:hAnsi="Times" w:eastAsia="Times"/>
          <w:b w:val="0"/>
          <w:i w:val="0"/>
          <w:color w:val="000000"/>
          <w:sz w:val="16"/>
        </w:rPr>
        <w:t>methylbutyl]-6,14-</w:t>
      </w:r>
      <w:r>
        <w:rPr>
          <w:w w:val="97.46794104576111"/>
          <w:rFonts w:ascii="Times" w:hAnsi="Times" w:eastAsia="Times"/>
          <w:b w:val="0"/>
          <w:i/>
          <w:color w:val="000000"/>
          <w:sz w:val="16"/>
        </w:rPr>
        <w:t>endo</w:t>
      </w:r>
      <w:r>
        <w:rPr>
          <w:w w:val="97.46794104576111"/>
          <w:rFonts w:ascii="Times" w:hAnsi="Times" w:eastAsia="Times"/>
          <w:b w:val="0"/>
          <w:i w:val="0"/>
          <w:color w:val="000000"/>
          <w:sz w:val="16"/>
        </w:rPr>
        <w:t>-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ethanotetrahydrooripavine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(derivative of etorphine)</w:t>
      </w:r>
    </w:p>
    <w:p>
      <w:pPr>
        <w:sectPr>
          <w:type w:val="nextColumn"/>
          <w:pgSz w:w="11900" w:h="16840"/>
          <w:pgMar w:top="1440" w:right="1440" w:bottom="1440" w:left="1440" w:header="720" w:footer="720" w:gutter="0"/>
          <w:cols w:space="720" w:num="2" w:equalWidth="0">
            <w:col w:w="3540" w:space="0"/>
            <w:col w:w="5480" w:space="0"/>
            <w:col w:w="9020" w:space="0"/>
            <w:col w:w="3556" w:space="0"/>
            <w:col w:w="5464" w:space="0"/>
            <w:col w:w="9020" w:space="0"/>
            <w:col w:w="3548" w:space="0"/>
            <w:col w:w="5472" w:space="0"/>
            <w:col w:w="9020" w:space="0"/>
            <w:col w:w="9020" w:space="0"/>
            <w:col w:w="3448" w:space="0"/>
            <w:col w:w="5572" w:space="0"/>
            <w:col w:w="9020" w:space="0"/>
            <w:col w:w="3742" w:space="0"/>
            <w:col w:w="5278" w:space="0"/>
            <w:col w:w="9020" w:space="0"/>
            <w:col w:w="3600" w:space="0"/>
            <w:col w:w="5420" w:space="0"/>
            <w:col w:w="9020" w:space="0"/>
            <w:col w:w="9020" w:space="0"/>
            <w:col w:w="3444" w:space="0"/>
            <w:col w:w="5576" w:space="0"/>
            <w:col w:w="9020" w:space="0"/>
            <w:col w:w="3460" w:space="0"/>
            <w:col w:w="55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tabs>
          <w:tab w:pos="3742" w:val="left"/>
        </w:tabs>
        <w:autoSpaceDE w:val="0"/>
        <w:widowControl/>
        <w:spacing w:line="235" w:lineRule="auto" w:before="0" w:after="88"/>
        <w:ind w:left="17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41 Dihydromorphine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(derivative of morphine)</w:t>
      </w: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3540" w:space="0"/>
            <w:col w:w="5480" w:space="0"/>
            <w:col w:w="9020" w:space="0"/>
            <w:col w:w="3556" w:space="0"/>
            <w:col w:w="5464" w:space="0"/>
            <w:col w:w="9020" w:space="0"/>
            <w:col w:w="3548" w:space="0"/>
            <w:col w:w="5472" w:space="0"/>
            <w:col w:w="9020" w:space="0"/>
            <w:col w:w="9020" w:space="0"/>
            <w:col w:w="3448" w:space="0"/>
            <w:col w:w="5572" w:space="0"/>
            <w:col w:w="9020" w:space="0"/>
            <w:col w:w="3742" w:space="0"/>
            <w:col w:w="5278" w:space="0"/>
            <w:col w:w="9020" w:space="0"/>
            <w:col w:w="3600" w:space="0"/>
            <w:col w:w="5420" w:space="0"/>
            <w:col w:w="9020" w:space="0"/>
            <w:col w:w="9020" w:space="0"/>
            <w:col w:w="3444" w:space="0"/>
            <w:col w:w="5576" w:space="0"/>
            <w:col w:w="9020" w:space="0"/>
            <w:col w:w="3460" w:space="0"/>
            <w:col w:w="55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38" w:lineRule="auto" w:before="0" w:after="0"/>
        <w:ind w:left="0" w:right="5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42 Dimenoxadol</w:t>
      </w:r>
    </w:p>
    <w:p>
      <w:pPr>
        <w:autoSpaceDN w:val="0"/>
        <w:autoSpaceDE w:val="0"/>
        <w:widowControl/>
        <w:spacing w:line="238" w:lineRule="auto" w:before="274" w:after="0"/>
        <w:ind w:left="0" w:right="4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43 Dimepheptanol</w:t>
      </w:r>
    </w:p>
    <w:p>
      <w:pPr>
        <w:autoSpaceDN w:val="0"/>
        <w:autoSpaceDE w:val="0"/>
        <w:widowControl/>
        <w:spacing w:line="238" w:lineRule="auto" w:before="274" w:after="0"/>
        <w:ind w:left="0" w:right="18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44 Dimethylthiambutene</w:t>
      </w: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space="720" w:num="2" w:equalWidth="0">
            <w:col w:w="3564" w:space="0"/>
            <w:col w:w="5456" w:space="0"/>
            <w:col w:w="9020" w:space="0"/>
            <w:col w:w="3540" w:space="0"/>
            <w:col w:w="5480" w:space="0"/>
            <w:col w:w="9020" w:space="0"/>
            <w:col w:w="3556" w:space="0"/>
            <w:col w:w="5464" w:space="0"/>
            <w:col w:w="9020" w:space="0"/>
            <w:col w:w="3548" w:space="0"/>
            <w:col w:w="5472" w:space="0"/>
            <w:col w:w="9020" w:space="0"/>
            <w:col w:w="9020" w:space="0"/>
            <w:col w:w="3448" w:space="0"/>
            <w:col w:w="5572" w:space="0"/>
            <w:col w:w="9020" w:space="0"/>
            <w:col w:w="3742" w:space="0"/>
            <w:col w:w="5278" w:space="0"/>
            <w:col w:w="9020" w:space="0"/>
            <w:col w:w="3600" w:space="0"/>
            <w:col w:w="5420" w:space="0"/>
            <w:col w:w="9020" w:space="0"/>
            <w:col w:w="9020" w:space="0"/>
            <w:col w:w="3444" w:space="0"/>
            <w:col w:w="5576" w:space="0"/>
            <w:col w:w="9020" w:space="0"/>
            <w:col w:w="3460" w:space="0"/>
            <w:col w:w="55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178" w:right="288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2-dimethylaminoethyl-1-ethoxy-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1,1-diphenylacetate</w:t>
      </w:r>
    </w:p>
    <w:p>
      <w:pPr>
        <w:autoSpaceDN w:val="0"/>
        <w:autoSpaceDE w:val="0"/>
        <w:widowControl/>
        <w:spacing w:line="245" w:lineRule="auto" w:before="88" w:after="0"/>
        <w:ind w:left="178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6-dimethylamino-4,4-diphenyl-3-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heptanol</w:t>
      </w:r>
    </w:p>
    <w:p>
      <w:pPr>
        <w:autoSpaceDN w:val="0"/>
        <w:tabs>
          <w:tab w:pos="298" w:val="left"/>
        </w:tabs>
        <w:autoSpaceDE w:val="0"/>
        <w:widowControl/>
        <w:spacing w:line="245" w:lineRule="auto" w:before="88" w:after="0"/>
        <w:ind w:left="178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3-dimethylamino-1,1-di-(2’-thienyl)-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1-butene</w:t>
      </w:r>
    </w:p>
    <w:p>
      <w:pPr>
        <w:sectPr>
          <w:type w:val="nextColumn"/>
          <w:pgSz w:w="11900" w:h="16840"/>
          <w:pgMar w:top="1440" w:right="1440" w:bottom="1440" w:left="1440" w:header="720" w:footer="720" w:gutter="0"/>
          <w:cols w:space="720" w:num="2" w:equalWidth="0">
            <w:col w:w="3564" w:space="0"/>
            <w:col w:w="5456" w:space="0"/>
            <w:col w:w="9020" w:space="0"/>
            <w:col w:w="3540" w:space="0"/>
            <w:col w:w="5480" w:space="0"/>
            <w:col w:w="9020" w:space="0"/>
            <w:col w:w="3556" w:space="0"/>
            <w:col w:w="5464" w:space="0"/>
            <w:col w:w="9020" w:space="0"/>
            <w:col w:w="3548" w:space="0"/>
            <w:col w:w="5472" w:space="0"/>
            <w:col w:w="9020" w:space="0"/>
            <w:col w:w="9020" w:space="0"/>
            <w:col w:w="3448" w:space="0"/>
            <w:col w:w="5572" w:space="0"/>
            <w:col w:w="9020" w:space="0"/>
            <w:col w:w="3742" w:space="0"/>
            <w:col w:w="5278" w:space="0"/>
            <w:col w:w="9020" w:space="0"/>
            <w:col w:w="3600" w:space="0"/>
            <w:col w:w="5420" w:space="0"/>
            <w:col w:w="9020" w:space="0"/>
            <w:col w:w="9020" w:space="0"/>
            <w:col w:w="3444" w:space="0"/>
            <w:col w:w="5576" w:space="0"/>
            <w:col w:w="9020" w:space="0"/>
            <w:col w:w="3460" w:space="0"/>
            <w:col w:w="55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38" w:lineRule="auto" w:before="0" w:after="0"/>
        <w:ind w:left="2892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Poisons, Opium and Dangerous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11</w:t>
      </w:r>
    </w:p>
    <w:p>
      <w:pPr>
        <w:autoSpaceDN w:val="0"/>
        <w:autoSpaceDE w:val="0"/>
        <w:widowControl/>
        <w:spacing w:line="238" w:lineRule="auto" w:before="20" w:after="0"/>
        <w:ind w:left="0" w:right="4014" w:firstLine="0"/>
        <w:jc w:val="right"/>
      </w:pPr>
      <w:r>
        <w:rPr>
          <w:rFonts w:ascii="Times" w:hAnsi="Times" w:eastAsia="Times"/>
          <w:b w:val="0"/>
          <w:i/>
          <w:color w:val="000000"/>
          <w:sz w:val="20"/>
        </w:rPr>
        <w:t>Drugs (Amendment)</w:t>
      </w:r>
    </w:p>
    <w:p>
      <w:pPr>
        <w:autoSpaceDN w:val="0"/>
        <w:tabs>
          <w:tab w:pos="3838" w:val="left"/>
        </w:tabs>
        <w:autoSpaceDE w:val="0"/>
        <w:widowControl/>
        <w:spacing w:line="238" w:lineRule="auto" w:before="244" w:after="0"/>
        <w:ind w:left="185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45 Dioxaphetyl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ethyl-4-morpholino-2,2-</w:t>
      </w:r>
    </w:p>
    <w:p>
      <w:pPr>
        <w:autoSpaceDN w:val="0"/>
        <w:tabs>
          <w:tab w:pos="3836" w:val="left"/>
        </w:tabs>
        <w:autoSpaceDE w:val="0"/>
        <w:widowControl/>
        <w:spacing w:line="235" w:lineRule="auto" w:before="8" w:after="86"/>
        <w:ind w:left="215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butyrate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diphenylbutyrate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3564" w:space="0"/>
            <w:col w:w="5456" w:space="0"/>
            <w:col w:w="9020" w:space="0"/>
            <w:col w:w="3540" w:space="0"/>
            <w:col w:w="5480" w:space="0"/>
            <w:col w:w="9020" w:space="0"/>
            <w:col w:w="3556" w:space="0"/>
            <w:col w:w="5464" w:space="0"/>
            <w:col w:w="9020" w:space="0"/>
            <w:col w:w="3548" w:space="0"/>
            <w:col w:w="5472" w:space="0"/>
            <w:col w:w="9020" w:space="0"/>
            <w:col w:w="9020" w:space="0"/>
            <w:col w:w="3448" w:space="0"/>
            <w:col w:w="5572" w:space="0"/>
            <w:col w:w="9020" w:space="0"/>
            <w:col w:w="3742" w:space="0"/>
            <w:col w:w="5278" w:space="0"/>
            <w:col w:w="9020" w:space="0"/>
            <w:col w:w="3600" w:space="0"/>
            <w:col w:w="5420" w:space="0"/>
            <w:col w:w="9020" w:space="0"/>
            <w:col w:w="9020" w:space="0"/>
            <w:col w:w="3444" w:space="0"/>
            <w:col w:w="5576" w:space="0"/>
            <w:col w:w="9020" w:space="0"/>
            <w:col w:w="3460" w:space="0"/>
            <w:col w:w="55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38" w:lineRule="auto" w:before="0" w:after="0"/>
        <w:ind w:left="0" w:right="3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46 Diphenoxylate</w:t>
      </w: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space="720" w:num="2" w:equalWidth="0">
            <w:col w:w="3516" w:space="0"/>
            <w:col w:w="5504" w:space="0"/>
            <w:col w:w="9020" w:space="0"/>
            <w:col w:w="3564" w:space="0"/>
            <w:col w:w="5456" w:space="0"/>
            <w:col w:w="9020" w:space="0"/>
            <w:col w:w="3540" w:space="0"/>
            <w:col w:w="5480" w:space="0"/>
            <w:col w:w="9020" w:space="0"/>
            <w:col w:w="3556" w:space="0"/>
            <w:col w:w="5464" w:space="0"/>
            <w:col w:w="9020" w:space="0"/>
            <w:col w:w="3548" w:space="0"/>
            <w:col w:w="5472" w:space="0"/>
            <w:col w:w="9020" w:space="0"/>
            <w:col w:w="9020" w:space="0"/>
            <w:col w:w="3448" w:space="0"/>
            <w:col w:w="5572" w:space="0"/>
            <w:col w:w="9020" w:space="0"/>
            <w:col w:w="3742" w:space="0"/>
            <w:col w:w="5278" w:space="0"/>
            <w:col w:w="9020" w:space="0"/>
            <w:col w:w="3600" w:space="0"/>
            <w:col w:w="5420" w:space="0"/>
            <w:col w:w="9020" w:space="0"/>
            <w:col w:w="9020" w:space="0"/>
            <w:col w:w="3444" w:space="0"/>
            <w:col w:w="5576" w:space="0"/>
            <w:col w:w="9020" w:space="0"/>
            <w:col w:w="3460" w:space="0"/>
            <w:col w:w="55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46"/>
        <w:ind w:left="322" w:right="276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>1-(3-cyano-3,3-diphenylpropyl)-4-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phenylpiperidine-4-carboxylic acid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ethyl ester</w:t>
      </w:r>
    </w:p>
    <w:p>
      <w:pPr>
        <w:sectPr>
          <w:type w:val="nextColumn"/>
          <w:pgSz w:w="11900" w:h="16840"/>
          <w:pgMar w:top="1440" w:right="1440" w:bottom="1440" w:left="1440" w:header="720" w:footer="720" w:gutter="0"/>
          <w:cols w:space="720" w:num="2" w:equalWidth="0">
            <w:col w:w="3516" w:space="0"/>
            <w:col w:w="5504" w:space="0"/>
            <w:col w:w="9020" w:space="0"/>
            <w:col w:w="3564" w:space="0"/>
            <w:col w:w="5456" w:space="0"/>
            <w:col w:w="9020" w:space="0"/>
            <w:col w:w="3540" w:space="0"/>
            <w:col w:w="5480" w:space="0"/>
            <w:col w:w="9020" w:space="0"/>
            <w:col w:w="3556" w:space="0"/>
            <w:col w:w="5464" w:space="0"/>
            <w:col w:w="9020" w:space="0"/>
            <w:col w:w="3548" w:space="0"/>
            <w:col w:w="5472" w:space="0"/>
            <w:col w:w="9020" w:space="0"/>
            <w:col w:w="9020" w:space="0"/>
            <w:col w:w="3448" w:space="0"/>
            <w:col w:w="5572" w:space="0"/>
            <w:col w:w="9020" w:space="0"/>
            <w:col w:w="3742" w:space="0"/>
            <w:col w:w="5278" w:space="0"/>
            <w:col w:w="9020" w:space="0"/>
            <w:col w:w="3600" w:space="0"/>
            <w:col w:w="5420" w:space="0"/>
            <w:col w:w="9020" w:space="0"/>
            <w:col w:w="9020" w:space="0"/>
            <w:col w:w="3444" w:space="0"/>
            <w:col w:w="5576" w:space="0"/>
            <w:col w:w="9020" w:space="0"/>
            <w:col w:w="3460" w:space="0"/>
            <w:col w:w="55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tabs>
          <w:tab w:pos="3838" w:val="left"/>
        </w:tabs>
        <w:autoSpaceDE w:val="0"/>
        <w:widowControl/>
        <w:spacing w:line="238" w:lineRule="auto" w:before="0" w:after="0"/>
        <w:ind w:left="185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47 Dipipanone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4,4-diphenyl-6-piperidine-3-heptanone</w:t>
      </w:r>
    </w:p>
    <w:p>
      <w:pPr>
        <w:autoSpaceDN w:val="0"/>
        <w:tabs>
          <w:tab w:pos="3838" w:val="left"/>
        </w:tabs>
        <w:autoSpaceDE w:val="0"/>
        <w:widowControl/>
        <w:spacing w:line="245" w:lineRule="auto" w:before="88" w:after="0"/>
        <w:ind w:left="1858" w:right="302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48 Drotebanol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3,4-dimethoxy-17-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methylmorphinan-6 ,14-diol</w:t>
      </w:r>
    </w:p>
    <w:p>
      <w:pPr>
        <w:autoSpaceDN w:val="0"/>
        <w:tabs>
          <w:tab w:pos="3838" w:val="left"/>
        </w:tabs>
        <w:autoSpaceDE w:val="0"/>
        <w:widowControl/>
        <w:spacing w:line="245" w:lineRule="auto" w:before="88" w:after="0"/>
        <w:ind w:left="1858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49 Ecgonine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its esters and derivatives which are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convertible to ecgonine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cocaine</w:t>
      </w:r>
    </w:p>
    <w:p>
      <w:pPr>
        <w:autoSpaceDN w:val="0"/>
        <w:tabs>
          <w:tab w:pos="3838" w:val="left"/>
        </w:tabs>
        <w:autoSpaceDE w:val="0"/>
        <w:widowControl/>
        <w:spacing w:line="245" w:lineRule="auto" w:before="86" w:after="0"/>
        <w:ind w:left="1858" w:right="288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50 Ethylmethylthiambutene 3-ethylmethylamino-1,1-di-(2’-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thienyl)-1-butene</w:t>
      </w:r>
    </w:p>
    <w:p>
      <w:pPr>
        <w:autoSpaceDN w:val="0"/>
        <w:tabs>
          <w:tab w:pos="3838" w:val="left"/>
        </w:tabs>
        <w:autoSpaceDE w:val="0"/>
        <w:widowControl/>
        <w:spacing w:line="245" w:lineRule="auto" w:before="86" w:after="92"/>
        <w:ind w:left="1858" w:right="331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51 Etonitazene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1-diethylaminoethyl-2-</w:t>
      </w:r>
      <w:r>
        <w:rPr>
          <w:rFonts w:ascii="Times" w:hAnsi="Times" w:eastAsia="Times"/>
          <w:b w:val="0"/>
          <w:i/>
          <w:color w:val="000000"/>
          <w:sz w:val="16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ethoxybenzyl-5-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nitrobenzimidazole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20.0" w:type="dxa"/>
      </w:tblPr>
      <w:tblGrid>
        <w:gridCol w:w="4510"/>
        <w:gridCol w:w="4510"/>
      </w:tblGrid>
      <w:tr>
        <w:trPr>
          <w:trHeight w:hRule="exact" w:val="446"/>
        </w:trPr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" w:after="0"/>
              <w:ind w:left="0" w:right="4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52 Etorphine</w:t>
            </w:r>
          </w:p>
        </w:tc>
        <w:tc>
          <w:tcPr>
            <w:tcW w:type="dxa" w:w="4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92" w:after="0"/>
              <w:ind w:left="498" w:right="144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tetrahydro-7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16"/>
              </w:rPr>
              <w:t>α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-(1-hydroxy-1-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methylbutyl)-6,14-</w:t>
            </w: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>endo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3838" w:right="302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ethenooripavine (derivative of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thebaine)</w:t>
      </w:r>
    </w:p>
    <w:p>
      <w:pPr>
        <w:autoSpaceDN w:val="0"/>
        <w:tabs>
          <w:tab w:pos="3838" w:val="left"/>
        </w:tabs>
        <w:autoSpaceDE w:val="0"/>
        <w:widowControl/>
        <w:spacing w:line="245" w:lineRule="auto" w:before="46" w:after="0"/>
        <w:ind w:left="1858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53 Etoxeridine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1-[2-(2-hydroxyethoxy)-ethyl]-4-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phenylpiperidine-4-carboxylic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acid ethyl ester</w:t>
      </w:r>
    </w:p>
    <w:p>
      <w:pPr>
        <w:autoSpaceDN w:val="0"/>
        <w:tabs>
          <w:tab w:pos="3838" w:val="left"/>
        </w:tabs>
        <w:autoSpaceDE w:val="0"/>
        <w:widowControl/>
        <w:spacing w:line="245" w:lineRule="auto" w:before="86" w:after="0"/>
        <w:ind w:left="1858" w:right="316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54 Fentanyl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1-phenethyl-4-</w:t>
      </w:r>
      <w:r>
        <w:rPr>
          <w:rFonts w:ascii="Times" w:hAnsi="Times" w:eastAsia="Times"/>
          <w:b w:val="0"/>
          <w:i/>
          <w:color w:val="000000"/>
          <w:sz w:val="16"/>
        </w:rPr>
        <w:t>N-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propionylanilinopiperidine</w:t>
      </w:r>
    </w:p>
    <w:p>
      <w:pPr>
        <w:autoSpaceDN w:val="0"/>
        <w:tabs>
          <w:tab w:pos="2158" w:val="left"/>
          <w:tab w:pos="3838" w:val="left"/>
        </w:tabs>
        <w:autoSpaceDE w:val="0"/>
        <w:widowControl/>
        <w:spacing w:line="245" w:lineRule="auto" w:before="166" w:after="0"/>
        <w:ind w:left="185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55 4-Fluoroisobutyrfentanyl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 N-(4-fluorophenyl)-N-(1-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(4- FIBF, pFIBF) </w:t>
      </w:r>
      <w:r>
        <w:tab/>
      </w:r>
      <w:r>
        <w:rPr>
          <w:rFonts w:ascii="Times" w:hAnsi="Times" w:eastAsia="Times"/>
          <w:b w:val="0"/>
          <w:i/>
          <w:color w:val="000000"/>
          <w:sz w:val="16"/>
        </w:rPr>
        <w:t>phenetylpiperidin-4- yl)isobutyramide</w:t>
      </w:r>
    </w:p>
    <w:p>
      <w:pPr>
        <w:autoSpaceDN w:val="0"/>
        <w:tabs>
          <w:tab w:pos="3838" w:val="left"/>
        </w:tabs>
        <w:autoSpaceDE w:val="0"/>
        <w:widowControl/>
        <w:spacing w:line="245" w:lineRule="auto" w:before="48" w:after="0"/>
        <w:ind w:left="1858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56 Furanylfentanyl </w:t>
      </w:r>
      <w:r>
        <w:tab/>
      </w:r>
      <w:r>
        <w:rPr>
          <w:rFonts w:ascii="Times" w:hAnsi="Times" w:eastAsia="Times"/>
          <w:b w:val="0"/>
          <w:i/>
          <w:color w:val="000000"/>
          <w:sz w:val="16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-phenyl-</w:t>
      </w:r>
      <w:r>
        <w:rPr>
          <w:rFonts w:ascii="Times" w:hAnsi="Times" w:eastAsia="Times"/>
          <w:b w:val="0"/>
          <w:i/>
          <w:color w:val="000000"/>
          <w:sz w:val="16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-[1-(2-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phenylethyl)piperidin-4-yl]furan-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2-carboxamide</w:t>
      </w:r>
    </w:p>
    <w:p>
      <w:pPr>
        <w:autoSpaceDN w:val="0"/>
        <w:tabs>
          <w:tab w:pos="3838" w:val="left"/>
        </w:tabs>
        <w:autoSpaceDE w:val="0"/>
        <w:widowControl/>
        <w:spacing w:line="245" w:lineRule="auto" w:before="166" w:after="0"/>
        <w:ind w:left="1858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57 Furethidine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1-(2-tetrahydrofurfuryloxyethyl)-4-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phenylpiperidine-4-carboxylic acid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ethyl ester</w:t>
      </w:r>
    </w:p>
    <w:p>
      <w:pPr>
        <w:autoSpaceDN w:val="0"/>
        <w:tabs>
          <w:tab w:pos="3838" w:val="left"/>
        </w:tabs>
        <w:autoSpaceDE w:val="0"/>
        <w:widowControl/>
        <w:spacing w:line="238" w:lineRule="auto" w:before="46" w:after="0"/>
        <w:ind w:left="185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58 Heroin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Diacetylmorphine</w:t>
      </w:r>
    </w:p>
    <w:p>
      <w:pPr>
        <w:autoSpaceDN w:val="0"/>
        <w:tabs>
          <w:tab w:pos="3838" w:val="left"/>
        </w:tabs>
        <w:autoSpaceDE w:val="0"/>
        <w:widowControl/>
        <w:spacing w:line="235" w:lineRule="auto" w:before="86" w:after="88"/>
        <w:ind w:left="185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59 Hydrocodone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Dihydrocodeinone</w:t>
      </w: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3516" w:space="0"/>
            <w:col w:w="5504" w:space="0"/>
            <w:col w:w="9020" w:space="0"/>
            <w:col w:w="3564" w:space="0"/>
            <w:col w:w="5456" w:space="0"/>
            <w:col w:w="9020" w:space="0"/>
            <w:col w:w="3540" w:space="0"/>
            <w:col w:w="5480" w:space="0"/>
            <w:col w:w="9020" w:space="0"/>
            <w:col w:w="3556" w:space="0"/>
            <w:col w:w="5464" w:space="0"/>
            <w:col w:w="9020" w:space="0"/>
            <w:col w:w="3548" w:space="0"/>
            <w:col w:w="5472" w:space="0"/>
            <w:col w:w="9020" w:space="0"/>
            <w:col w:w="9020" w:space="0"/>
            <w:col w:w="3448" w:space="0"/>
            <w:col w:w="5572" w:space="0"/>
            <w:col w:w="9020" w:space="0"/>
            <w:col w:w="3742" w:space="0"/>
            <w:col w:w="5278" w:space="0"/>
            <w:col w:w="9020" w:space="0"/>
            <w:col w:w="3600" w:space="0"/>
            <w:col w:w="5420" w:space="0"/>
            <w:col w:w="9020" w:space="0"/>
            <w:col w:w="9020" w:space="0"/>
            <w:col w:w="3444" w:space="0"/>
            <w:col w:w="5576" w:space="0"/>
            <w:col w:w="9020" w:space="0"/>
            <w:col w:w="3460" w:space="0"/>
            <w:col w:w="55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38" w:lineRule="auto" w:before="0" w:after="0"/>
        <w:ind w:left="0" w:right="2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60 Hydromorphinol</w:t>
      </w:r>
    </w:p>
    <w:p>
      <w:pPr>
        <w:autoSpaceDN w:val="0"/>
        <w:autoSpaceDE w:val="0"/>
        <w:widowControl/>
        <w:spacing w:line="238" w:lineRule="auto" w:before="274" w:after="0"/>
        <w:ind w:left="0" w:right="25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61 Hydromorphone</w:t>
      </w: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space="720" w:num="2" w:equalWidth="0">
            <w:col w:w="3598" w:space="0"/>
            <w:col w:w="5422" w:space="0"/>
            <w:col w:w="9020" w:space="0"/>
            <w:col w:w="3516" w:space="0"/>
            <w:col w:w="5504" w:space="0"/>
            <w:col w:w="9020" w:space="0"/>
            <w:col w:w="3564" w:space="0"/>
            <w:col w:w="5456" w:space="0"/>
            <w:col w:w="9020" w:space="0"/>
            <w:col w:w="3540" w:space="0"/>
            <w:col w:w="5480" w:space="0"/>
            <w:col w:w="9020" w:space="0"/>
            <w:col w:w="3556" w:space="0"/>
            <w:col w:w="5464" w:space="0"/>
            <w:col w:w="9020" w:space="0"/>
            <w:col w:w="3548" w:space="0"/>
            <w:col w:w="5472" w:space="0"/>
            <w:col w:w="9020" w:space="0"/>
            <w:col w:w="9020" w:space="0"/>
            <w:col w:w="3448" w:space="0"/>
            <w:col w:w="5572" w:space="0"/>
            <w:col w:w="9020" w:space="0"/>
            <w:col w:w="3742" w:space="0"/>
            <w:col w:w="5278" w:space="0"/>
            <w:col w:w="9020" w:space="0"/>
            <w:col w:w="3600" w:space="0"/>
            <w:col w:w="5420" w:space="0"/>
            <w:col w:w="9020" w:space="0"/>
            <w:col w:w="9020" w:space="0"/>
            <w:col w:w="3444" w:space="0"/>
            <w:col w:w="5576" w:space="0"/>
            <w:col w:w="9020" w:space="0"/>
            <w:col w:w="3460" w:space="0"/>
            <w:col w:w="55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240" w:right="302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14-hydroxydihydromorphine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(derivative of morphine)</w:t>
      </w:r>
    </w:p>
    <w:p>
      <w:pPr>
        <w:autoSpaceDN w:val="0"/>
        <w:autoSpaceDE w:val="0"/>
        <w:widowControl/>
        <w:spacing w:line="245" w:lineRule="auto" w:before="88" w:after="88"/>
        <w:ind w:left="240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dihydromorphinone (derivative of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morphine)</w:t>
      </w:r>
    </w:p>
    <w:p>
      <w:pPr>
        <w:sectPr>
          <w:type w:val="nextColumn"/>
          <w:pgSz w:w="11900" w:h="16840"/>
          <w:pgMar w:top="1440" w:right="1440" w:bottom="1440" w:left="1440" w:header="720" w:footer="720" w:gutter="0"/>
          <w:cols w:space="720" w:num="2" w:equalWidth="0">
            <w:col w:w="3598" w:space="0"/>
            <w:col w:w="5422" w:space="0"/>
            <w:col w:w="9020" w:space="0"/>
            <w:col w:w="3516" w:space="0"/>
            <w:col w:w="5504" w:space="0"/>
            <w:col w:w="9020" w:space="0"/>
            <w:col w:w="3564" w:space="0"/>
            <w:col w:w="5456" w:space="0"/>
            <w:col w:w="9020" w:space="0"/>
            <w:col w:w="3540" w:space="0"/>
            <w:col w:w="5480" w:space="0"/>
            <w:col w:w="9020" w:space="0"/>
            <w:col w:w="3556" w:space="0"/>
            <w:col w:w="5464" w:space="0"/>
            <w:col w:w="9020" w:space="0"/>
            <w:col w:w="3548" w:space="0"/>
            <w:col w:w="5472" w:space="0"/>
            <w:col w:w="9020" w:space="0"/>
            <w:col w:w="9020" w:space="0"/>
            <w:col w:w="3448" w:space="0"/>
            <w:col w:w="5572" w:space="0"/>
            <w:col w:w="9020" w:space="0"/>
            <w:col w:w="3742" w:space="0"/>
            <w:col w:w="5278" w:space="0"/>
            <w:col w:w="9020" w:space="0"/>
            <w:col w:w="3600" w:space="0"/>
            <w:col w:w="5420" w:space="0"/>
            <w:col w:w="9020" w:space="0"/>
            <w:col w:w="9020" w:space="0"/>
            <w:col w:w="3444" w:space="0"/>
            <w:col w:w="5576" w:space="0"/>
            <w:col w:w="9020" w:space="0"/>
            <w:col w:w="3460" w:space="0"/>
            <w:col w:w="55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tabs>
          <w:tab w:pos="3838" w:val="left"/>
        </w:tabs>
        <w:autoSpaceDE w:val="0"/>
        <w:widowControl/>
        <w:spacing w:line="238" w:lineRule="auto" w:before="0" w:after="0"/>
        <w:ind w:left="185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62 Hydroxypethidine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4-</w:t>
      </w:r>
      <w:r>
        <w:rPr>
          <w:rFonts w:ascii="Times" w:hAnsi="Times" w:eastAsia="Times"/>
          <w:b w:val="0"/>
          <w:i/>
          <w:color w:val="000000"/>
          <w:sz w:val="16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-hydroxyphenyl-1-</w:t>
      </w:r>
    </w:p>
    <w:p>
      <w:pPr>
        <w:autoSpaceDN w:val="0"/>
        <w:autoSpaceDE w:val="0"/>
        <w:widowControl/>
        <w:spacing w:line="235" w:lineRule="auto" w:before="6" w:after="0"/>
        <w:ind w:left="0" w:right="300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methylpiperidine-4-carboxylic</w:t>
      </w:r>
    </w:p>
    <w:p>
      <w:pPr>
        <w:autoSpaceDN w:val="0"/>
        <w:autoSpaceDE w:val="0"/>
        <w:widowControl/>
        <w:spacing w:line="235" w:lineRule="auto" w:before="12" w:after="0"/>
        <w:ind w:left="0" w:right="41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acid ethyl ester</w:t>
      </w: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3598" w:space="0"/>
            <w:col w:w="5422" w:space="0"/>
            <w:col w:w="9020" w:space="0"/>
            <w:col w:w="3516" w:space="0"/>
            <w:col w:w="5504" w:space="0"/>
            <w:col w:w="9020" w:space="0"/>
            <w:col w:w="3564" w:space="0"/>
            <w:col w:w="5456" w:space="0"/>
            <w:col w:w="9020" w:space="0"/>
            <w:col w:w="3540" w:space="0"/>
            <w:col w:w="5480" w:space="0"/>
            <w:col w:w="9020" w:space="0"/>
            <w:col w:w="3556" w:space="0"/>
            <w:col w:w="5464" w:space="0"/>
            <w:col w:w="9020" w:space="0"/>
            <w:col w:w="3548" w:space="0"/>
            <w:col w:w="5472" w:space="0"/>
            <w:col w:w="9020" w:space="0"/>
            <w:col w:w="9020" w:space="0"/>
            <w:col w:w="3448" w:space="0"/>
            <w:col w:w="5572" w:space="0"/>
            <w:col w:w="9020" w:space="0"/>
            <w:col w:w="3742" w:space="0"/>
            <w:col w:w="5278" w:space="0"/>
            <w:col w:w="9020" w:space="0"/>
            <w:col w:w="3600" w:space="0"/>
            <w:col w:w="5420" w:space="0"/>
            <w:col w:w="9020" w:space="0"/>
            <w:col w:w="9020" w:space="0"/>
            <w:col w:w="3444" w:space="0"/>
            <w:col w:w="5576" w:space="0"/>
            <w:col w:w="9020" w:space="0"/>
            <w:col w:w="3460" w:space="0"/>
            <w:col w:w="55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798" w:val="left"/>
        </w:tabs>
        <w:autoSpaceDE w:val="0"/>
        <w:widowControl/>
        <w:spacing w:line="238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12 </w:t>
      </w:r>
      <w:r>
        <w:tab/>
      </w:r>
      <w:r>
        <w:rPr>
          <w:rFonts w:ascii="Times" w:hAnsi="Times" w:eastAsia="Times"/>
          <w:b w:val="0"/>
          <w:i/>
          <w:color w:val="000000"/>
          <w:sz w:val="20"/>
        </w:rPr>
        <w:t>Poisons, Opium and Dangerous</w:t>
      </w:r>
    </w:p>
    <w:p>
      <w:pPr>
        <w:autoSpaceDN w:val="0"/>
        <w:autoSpaceDE w:val="0"/>
        <w:widowControl/>
        <w:spacing w:line="238" w:lineRule="auto" w:before="20" w:after="246"/>
        <w:ind w:left="0" w:right="4106" w:firstLine="0"/>
        <w:jc w:val="right"/>
      </w:pPr>
      <w:r>
        <w:rPr>
          <w:rFonts w:ascii="Times" w:hAnsi="Times" w:eastAsia="Times"/>
          <w:b w:val="0"/>
          <w:i/>
          <w:color w:val="000000"/>
          <w:sz w:val="20"/>
        </w:rPr>
        <w:t>Drugs (Amendment)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3598" w:space="0"/>
            <w:col w:w="5422" w:space="0"/>
            <w:col w:w="9020" w:space="0"/>
            <w:col w:w="3516" w:space="0"/>
            <w:col w:w="5504" w:space="0"/>
            <w:col w:w="9020" w:space="0"/>
            <w:col w:w="3564" w:space="0"/>
            <w:col w:w="5456" w:space="0"/>
            <w:col w:w="9020" w:space="0"/>
            <w:col w:w="3540" w:space="0"/>
            <w:col w:w="5480" w:space="0"/>
            <w:col w:w="9020" w:space="0"/>
            <w:col w:w="3556" w:space="0"/>
            <w:col w:w="5464" w:space="0"/>
            <w:col w:w="9020" w:space="0"/>
            <w:col w:w="3548" w:space="0"/>
            <w:col w:w="5472" w:space="0"/>
            <w:col w:w="9020" w:space="0"/>
            <w:col w:w="9020" w:space="0"/>
            <w:col w:w="3448" w:space="0"/>
            <w:col w:w="5572" w:space="0"/>
            <w:col w:w="9020" w:space="0"/>
            <w:col w:w="3742" w:space="0"/>
            <w:col w:w="5278" w:space="0"/>
            <w:col w:w="9020" w:space="0"/>
            <w:col w:w="3600" w:space="0"/>
            <w:col w:w="5420" w:space="0"/>
            <w:col w:w="9020" w:space="0"/>
            <w:col w:w="9020" w:space="0"/>
            <w:col w:w="3444" w:space="0"/>
            <w:col w:w="5576" w:space="0"/>
            <w:col w:w="9020" w:space="0"/>
            <w:col w:w="3460" w:space="0"/>
            <w:col w:w="55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38" w:lineRule="auto" w:before="0" w:after="0"/>
        <w:ind w:left="0" w:right="36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63 Isomethadone</w:t>
      </w:r>
    </w:p>
    <w:p>
      <w:pPr>
        <w:autoSpaceDN w:val="0"/>
        <w:autoSpaceDE w:val="0"/>
        <w:widowControl/>
        <w:spacing w:line="238" w:lineRule="auto" w:before="284" w:after="0"/>
        <w:ind w:left="0" w:right="3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64 Ketobemidone</w:t>
      </w: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space="720" w:num="2" w:equalWidth="0">
            <w:col w:w="3420" w:space="0"/>
            <w:col w:w="5600" w:space="0"/>
            <w:col w:w="9020" w:space="0"/>
            <w:col w:w="9020" w:space="0"/>
            <w:col w:w="3598" w:space="0"/>
            <w:col w:w="5422" w:space="0"/>
            <w:col w:w="9020" w:space="0"/>
            <w:col w:w="3516" w:space="0"/>
            <w:col w:w="5504" w:space="0"/>
            <w:col w:w="9020" w:space="0"/>
            <w:col w:w="3564" w:space="0"/>
            <w:col w:w="5456" w:space="0"/>
            <w:col w:w="9020" w:space="0"/>
            <w:col w:w="3540" w:space="0"/>
            <w:col w:w="5480" w:space="0"/>
            <w:col w:w="9020" w:space="0"/>
            <w:col w:w="3556" w:space="0"/>
            <w:col w:w="5464" w:space="0"/>
            <w:col w:w="9020" w:space="0"/>
            <w:col w:w="3548" w:space="0"/>
            <w:col w:w="5472" w:space="0"/>
            <w:col w:w="9020" w:space="0"/>
            <w:col w:w="9020" w:space="0"/>
            <w:col w:w="3448" w:space="0"/>
            <w:col w:w="5572" w:space="0"/>
            <w:col w:w="9020" w:space="0"/>
            <w:col w:w="3742" w:space="0"/>
            <w:col w:w="5278" w:space="0"/>
            <w:col w:w="9020" w:space="0"/>
            <w:col w:w="3600" w:space="0"/>
            <w:col w:w="5420" w:space="0"/>
            <w:col w:w="9020" w:space="0"/>
            <w:col w:w="9020" w:space="0"/>
            <w:col w:w="3444" w:space="0"/>
            <w:col w:w="5576" w:space="0"/>
            <w:col w:w="9020" w:space="0"/>
            <w:col w:w="3460" w:space="0"/>
            <w:col w:w="55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322" w:right="2880" w:firstLine="4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6-dimethylamino-5-methyl-4,4-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diphenyl-3-hexanone</w:t>
      </w:r>
    </w:p>
    <w:p>
      <w:pPr>
        <w:autoSpaceDN w:val="0"/>
        <w:autoSpaceDE w:val="0"/>
        <w:widowControl/>
        <w:spacing w:line="245" w:lineRule="auto" w:before="92" w:after="90"/>
        <w:ind w:left="322" w:right="288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4-</w:t>
      </w:r>
      <w:r>
        <w:rPr>
          <w:rFonts w:ascii="Times" w:hAnsi="Times" w:eastAsia="Times"/>
          <w:b w:val="0"/>
          <w:i/>
          <w:color w:val="000000"/>
          <w:sz w:val="16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-hydroxyphenyl-1-methyl-4-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propionylpiperidine</w:t>
      </w:r>
    </w:p>
    <w:p>
      <w:pPr>
        <w:sectPr>
          <w:type w:val="nextColumn"/>
          <w:pgSz w:w="11900" w:h="16840"/>
          <w:pgMar w:top="1440" w:right="1440" w:bottom="1440" w:left="1440" w:header="720" w:footer="720" w:gutter="0"/>
          <w:cols w:space="720" w:num="2" w:equalWidth="0">
            <w:col w:w="3420" w:space="0"/>
            <w:col w:w="5600" w:space="0"/>
            <w:col w:w="9020" w:space="0"/>
            <w:col w:w="9020" w:space="0"/>
            <w:col w:w="3598" w:space="0"/>
            <w:col w:w="5422" w:space="0"/>
            <w:col w:w="9020" w:space="0"/>
            <w:col w:w="3516" w:space="0"/>
            <w:col w:w="5504" w:space="0"/>
            <w:col w:w="9020" w:space="0"/>
            <w:col w:w="3564" w:space="0"/>
            <w:col w:w="5456" w:space="0"/>
            <w:col w:w="9020" w:space="0"/>
            <w:col w:w="3540" w:space="0"/>
            <w:col w:w="5480" w:space="0"/>
            <w:col w:w="9020" w:space="0"/>
            <w:col w:w="3556" w:space="0"/>
            <w:col w:w="5464" w:space="0"/>
            <w:col w:w="9020" w:space="0"/>
            <w:col w:w="3548" w:space="0"/>
            <w:col w:w="5472" w:space="0"/>
            <w:col w:w="9020" w:space="0"/>
            <w:col w:w="9020" w:space="0"/>
            <w:col w:w="3448" w:space="0"/>
            <w:col w:w="5572" w:space="0"/>
            <w:col w:w="9020" w:space="0"/>
            <w:col w:w="3742" w:space="0"/>
            <w:col w:w="5278" w:space="0"/>
            <w:col w:w="9020" w:space="0"/>
            <w:col w:w="3600" w:space="0"/>
            <w:col w:w="5420" w:space="0"/>
            <w:col w:w="9020" w:space="0"/>
            <w:col w:w="9020" w:space="0"/>
            <w:col w:w="3444" w:space="0"/>
            <w:col w:w="5576" w:space="0"/>
            <w:col w:w="9020" w:space="0"/>
            <w:col w:w="3460" w:space="0"/>
            <w:col w:w="55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tabs>
          <w:tab w:pos="3742" w:val="left"/>
        </w:tabs>
        <w:autoSpaceDE w:val="0"/>
        <w:widowControl/>
        <w:spacing w:line="235" w:lineRule="auto" w:before="0" w:after="0"/>
        <w:ind w:left="17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65 Levomethorphan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(-)-3-methoxy-</w:t>
      </w:r>
      <w:r>
        <w:rPr>
          <w:rFonts w:ascii="Times" w:hAnsi="Times" w:eastAsia="Times"/>
          <w:b w:val="0"/>
          <w:i/>
          <w:color w:val="000000"/>
          <w:sz w:val="16"/>
        </w:rPr>
        <w:t>N-</w:t>
      </w:r>
    </w:p>
    <w:p>
      <w:pPr>
        <w:autoSpaceDN w:val="0"/>
        <w:autoSpaceDE w:val="0"/>
        <w:widowControl/>
        <w:spacing w:line="235" w:lineRule="auto" w:before="12" w:after="88"/>
        <w:ind w:left="0" w:right="400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methylmorphinan</w:t>
      </w: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3420" w:space="0"/>
            <w:col w:w="5600" w:space="0"/>
            <w:col w:w="9020" w:space="0"/>
            <w:col w:w="9020" w:space="0"/>
            <w:col w:w="3598" w:space="0"/>
            <w:col w:w="5422" w:space="0"/>
            <w:col w:w="9020" w:space="0"/>
            <w:col w:w="3516" w:space="0"/>
            <w:col w:w="5504" w:space="0"/>
            <w:col w:w="9020" w:space="0"/>
            <w:col w:w="3564" w:space="0"/>
            <w:col w:w="5456" w:space="0"/>
            <w:col w:w="9020" w:space="0"/>
            <w:col w:w="3540" w:space="0"/>
            <w:col w:w="5480" w:space="0"/>
            <w:col w:w="9020" w:space="0"/>
            <w:col w:w="3556" w:space="0"/>
            <w:col w:w="5464" w:space="0"/>
            <w:col w:w="9020" w:space="0"/>
            <w:col w:w="3548" w:space="0"/>
            <w:col w:w="5472" w:space="0"/>
            <w:col w:w="9020" w:space="0"/>
            <w:col w:w="9020" w:space="0"/>
            <w:col w:w="3448" w:space="0"/>
            <w:col w:w="5572" w:space="0"/>
            <w:col w:w="9020" w:space="0"/>
            <w:col w:w="3742" w:space="0"/>
            <w:col w:w="5278" w:space="0"/>
            <w:col w:w="9020" w:space="0"/>
            <w:col w:w="3600" w:space="0"/>
            <w:col w:w="5420" w:space="0"/>
            <w:col w:w="9020" w:space="0"/>
            <w:col w:w="9020" w:space="0"/>
            <w:col w:w="3444" w:space="0"/>
            <w:col w:w="5576" w:space="0"/>
            <w:col w:w="9020" w:space="0"/>
            <w:col w:w="3460" w:space="0"/>
            <w:col w:w="55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38" w:lineRule="auto" w:before="0" w:after="0"/>
        <w:ind w:left="0" w:right="30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66 Levomoramide</w:t>
      </w: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space="720" w:num="2" w:equalWidth="0">
            <w:col w:w="3444" w:space="0"/>
            <w:col w:w="5576" w:space="0"/>
            <w:col w:w="9020" w:space="0"/>
            <w:col w:w="3420" w:space="0"/>
            <w:col w:w="5600" w:space="0"/>
            <w:col w:w="9020" w:space="0"/>
            <w:col w:w="9020" w:space="0"/>
            <w:col w:w="3598" w:space="0"/>
            <w:col w:w="5422" w:space="0"/>
            <w:col w:w="9020" w:space="0"/>
            <w:col w:w="3516" w:space="0"/>
            <w:col w:w="5504" w:space="0"/>
            <w:col w:w="9020" w:space="0"/>
            <w:col w:w="3564" w:space="0"/>
            <w:col w:w="5456" w:space="0"/>
            <w:col w:w="9020" w:space="0"/>
            <w:col w:w="3540" w:space="0"/>
            <w:col w:w="5480" w:space="0"/>
            <w:col w:w="9020" w:space="0"/>
            <w:col w:w="3556" w:space="0"/>
            <w:col w:w="5464" w:space="0"/>
            <w:col w:w="9020" w:space="0"/>
            <w:col w:w="3548" w:space="0"/>
            <w:col w:w="5472" w:space="0"/>
            <w:col w:w="9020" w:space="0"/>
            <w:col w:w="9020" w:space="0"/>
            <w:col w:w="3448" w:space="0"/>
            <w:col w:w="5572" w:space="0"/>
            <w:col w:w="9020" w:space="0"/>
            <w:col w:w="3742" w:space="0"/>
            <w:col w:w="5278" w:space="0"/>
            <w:col w:w="9020" w:space="0"/>
            <w:col w:w="3600" w:space="0"/>
            <w:col w:w="5420" w:space="0"/>
            <w:col w:w="9020" w:space="0"/>
            <w:col w:w="9020" w:space="0"/>
            <w:col w:w="3444" w:space="0"/>
            <w:col w:w="5576" w:space="0"/>
            <w:col w:w="9020" w:space="0"/>
            <w:col w:w="3460" w:space="0"/>
            <w:col w:w="55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88"/>
        <w:ind w:left="298" w:right="3024" w:firstLine="2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(-)-4-[2-methyl-4-oxo-3,3-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diphenyl-4-(1-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pyrrolidinyl)butyl]morpholine</w:t>
      </w:r>
    </w:p>
    <w:p>
      <w:pPr>
        <w:sectPr>
          <w:type w:val="nextColumn"/>
          <w:pgSz w:w="11900" w:h="16840"/>
          <w:pgMar w:top="1440" w:right="1440" w:bottom="1440" w:left="1440" w:header="720" w:footer="720" w:gutter="0"/>
          <w:cols w:space="720" w:num="2" w:equalWidth="0">
            <w:col w:w="3444" w:space="0"/>
            <w:col w:w="5576" w:space="0"/>
            <w:col w:w="9020" w:space="0"/>
            <w:col w:w="3420" w:space="0"/>
            <w:col w:w="5600" w:space="0"/>
            <w:col w:w="9020" w:space="0"/>
            <w:col w:w="9020" w:space="0"/>
            <w:col w:w="3598" w:space="0"/>
            <w:col w:w="5422" w:space="0"/>
            <w:col w:w="9020" w:space="0"/>
            <w:col w:w="3516" w:space="0"/>
            <w:col w:w="5504" w:space="0"/>
            <w:col w:w="9020" w:space="0"/>
            <w:col w:w="3564" w:space="0"/>
            <w:col w:w="5456" w:space="0"/>
            <w:col w:w="9020" w:space="0"/>
            <w:col w:w="3540" w:space="0"/>
            <w:col w:w="5480" w:space="0"/>
            <w:col w:w="9020" w:space="0"/>
            <w:col w:w="3556" w:space="0"/>
            <w:col w:w="5464" w:space="0"/>
            <w:col w:w="9020" w:space="0"/>
            <w:col w:w="3548" w:space="0"/>
            <w:col w:w="5472" w:space="0"/>
            <w:col w:w="9020" w:space="0"/>
            <w:col w:w="9020" w:space="0"/>
            <w:col w:w="3448" w:space="0"/>
            <w:col w:w="5572" w:space="0"/>
            <w:col w:w="9020" w:space="0"/>
            <w:col w:w="3742" w:space="0"/>
            <w:col w:w="5278" w:space="0"/>
            <w:col w:w="9020" w:space="0"/>
            <w:col w:w="3600" w:space="0"/>
            <w:col w:w="5420" w:space="0"/>
            <w:col w:w="9020" w:space="0"/>
            <w:col w:w="9020" w:space="0"/>
            <w:col w:w="3444" w:space="0"/>
            <w:col w:w="5576" w:space="0"/>
            <w:col w:w="9020" w:space="0"/>
            <w:col w:w="3460" w:space="0"/>
            <w:col w:w="55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tabs>
          <w:tab w:pos="3742" w:val="left"/>
          <w:tab w:pos="3862" w:val="left"/>
        </w:tabs>
        <w:autoSpaceDE w:val="0"/>
        <w:widowControl/>
        <w:spacing w:line="245" w:lineRule="auto" w:before="0" w:after="0"/>
        <w:ind w:left="1762" w:right="360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67 Levophenacylmorphan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(-)-3-hydroxy-</w:t>
      </w:r>
      <w:r>
        <w:rPr>
          <w:rFonts w:ascii="Times" w:hAnsi="Times" w:eastAsia="Times"/>
          <w:b w:val="0"/>
          <w:i/>
          <w:color w:val="000000"/>
          <w:sz w:val="16"/>
        </w:rPr>
        <w:t>N-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phenacylmorphinan</w:t>
      </w:r>
    </w:p>
    <w:p>
      <w:pPr>
        <w:autoSpaceDN w:val="0"/>
        <w:tabs>
          <w:tab w:pos="3742" w:val="left"/>
          <w:tab w:pos="3744" w:val="left"/>
        </w:tabs>
        <w:autoSpaceDE w:val="0"/>
        <w:widowControl/>
        <w:spacing w:line="245" w:lineRule="auto" w:before="90" w:after="88"/>
        <w:ind w:left="1762" w:right="38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68 Levorphanol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(-)-3-hydroxy-</w:t>
      </w:r>
      <w:r>
        <w:rPr>
          <w:rFonts w:ascii="Times" w:hAnsi="Times" w:eastAsia="Times"/>
          <w:b w:val="0"/>
          <w:i/>
          <w:color w:val="000000"/>
          <w:sz w:val="16"/>
        </w:rPr>
        <w:t>N-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methylmorphinan</w:t>
      </w: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3444" w:space="0"/>
            <w:col w:w="5576" w:space="0"/>
            <w:col w:w="9020" w:space="0"/>
            <w:col w:w="3420" w:space="0"/>
            <w:col w:w="5600" w:space="0"/>
            <w:col w:w="9020" w:space="0"/>
            <w:col w:w="9020" w:space="0"/>
            <w:col w:w="3598" w:space="0"/>
            <w:col w:w="5422" w:space="0"/>
            <w:col w:w="9020" w:space="0"/>
            <w:col w:w="3516" w:space="0"/>
            <w:col w:w="5504" w:space="0"/>
            <w:col w:w="9020" w:space="0"/>
            <w:col w:w="3564" w:space="0"/>
            <w:col w:w="5456" w:space="0"/>
            <w:col w:w="9020" w:space="0"/>
            <w:col w:w="3540" w:space="0"/>
            <w:col w:w="5480" w:space="0"/>
            <w:col w:w="9020" w:space="0"/>
            <w:col w:w="3556" w:space="0"/>
            <w:col w:w="5464" w:space="0"/>
            <w:col w:w="9020" w:space="0"/>
            <w:col w:w="3548" w:space="0"/>
            <w:col w:w="5472" w:space="0"/>
            <w:col w:w="9020" w:space="0"/>
            <w:col w:w="9020" w:space="0"/>
            <w:col w:w="3448" w:space="0"/>
            <w:col w:w="5572" w:space="0"/>
            <w:col w:w="9020" w:space="0"/>
            <w:col w:w="3742" w:space="0"/>
            <w:col w:w="5278" w:space="0"/>
            <w:col w:w="9020" w:space="0"/>
            <w:col w:w="3600" w:space="0"/>
            <w:col w:w="5420" w:space="0"/>
            <w:col w:w="9020" w:space="0"/>
            <w:col w:w="9020" w:space="0"/>
            <w:col w:w="3444" w:space="0"/>
            <w:col w:w="5576" w:space="0"/>
            <w:col w:w="9020" w:space="0"/>
            <w:col w:w="3460" w:space="0"/>
            <w:col w:w="55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35" w:lineRule="auto" w:before="0" w:after="0"/>
        <w:ind w:left="0" w:right="4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69 Metazocine</w:t>
      </w:r>
    </w:p>
    <w:p>
      <w:pPr>
        <w:autoSpaceDN w:val="0"/>
        <w:autoSpaceDE w:val="0"/>
        <w:widowControl/>
        <w:spacing w:line="238" w:lineRule="auto" w:before="280" w:after="0"/>
        <w:ind w:left="0" w:right="4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70 Methadone</w:t>
      </w:r>
    </w:p>
    <w:p>
      <w:pPr>
        <w:autoSpaceDN w:val="0"/>
        <w:autoSpaceDE w:val="0"/>
        <w:widowControl/>
        <w:spacing w:line="235" w:lineRule="auto" w:before="280" w:after="0"/>
        <w:ind w:left="0" w:right="4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71 Methadone</w:t>
      </w: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space="720" w:num="2" w:equalWidth="0">
            <w:col w:w="3308" w:space="0"/>
            <w:col w:w="5712" w:space="0"/>
            <w:col w:w="9020" w:space="0"/>
            <w:col w:w="3444" w:space="0"/>
            <w:col w:w="5576" w:space="0"/>
            <w:col w:w="9020" w:space="0"/>
            <w:col w:w="3420" w:space="0"/>
            <w:col w:w="5600" w:space="0"/>
            <w:col w:w="9020" w:space="0"/>
            <w:col w:w="9020" w:space="0"/>
            <w:col w:w="3598" w:space="0"/>
            <w:col w:w="5422" w:space="0"/>
            <w:col w:w="9020" w:space="0"/>
            <w:col w:w="3516" w:space="0"/>
            <w:col w:w="5504" w:space="0"/>
            <w:col w:w="9020" w:space="0"/>
            <w:col w:w="3564" w:space="0"/>
            <w:col w:w="5456" w:space="0"/>
            <w:col w:w="9020" w:space="0"/>
            <w:col w:w="3540" w:space="0"/>
            <w:col w:w="5480" w:space="0"/>
            <w:col w:w="9020" w:space="0"/>
            <w:col w:w="3556" w:space="0"/>
            <w:col w:w="5464" w:space="0"/>
            <w:col w:w="9020" w:space="0"/>
            <w:col w:w="3548" w:space="0"/>
            <w:col w:w="5472" w:space="0"/>
            <w:col w:w="9020" w:space="0"/>
            <w:col w:w="9020" w:space="0"/>
            <w:col w:w="3448" w:space="0"/>
            <w:col w:w="5572" w:space="0"/>
            <w:col w:w="9020" w:space="0"/>
            <w:col w:w="3742" w:space="0"/>
            <w:col w:w="5278" w:space="0"/>
            <w:col w:w="9020" w:space="0"/>
            <w:col w:w="3600" w:space="0"/>
            <w:col w:w="5420" w:space="0"/>
            <w:col w:w="9020" w:space="0"/>
            <w:col w:w="9020" w:space="0"/>
            <w:col w:w="3444" w:space="0"/>
            <w:col w:w="5576" w:space="0"/>
            <w:col w:w="9020" w:space="0"/>
            <w:col w:w="3460" w:space="0"/>
            <w:col w:w="55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434" w:right="302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2-hydroxy-2,5,9-trimethyl-6,7-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benzomorphan</w:t>
      </w:r>
    </w:p>
    <w:p>
      <w:pPr>
        <w:autoSpaceDN w:val="0"/>
        <w:autoSpaceDE w:val="0"/>
        <w:widowControl/>
        <w:spacing w:line="245" w:lineRule="auto" w:before="88" w:after="0"/>
        <w:ind w:left="434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6-dimethylamino-4,4-diphenyl-3-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heptanone</w:t>
      </w:r>
    </w:p>
    <w:p>
      <w:pPr>
        <w:autoSpaceDN w:val="0"/>
        <w:autoSpaceDE w:val="0"/>
        <w:widowControl/>
        <w:spacing w:line="235" w:lineRule="auto" w:before="90" w:after="8"/>
        <w:ind w:left="43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4-cyano-2-dimethylamino-4,4-</w:t>
      </w:r>
    </w:p>
    <w:p>
      <w:pPr>
        <w:sectPr>
          <w:type w:val="nextColumn"/>
          <w:pgSz w:w="11900" w:h="16840"/>
          <w:pgMar w:top="1440" w:right="1440" w:bottom="1440" w:left="1440" w:header="720" w:footer="720" w:gutter="0"/>
          <w:cols w:space="720" w:num="2" w:equalWidth="0">
            <w:col w:w="3308" w:space="0"/>
            <w:col w:w="5712" w:space="0"/>
            <w:col w:w="9020" w:space="0"/>
            <w:col w:w="3444" w:space="0"/>
            <w:col w:w="5576" w:space="0"/>
            <w:col w:w="9020" w:space="0"/>
            <w:col w:w="3420" w:space="0"/>
            <w:col w:w="5600" w:space="0"/>
            <w:col w:w="9020" w:space="0"/>
            <w:col w:w="9020" w:space="0"/>
            <w:col w:w="3598" w:space="0"/>
            <w:col w:w="5422" w:space="0"/>
            <w:col w:w="9020" w:space="0"/>
            <w:col w:w="3516" w:space="0"/>
            <w:col w:w="5504" w:space="0"/>
            <w:col w:w="9020" w:space="0"/>
            <w:col w:w="3564" w:space="0"/>
            <w:col w:w="5456" w:space="0"/>
            <w:col w:w="9020" w:space="0"/>
            <w:col w:w="3540" w:space="0"/>
            <w:col w:w="5480" w:space="0"/>
            <w:col w:w="9020" w:space="0"/>
            <w:col w:w="3556" w:space="0"/>
            <w:col w:w="5464" w:space="0"/>
            <w:col w:w="9020" w:space="0"/>
            <w:col w:w="3548" w:space="0"/>
            <w:col w:w="5472" w:space="0"/>
            <w:col w:w="9020" w:space="0"/>
            <w:col w:w="9020" w:space="0"/>
            <w:col w:w="3448" w:space="0"/>
            <w:col w:w="5572" w:space="0"/>
            <w:col w:w="9020" w:space="0"/>
            <w:col w:w="3742" w:space="0"/>
            <w:col w:w="5278" w:space="0"/>
            <w:col w:w="9020" w:space="0"/>
            <w:col w:w="3600" w:space="0"/>
            <w:col w:w="5420" w:space="0"/>
            <w:col w:w="9020" w:space="0"/>
            <w:col w:w="9020" w:space="0"/>
            <w:col w:w="3444" w:space="0"/>
            <w:col w:w="5576" w:space="0"/>
            <w:col w:w="9020" w:space="0"/>
            <w:col w:w="3460" w:space="0"/>
            <w:col w:w="55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208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72</w:t>
            </w:r>
          </w:p>
        </w:tc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Intermediate</w:t>
            </w:r>
          </w:p>
        </w:tc>
        <w:tc>
          <w:tcPr>
            <w:tcW w:type="dxa" w:w="4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3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diphenylbutane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Methoxyacetyl</w:t>
            </w:r>
          </w:p>
        </w:tc>
        <w:tc>
          <w:tcPr>
            <w:tcW w:type="dxa" w:w="4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2-Methoxy-</w:t>
            </w: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-phenyl-</w:t>
            </w: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-[1-(2-</w:t>
            </w:r>
          </w:p>
        </w:tc>
      </w:tr>
      <w:tr>
        <w:trPr>
          <w:trHeight w:hRule="exact" w:val="198"/>
        </w:trPr>
        <w:tc>
          <w:tcPr>
            <w:tcW w:type="dxa" w:w="3007"/>
            <w:vMerge/>
            <w:tcBorders/>
          </w:tcPr>
          <w:p/>
        </w:tc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fentanyl</w:t>
            </w:r>
          </w:p>
        </w:tc>
        <w:tc>
          <w:tcPr>
            <w:tcW w:type="dxa" w:w="4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3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phenylethyl)piperidin-4-yl]</w:t>
            </w:r>
          </w:p>
        </w:tc>
      </w:tr>
    </w:tbl>
    <w:p>
      <w:pPr>
        <w:autoSpaceDN w:val="0"/>
        <w:autoSpaceDE w:val="0"/>
        <w:widowControl/>
        <w:spacing w:line="235" w:lineRule="auto" w:before="6" w:after="78"/>
        <w:ind w:left="0" w:right="457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acetamide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258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73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Methyldesorphine</w:t>
            </w:r>
          </w:p>
        </w:tc>
        <w:tc>
          <w:tcPr>
            <w:tcW w:type="dxa" w:w="3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2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6-methyl-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 -deoxymorphine</w:t>
            </w:r>
          </w:p>
        </w:tc>
      </w:tr>
    </w:tbl>
    <w:p>
      <w:pPr>
        <w:autoSpaceDN w:val="0"/>
        <w:autoSpaceDE w:val="0"/>
        <w:widowControl/>
        <w:spacing w:line="238" w:lineRule="auto" w:before="16" w:after="0"/>
        <w:ind w:left="0" w:right="35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(derivative of morphine)</w:t>
      </w:r>
    </w:p>
    <w:p>
      <w:pPr>
        <w:autoSpaceDN w:val="0"/>
        <w:tabs>
          <w:tab w:pos="3746" w:val="left"/>
        </w:tabs>
        <w:autoSpaceDE w:val="0"/>
        <w:widowControl/>
        <w:spacing w:line="235" w:lineRule="auto" w:before="90" w:after="0"/>
        <w:ind w:left="17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74 Methyldihyd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6-methyldihydromorphine</w:t>
      </w:r>
    </w:p>
    <w:p>
      <w:pPr>
        <w:autoSpaceDN w:val="0"/>
        <w:tabs>
          <w:tab w:pos="3744" w:val="left"/>
        </w:tabs>
        <w:autoSpaceDE w:val="0"/>
        <w:widowControl/>
        <w:spacing w:line="238" w:lineRule="auto" w:before="8" w:after="0"/>
        <w:ind w:left="20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romorphine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(derivative of morphine)</w:t>
      </w:r>
    </w:p>
    <w:p>
      <w:pPr>
        <w:autoSpaceDN w:val="0"/>
        <w:tabs>
          <w:tab w:pos="2062" w:val="left"/>
          <w:tab w:pos="3742" w:val="left"/>
        </w:tabs>
        <w:autoSpaceDE w:val="0"/>
        <w:widowControl/>
        <w:spacing w:line="235" w:lineRule="auto" w:before="88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75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3-Methylfentanyl </w:t>
      </w:r>
      <w:r>
        <w:tab/>
      </w:r>
      <w:r>
        <w:rPr>
          <w:rFonts w:ascii="Times" w:hAnsi="Times" w:eastAsia="Times"/>
          <w:b w:val="0"/>
          <w:i/>
          <w:color w:val="000000"/>
          <w:sz w:val="16"/>
        </w:rPr>
        <w:t>N-</w:t>
      </w:r>
      <w:r>
        <w:rPr>
          <w:rFonts w:ascii="Times" w:hAnsi="Times" w:eastAsia="Times"/>
          <w:b w:val="0"/>
          <w:i w:val="0"/>
          <w:color w:val="000000"/>
          <w:sz w:val="16"/>
        </w:rPr>
        <w:t>(3-methyl-1-phenethyl-4-</w:t>
      </w:r>
    </w:p>
    <w:p>
      <w:pPr>
        <w:autoSpaceDN w:val="0"/>
        <w:autoSpaceDE w:val="0"/>
        <w:widowControl/>
        <w:spacing w:line="235" w:lineRule="auto" w:before="10" w:after="0"/>
        <w:ind w:left="0" w:right="35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piperidyl)propionanilide</w:t>
      </w:r>
    </w:p>
    <w:p>
      <w:pPr>
        <w:autoSpaceDN w:val="0"/>
        <w:tabs>
          <w:tab w:pos="3742" w:val="left"/>
        </w:tabs>
        <w:autoSpaceDE w:val="0"/>
        <w:widowControl/>
        <w:spacing w:line="238" w:lineRule="auto" w:before="90" w:after="0"/>
        <w:ind w:left="17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76 3-Methylthio </w:t>
      </w:r>
      <w:r>
        <w:tab/>
      </w:r>
      <w:r>
        <w:rPr>
          <w:rFonts w:ascii="Times" w:hAnsi="Times" w:eastAsia="Times"/>
          <w:b w:val="0"/>
          <w:i/>
          <w:color w:val="000000"/>
          <w:sz w:val="16"/>
        </w:rPr>
        <w:t>N-</w:t>
      </w:r>
      <w:r>
        <w:rPr>
          <w:rFonts w:ascii="Times" w:hAnsi="Times" w:eastAsia="Times"/>
          <w:b w:val="0"/>
          <w:i w:val="0"/>
          <w:color w:val="000000"/>
          <w:sz w:val="16"/>
        </w:rPr>
        <w:t>[3-methyl-1-[2-(2-</w:t>
      </w:r>
    </w:p>
    <w:p>
      <w:pPr>
        <w:autoSpaceDN w:val="0"/>
        <w:tabs>
          <w:tab w:pos="3744" w:val="left"/>
        </w:tabs>
        <w:autoSpaceDE w:val="0"/>
        <w:widowControl/>
        <w:spacing w:line="238" w:lineRule="auto" w:before="8" w:after="0"/>
        <w:ind w:left="20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fentanyl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thienyl) ethyl]-4-</w:t>
      </w:r>
    </w:p>
    <w:p>
      <w:pPr>
        <w:autoSpaceDN w:val="0"/>
        <w:autoSpaceDE w:val="0"/>
        <w:widowControl/>
        <w:spacing w:line="235" w:lineRule="auto" w:before="8" w:after="0"/>
        <w:ind w:left="0" w:right="35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piperidyl]propionanilide</w:t>
      </w:r>
    </w:p>
    <w:p>
      <w:pPr>
        <w:autoSpaceDN w:val="0"/>
        <w:tabs>
          <w:tab w:pos="3742" w:val="left"/>
        </w:tabs>
        <w:autoSpaceDE w:val="0"/>
        <w:widowControl/>
        <w:spacing w:line="238" w:lineRule="auto" w:before="90" w:after="0"/>
        <w:ind w:left="17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77 Metopon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5-methyldihydromorphinone</w:t>
      </w:r>
    </w:p>
    <w:p>
      <w:pPr>
        <w:autoSpaceDN w:val="0"/>
        <w:autoSpaceDE w:val="0"/>
        <w:widowControl/>
        <w:spacing w:line="238" w:lineRule="auto" w:before="8" w:after="0"/>
        <w:ind w:left="0" w:right="35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(derivative of morphine)</w:t>
      </w:r>
    </w:p>
    <w:p>
      <w:pPr>
        <w:autoSpaceDN w:val="0"/>
        <w:tabs>
          <w:tab w:pos="3740" w:val="left"/>
        </w:tabs>
        <w:autoSpaceDE w:val="0"/>
        <w:widowControl/>
        <w:spacing w:line="235" w:lineRule="auto" w:before="88" w:after="0"/>
        <w:ind w:left="17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78 Moramide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2-methyl-3-</w:t>
      </w:r>
    </w:p>
    <w:p>
      <w:pPr>
        <w:autoSpaceDN w:val="0"/>
        <w:tabs>
          <w:tab w:pos="3742" w:val="left"/>
        </w:tabs>
        <w:autoSpaceDE w:val="0"/>
        <w:widowControl/>
        <w:spacing w:line="235" w:lineRule="auto" w:before="12" w:after="0"/>
        <w:ind w:left="20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Intermediate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morpholino-1,1-diphenylpropane</w:t>
      </w:r>
    </w:p>
    <w:p>
      <w:pPr>
        <w:autoSpaceDN w:val="0"/>
        <w:autoSpaceDE w:val="0"/>
        <w:widowControl/>
        <w:spacing w:line="238" w:lineRule="auto" w:before="8" w:after="0"/>
        <w:ind w:left="0" w:right="419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carboxylic acid</w:t>
      </w:r>
    </w:p>
    <w:p>
      <w:pPr>
        <w:autoSpaceDN w:val="0"/>
        <w:tabs>
          <w:tab w:pos="3742" w:val="left"/>
        </w:tabs>
        <w:autoSpaceDE w:val="0"/>
        <w:widowControl/>
        <w:spacing w:line="235" w:lineRule="auto" w:before="88" w:after="0"/>
        <w:ind w:left="17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79 Morpheridine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1-(2-morpholinoethyl)-4-</w:t>
      </w:r>
    </w:p>
    <w:p>
      <w:pPr>
        <w:autoSpaceDN w:val="0"/>
        <w:autoSpaceDE w:val="0"/>
        <w:widowControl/>
        <w:spacing w:line="235" w:lineRule="auto" w:before="10" w:after="0"/>
        <w:ind w:left="0" w:right="310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phenylpiperidine-4-carboxylic</w:t>
      </w:r>
    </w:p>
    <w:p>
      <w:pPr>
        <w:autoSpaceDN w:val="0"/>
        <w:autoSpaceDE w:val="0"/>
        <w:widowControl/>
        <w:spacing w:line="235" w:lineRule="auto" w:before="12" w:after="0"/>
        <w:ind w:left="0" w:right="42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acid ethyl ester</w:t>
      </w:r>
    </w:p>
    <w:p>
      <w:pPr>
        <w:autoSpaceDN w:val="0"/>
        <w:tabs>
          <w:tab w:pos="3744" w:val="left"/>
        </w:tabs>
        <w:autoSpaceDE w:val="0"/>
        <w:widowControl/>
        <w:spacing w:line="238" w:lineRule="auto" w:before="88" w:after="0"/>
        <w:ind w:left="17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80 Morphine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the principal alkaloid of opium</w:t>
      </w:r>
    </w:p>
    <w:p>
      <w:pPr>
        <w:autoSpaceDN w:val="0"/>
        <w:autoSpaceDE w:val="0"/>
        <w:widowControl/>
        <w:spacing w:line="235" w:lineRule="auto" w:before="8" w:after="0"/>
        <w:ind w:left="0" w:right="38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and of opium poppy</w:t>
      </w: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3308" w:space="0"/>
            <w:col w:w="5712" w:space="0"/>
            <w:col w:w="9020" w:space="0"/>
            <w:col w:w="3444" w:space="0"/>
            <w:col w:w="5576" w:space="0"/>
            <w:col w:w="9020" w:space="0"/>
            <w:col w:w="3420" w:space="0"/>
            <w:col w:w="5600" w:space="0"/>
            <w:col w:w="9020" w:space="0"/>
            <w:col w:w="9020" w:space="0"/>
            <w:col w:w="3598" w:space="0"/>
            <w:col w:w="5422" w:space="0"/>
            <w:col w:w="9020" w:space="0"/>
            <w:col w:w="3516" w:space="0"/>
            <w:col w:w="5504" w:space="0"/>
            <w:col w:w="9020" w:space="0"/>
            <w:col w:w="3564" w:space="0"/>
            <w:col w:w="5456" w:space="0"/>
            <w:col w:w="9020" w:space="0"/>
            <w:col w:w="3540" w:space="0"/>
            <w:col w:w="5480" w:space="0"/>
            <w:col w:w="9020" w:space="0"/>
            <w:col w:w="3556" w:space="0"/>
            <w:col w:w="5464" w:space="0"/>
            <w:col w:w="9020" w:space="0"/>
            <w:col w:w="3548" w:space="0"/>
            <w:col w:w="5472" w:space="0"/>
            <w:col w:w="9020" w:space="0"/>
            <w:col w:w="9020" w:space="0"/>
            <w:col w:w="3448" w:space="0"/>
            <w:col w:w="5572" w:space="0"/>
            <w:col w:w="9020" w:space="0"/>
            <w:col w:w="3742" w:space="0"/>
            <w:col w:w="5278" w:space="0"/>
            <w:col w:w="9020" w:space="0"/>
            <w:col w:w="3600" w:space="0"/>
            <w:col w:w="5420" w:space="0"/>
            <w:col w:w="9020" w:space="0"/>
            <w:col w:w="9020" w:space="0"/>
            <w:col w:w="3444" w:space="0"/>
            <w:col w:w="5576" w:space="0"/>
            <w:col w:w="9020" w:space="0"/>
            <w:col w:w="3460" w:space="0"/>
            <w:col w:w="55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38" w:lineRule="auto" w:before="0" w:after="0"/>
        <w:ind w:left="2892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Poisons, Opium and Dangerous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13</w:t>
      </w:r>
    </w:p>
    <w:p>
      <w:pPr>
        <w:autoSpaceDN w:val="0"/>
        <w:autoSpaceDE w:val="0"/>
        <w:widowControl/>
        <w:spacing w:line="238" w:lineRule="auto" w:before="20" w:after="0"/>
        <w:ind w:left="0" w:right="4014" w:firstLine="0"/>
        <w:jc w:val="right"/>
      </w:pPr>
      <w:r>
        <w:rPr>
          <w:rFonts w:ascii="Times" w:hAnsi="Times" w:eastAsia="Times"/>
          <w:b w:val="0"/>
          <w:i/>
          <w:color w:val="000000"/>
          <w:sz w:val="20"/>
        </w:rPr>
        <w:t>Drugs (Amendment)</w:t>
      </w:r>
    </w:p>
    <w:p>
      <w:pPr>
        <w:autoSpaceDN w:val="0"/>
        <w:tabs>
          <w:tab w:pos="3838" w:val="left"/>
        </w:tabs>
        <w:autoSpaceDE w:val="0"/>
        <w:widowControl/>
        <w:spacing w:line="238" w:lineRule="auto" w:before="246" w:after="0"/>
        <w:ind w:left="185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81 Morphine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And other pentavalent</w:t>
      </w:r>
    </w:p>
    <w:p>
      <w:pPr>
        <w:autoSpaceDN w:val="0"/>
        <w:tabs>
          <w:tab w:pos="3838" w:val="left"/>
        </w:tabs>
        <w:autoSpaceDE w:val="0"/>
        <w:widowControl/>
        <w:spacing w:line="238" w:lineRule="auto" w:before="8" w:after="0"/>
        <w:ind w:left="215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Methobromide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nitrogen morphinederivatives</w:t>
      </w:r>
    </w:p>
    <w:p>
      <w:pPr>
        <w:autoSpaceDN w:val="0"/>
        <w:autoSpaceDE w:val="0"/>
        <w:widowControl/>
        <w:spacing w:line="235" w:lineRule="auto" w:before="8" w:after="0"/>
        <w:ind w:left="0" w:right="33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including in particular the</w:t>
      </w:r>
    </w:p>
    <w:p>
      <w:pPr>
        <w:autoSpaceDN w:val="0"/>
        <w:autoSpaceDE w:val="0"/>
        <w:widowControl/>
        <w:spacing w:line="235" w:lineRule="auto" w:before="12" w:after="0"/>
        <w:ind w:left="0" w:right="300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morphine-</w:t>
      </w:r>
      <w:r>
        <w:rPr>
          <w:rFonts w:ascii="Times" w:hAnsi="Times" w:eastAsia="Times"/>
          <w:b w:val="0"/>
          <w:i/>
          <w:color w:val="000000"/>
          <w:sz w:val="16"/>
        </w:rPr>
        <w:t>N-</w:t>
      </w:r>
      <w:r>
        <w:rPr>
          <w:rFonts w:ascii="Times" w:hAnsi="Times" w:eastAsia="Times"/>
          <w:b w:val="0"/>
          <w:i w:val="0"/>
          <w:color w:val="000000"/>
          <w:sz w:val="16"/>
        </w:rPr>
        <w:t>oxide derivatives,</w:t>
      </w:r>
    </w:p>
    <w:p>
      <w:pPr>
        <w:autoSpaceDN w:val="0"/>
        <w:autoSpaceDE w:val="0"/>
        <w:widowControl/>
        <w:spacing w:line="235" w:lineRule="auto" w:before="10" w:after="0"/>
        <w:ind w:left="0" w:right="287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one of which is codeine-</w:t>
      </w:r>
      <w:r>
        <w:rPr>
          <w:rFonts w:ascii="Times" w:hAnsi="Times" w:eastAsia="Times"/>
          <w:b w:val="0"/>
          <w:i/>
          <w:color w:val="000000"/>
          <w:sz w:val="16"/>
        </w:rPr>
        <w:t>N-</w:t>
      </w:r>
      <w:r>
        <w:rPr>
          <w:rFonts w:ascii="Times" w:hAnsi="Times" w:eastAsia="Times"/>
          <w:b w:val="0"/>
          <w:i w:val="0"/>
          <w:color w:val="000000"/>
          <w:sz w:val="16"/>
        </w:rPr>
        <w:t>oxide</w:t>
      </w:r>
    </w:p>
    <w:p>
      <w:pPr>
        <w:autoSpaceDN w:val="0"/>
        <w:tabs>
          <w:tab w:pos="3838" w:val="left"/>
        </w:tabs>
        <w:autoSpaceDE w:val="0"/>
        <w:widowControl/>
        <w:spacing w:line="238" w:lineRule="auto" w:before="52" w:after="0"/>
        <w:ind w:left="185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82 Morphine-</w:t>
      </w:r>
      <w:r>
        <w:rPr>
          <w:rFonts w:ascii="Times" w:hAnsi="Times" w:eastAsia="Times"/>
          <w:b w:val="0"/>
          <w:i/>
          <w:color w:val="000000"/>
          <w:sz w:val="16"/>
        </w:rPr>
        <w:t>N-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oxide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 derivate of morphine</w:t>
      </w:r>
    </w:p>
    <w:p>
      <w:pPr>
        <w:autoSpaceDN w:val="0"/>
        <w:tabs>
          <w:tab w:pos="3838" w:val="left"/>
        </w:tabs>
        <w:autoSpaceDE w:val="0"/>
        <w:widowControl/>
        <w:spacing w:line="238" w:lineRule="auto" w:before="86" w:after="0"/>
        <w:ind w:left="185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83 MPPP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1-methyl-4-phenyl-4-piperidinol</w:t>
      </w:r>
    </w:p>
    <w:p>
      <w:pPr>
        <w:autoSpaceDN w:val="0"/>
        <w:autoSpaceDE w:val="0"/>
        <w:widowControl/>
        <w:spacing w:line="238" w:lineRule="auto" w:before="6" w:after="0"/>
        <w:ind w:left="0" w:right="39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propionate (ester)</w:t>
      </w:r>
    </w:p>
    <w:p>
      <w:pPr>
        <w:autoSpaceDN w:val="0"/>
        <w:tabs>
          <w:tab w:pos="3838" w:val="left"/>
        </w:tabs>
        <w:autoSpaceDE w:val="0"/>
        <w:widowControl/>
        <w:spacing w:line="238" w:lineRule="auto" w:before="86" w:after="0"/>
        <w:ind w:left="185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84 MT-45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1-cyclohexyl-4-(1,2-diphenylethyl)</w:t>
      </w:r>
    </w:p>
    <w:p>
      <w:pPr>
        <w:autoSpaceDN w:val="0"/>
        <w:autoSpaceDE w:val="0"/>
        <w:widowControl/>
        <w:spacing w:line="238" w:lineRule="auto" w:before="6" w:after="0"/>
        <w:ind w:left="0" w:right="44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piperazine</w:t>
      </w:r>
    </w:p>
    <w:p>
      <w:pPr>
        <w:autoSpaceDN w:val="0"/>
        <w:tabs>
          <w:tab w:pos="3838" w:val="left"/>
        </w:tabs>
        <w:autoSpaceDE w:val="0"/>
        <w:widowControl/>
        <w:spacing w:line="238" w:lineRule="auto" w:before="86" w:after="0"/>
        <w:ind w:left="185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85 Myrophine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Myristylbenzylmorphine</w:t>
      </w:r>
    </w:p>
    <w:p>
      <w:pPr>
        <w:autoSpaceDN w:val="0"/>
        <w:autoSpaceDE w:val="0"/>
        <w:widowControl/>
        <w:spacing w:line="235" w:lineRule="auto" w:before="88" w:after="0"/>
        <w:ind w:left="0" w:right="356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(derivate of morphine)</w:t>
      </w:r>
    </w:p>
    <w:p>
      <w:pPr>
        <w:autoSpaceDN w:val="0"/>
        <w:tabs>
          <w:tab w:pos="3838" w:val="left"/>
        </w:tabs>
        <w:autoSpaceDE w:val="0"/>
        <w:widowControl/>
        <w:spacing w:line="238" w:lineRule="auto" w:before="86" w:after="0"/>
        <w:ind w:left="185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86 Nicomorphine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3,6-dinicotinylmorphine</w:t>
      </w:r>
    </w:p>
    <w:p>
      <w:pPr>
        <w:autoSpaceDN w:val="0"/>
        <w:autoSpaceDE w:val="0"/>
        <w:widowControl/>
        <w:spacing w:line="235" w:lineRule="auto" w:before="8" w:after="36"/>
        <w:ind w:left="0" w:right="356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(derivate of morphine)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20.0" w:type="dxa"/>
      </w:tblPr>
      <w:tblGrid>
        <w:gridCol w:w="4510"/>
        <w:gridCol w:w="4510"/>
      </w:tblGrid>
      <w:tr>
        <w:trPr>
          <w:trHeight w:hRule="exact" w:val="962"/>
        </w:trPr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2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87 Noracymethadol</w:t>
            </w:r>
          </w:p>
          <w:p>
            <w:pPr>
              <w:autoSpaceDN w:val="0"/>
              <w:autoSpaceDE w:val="0"/>
              <w:widowControl/>
              <w:spacing w:line="238" w:lineRule="auto" w:before="276" w:after="0"/>
              <w:ind w:left="0" w:right="2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88 Norlevorphanol</w:t>
            </w:r>
          </w:p>
          <w:p>
            <w:pPr>
              <w:autoSpaceDN w:val="0"/>
              <w:autoSpaceDE w:val="0"/>
              <w:widowControl/>
              <w:spacing w:line="235" w:lineRule="auto" w:before="88" w:after="0"/>
              <w:ind w:left="0" w:right="3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89 Normethadone</w:t>
            </w:r>
          </w:p>
        </w:tc>
        <w:tc>
          <w:tcPr>
            <w:tcW w:type="dxa" w:w="4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64" w:after="0"/>
              <w:ind w:left="258" w:right="1296" w:hanging="2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(±)-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16"/>
              </w:rPr>
              <w:t>α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-3-acetoxy-6-methylamino-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4,4-diphenylheptane</w:t>
            </w:r>
          </w:p>
          <w:p>
            <w:pPr>
              <w:autoSpaceDN w:val="0"/>
              <w:autoSpaceDE w:val="0"/>
              <w:widowControl/>
              <w:spacing w:line="238" w:lineRule="auto" w:before="86" w:after="0"/>
              <w:ind w:left="2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(-)-3-hydroxymorphinan</w:t>
            </w:r>
          </w:p>
          <w:p>
            <w:pPr>
              <w:autoSpaceDN w:val="0"/>
              <w:autoSpaceDE w:val="0"/>
              <w:widowControl/>
              <w:spacing w:line="235" w:lineRule="auto" w:before="88" w:after="0"/>
              <w:ind w:left="2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6-dimethylamino-4,4-diphenyl-3-</w:t>
            </w:r>
          </w:p>
        </w:tc>
      </w:tr>
    </w:tbl>
    <w:p>
      <w:pPr>
        <w:autoSpaceDN w:val="0"/>
        <w:autoSpaceDE w:val="0"/>
        <w:widowControl/>
        <w:spacing w:line="238" w:lineRule="auto" w:before="4" w:after="0"/>
        <w:ind w:left="0" w:right="44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hexanone</w:t>
      </w:r>
    </w:p>
    <w:p>
      <w:pPr>
        <w:autoSpaceDN w:val="0"/>
        <w:tabs>
          <w:tab w:pos="3834" w:val="left"/>
        </w:tabs>
        <w:autoSpaceDE w:val="0"/>
        <w:widowControl/>
        <w:spacing w:line="235" w:lineRule="auto" w:before="86" w:after="0"/>
        <w:ind w:left="185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90 Normorphine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demethylmorphine</w:t>
      </w:r>
    </w:p>
    <w:p>
      <w:pPr>
        <w:autoSpaceDN w:val="0"/>
        <w:autoSpaceDE w:val="0"/>
        <w:widowControl/>
        <w:spacing w:line="238" w:lineRule="auto" w:before="8" w:after="0"/>
        <w:ind w:left="0" w:right="35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(derivate of morphine)</w:t>
      </w:r>
    </w:p>
    <w:p>
      <w:pPr>
        <w:autoSpaceDN w:val="0"/>
        <w:tabs>
          <w:tab w:pos="3834" w:val="left"/>
        </w:tabs>
        <w:autoSpaceDE w:val="0"/>
        <w:widowControl/>
        <w:spacing w:line="235" w:lineRule="auto" w:before="86" w:after="0"/>
        <w:ind w:left="185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91 Norpipanone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4,4-diphenyl-6-piperidino-3-</w:t>
      </w:r>
    </w:p>
    <w:p>
      <w:pPr>
        <w:autoSpaceDN w:val="0"/>
        <w:autoSpaceDE w:val="0"/>
        <w:widowControl/>
        <w:spacing w:line="238" w:lineRule="auto" w:before="8" w:after="0"/>
        <w:ind w:left="0" w:right="44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hexanone</w:t>
      </w:r>
    </w:p>
    <w:p>
      <w:pPr>
        <w:autoSpaceDN w:val="0"/>
        <w:tabs>
          <w:tab w:pos="3838" w:val="left"/>
        </w:tabs>
        <w:autoSpaceDE w:val="0"/>
        <w:widowControl/>
        <w:spacing w:line="235" w:lineRule="auto" w:before="86" w:after="0"/>
        <w:ind w:left="185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92 Ocfentanil </w:t>
      </w:r>
      <w:r>
        <w:tab/>
      </w:r>
      <w:r>
        <w:rPr>
          <w:rFonts w:ascii="Times" w:hAnsi="Times" w:eastAsia="Times"/>
          <w:b w:val="0"/>
          <w:i/>
          <w:color w:val="000000"/>
          <w:sz w:val="16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-(2-fluorophenyl)-2-methoxy-</w:t>
      </w:r>
      <w:r>
        <w:rPr>
          <w:rFonts w:ascii="Times" w:hAnsi="Times" w:eastAsia="Times"/>
          <w:b w:val="0"/>
          <w:i/>
          <w:color w:val="000000"/>
          <w:sz w:val="16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-</w:t>
      </w:r>
    </w:p>
    <w:p>
      <w:pPr>
        <w:autoSpaceDN w:val="0"/>
        <w:autoSpaceDE w:val="0"/>
        <w:widowControl/>
        <w:spacing w:line="238" w:lineRule="auto" w:before="8" w:after="0"/>
        <w:ind w:left="0" w:right="288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[1-(2-phenylethyl)piperidin-4-yl]</w:t>
      </w:r>
    </w:p>
    <w:p>
      <w:pPr>
        <w:autoSpaceDN w:val="0"/>
        <w:autoSpaceDE w:val="0"/>
        <w:widowControl/>
        <w:spacing w:line="238" w:lineRule="auto" w:before="6" w:after="0"/>
        <w:ind w:left="0" w:right="447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acetamide</w:t>
      </w:r>
    </w:p>
    <w:p>
      <w:pPr>
        <w:autoSpaceDN w:val="0"/>
        <w:tabs>
          <w:tab w:pos="3838" w:val="left"/>
        </w:tabs>
        <w:autoSpaceDE w:val="0"/>
        <w:widowControl/>
        <w:spacing w:line="238" w:lineRule="auto" w:before="86" w:after="0"/>
        <w:ind w:left="185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93 Opium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The coagulated juice of the opium</w:t>
      </w:r>
    </w:p>
    <w:p>
      <w:pPr>
        <w:autoSpaceDN w:val="0"/>
        <w:autoSpaceDE w:val="0"/>
        <w:widowControl/>
        <w:spacing w:line="238" w:lineRule="auto" w:before="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poppy plant species</w:t>
      </w:r>
    </w:p>
    <w:p>
      <w:pPr>
        <w:autoSpaceDN w:val="0"/>
        <w:autoSpaceDE w:val="0"/>
        <w:widowControl/>
        <w:spacing w:line="235" w:lineRule="auto" w:before="6" w:after="0"/>
        <w:ind w:left="0" w:right="3592" w:firstLine="0"/>
        <w:jc w:val="right"/>
      </w:pPr>
      <w:r>
        <w:rPr>
          <w:rFonts w:ascii="Times" w:hAnsi="Times" w:eastAsia="Times"/>
          <w:b w:val="0"/>
          <w:i/>
          <w:color w:val="000000"/>
          <w:sz w:val="16"/>
        </w:rPr>
        <w:t>Papaversomniferum L</w:t>
      </w:r>
      <w:r>
        <w:rPr>
          <w:rFonts w:ascii="Times" w:hAnsi="Times" w:eastAsia="Times"/>
          <w:b w:val="0"/>
          <w:i w:val="0"/>
          <w:color w:val="000000"/>
          <w:sz w:val="16"/>
        </w:rPr>
        <w:t>.</w:t>
      </w:r>
    </w:p>
    <w:p>
      <w:pPr>
        <w:autoSpaceDN w:val="0"/>
        <w:tabs>
          <w:tab w:pos="3838" w:val="left"/>
        </w:tabs>
        <w:autoSpaceDE w:val="0"/>
        <w:widowControl/>
        <w:spacing w:line="238" w:lineRule="auto" w:before="88" w:after="0"/>
        <w:ind w:left="185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94 Oripavine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3-</w:t>
      </w:r>
      <w:r>
        <w:rPr>
          <w:rFonts w:ascii="Times" w:hAnsi="Times" w:eastAsia="Times"/>
          <w:b w:val="0"/>
          <w:i/>
          <w:color w:val="000000"/>
          <w:sz w:val="16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>-demethylthebaine</w:t>
      </w:r>
    </w:p>
    <w:p>
      <w:pPr>
        <w:autoSpaceDN w:val="0"/>
        <w:tabs>
          <w:tab w:pos="3838" w:val="left"/>
        </w:tabs>
        <w:autoSpaceDE w:val="0"/>
        <w:widowControl/>
        <w:spacing w:line="238" w:lineRule="auto" w:before="86" w:after="0"/>
        <w:ind w:left="185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95 Orthofluorofentanyl </w:t>
      </w:r>
      <w:r>
        <w:tab/>
      </w:r>
      <w:r>
        <w:rPr>
          <w:rFonts w:ascii="Times" w:hAnsi="Times" w:eastAsia="Times"/>
          <w:b w:val="0"/>
          <w:i/>
          <w:color w:val="000000"/>
          <w:sz w:val="16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-(2-Fluorophenyl)-</w:t>
      </w:r>
      <w:r>
        <w:rPr>
          <w:rFonts w:ascii="Times" w:hAnsi="Times" w:eastAsia="Times"/>
          <w:b w:val="0"/>
          <w:i/>
          <w:color w:val="000000"/>
          <w:sz w:val="16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-</w:t>
      </w:r>
    </w:p>
    <w:p>
      <w:pPr>
        <w:autoSpaceDN w:val="0"/>
        <w:autoSpaceDE w:val="0"/>
        <w:widowControl/>
        <w:spacing w:line="238" w:lineRule="auto" w:before="6" w:after="0"/>
        <w:ind w:left="0" w:right="278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[1-(2-phenylethyl)piperidin-4-yl]</w:t>
      </w:r>
    </w:p>
    <w:p>
      <w:pPr>
        <w:autoSpaceDN w:val="0"/>
        <w:autoSpaceDE w:val="0"/>
        <w:widowControl/>
        <w:spacing w:line="235" w:lineRule="auto" w:before="6" w:after="0"/>
        <w:ind w:left="0" w:right="42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propanamide</w:t>
      </w:r>
    </w:p>
    <w:p>
      <w:pPr>
        <w:autoSpaceDN w:val="0"/>
        <w:tabs>
          <w:tab w:pos="3834" w:val="left"/>
        </w:tabs>
        <w:autoSpaceDE w:val="0"/>
        <w:widowControl/>
        <w:spacing w:line="238" w:lineRule="auto" w:before="88" w:after="0"/>
        <w:ind w:left="185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96 Oxycodone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14-hydroxydihydrocodeinone</w:t>
      </w:r>
    </w:p>
    <w:p>
      <w:pPr>
        <w:autoSpaceDN w:val="0"/>
        <w:autoSpaceDE w:val="0"/>
        <w:widowControl/>
        <w:spacing w:line="235" w:lineRule="auto" w:before="6" w:after="0"/>
        <w:ind w:left="0" w:right="356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(derivate of morphine)</w:t>
      </w:r>
    </w:p>
    <w:p>
      <w:pPr>
        <w:autoSpaceDN w:val="0"/>
        <w:tabs>
          <w:tab w:pos="3834" w:val="left"/>
        </w:tabs>
        <w:autoSpaceDE w:val="0"/>
        <w:widowControl/>
        <w:spacing w:line="238" w:lineRule="auto" w:before="88" w:after="0"/>
        <w:ind w:left="185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97 Oxymorphone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14-hydroxydihydromorphinone</w:t>
      </w:r>
    </w:p>
    <w:p>
      <w:pPr>
        <w:autoSpaceDN w:val="0"/>
        <w:autoSpaceDE w:val="0"/>
        <w:widowControl/>
        <w:spacing w:line="235" w:lineRule="auto" w:before="6" w:after="0"/>
        <w:ind w:left="0" w:right="356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(derivate of morphine)</w:t>
      </w:r>
    </w:p>
    <w:p>
      <w:pPr>
        <w:autoSpaceDN w:val="0"/>
        <w:tabs>
          <w:tab w:pos="3838" w:val="left"/>
        </w:tabs>
        <w:autoSpaceDE w:val="0"/>
        <w:widowControl/>
        <w:spacing w:line="238" w:lineRule="auto" w:before="88" w:after="0"/>
        <w:ind w:left="185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98 Parafluorobutyryl </w:t>
      </w:r>
      <w:r>
        <w:tab/>
      </w:r>
      <w:r>
        <w:rPr>
          <w:rFonts w:ascii="Times" w:hAnsi="Times" w:eastAsia="Times"/>
          <w:b w:val="0"/>
          <w:i/>
          <w:color w:val="000000"/>
          <w:sz w:val="16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-(4-Fluorophenyl)-</w:t>
      </w:r>
      <w:r>
        <w:rPr>
          <w:rFonts w:ascii="Times" w:hAnsi="Times" w:eastAsia="Times"/>
          <w:b w:val="0"/>
          <w:i/>
          <w:color w:val="000000"/>
          <w:sz w:val="16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-</w:t>
      </w:r>
    </w:p>
    <w:p>
      <w:pPr>
        <w:autoSpaceDN w:val="0"/>
        <w:tabs>
          <w:tab w:pos="3838" w:val="left"/>
        </w:tabs>
        <w:autoSpaceDE w:val="0"/>
        <w:widowControl/>
        <w:spacing w:line="235" w:lineRule="auto" w:before="6" w:after="0"/>
        <w:ind w:left="215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fentanyl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[1-(2-phenylethyl)piperidin-4-yl]</w:t>
      </w:r>
    </w:p>
    <w:p>
      <w:pPr>
        <w:autoSpaceDN w:val="0"/>
        <w:autoSpaceDE w:val="0"/>
        <w:widowControl/>
        <w:spacing w:line="238" w:lineRule="auto" w:before="8" w:after="86"/>
        <w:ind w:left="0" w:right="435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butanamide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3308" w:space="0"/>
            <w:col w:w="5712" w:space="0"/>
            <w:col w:w="9020" w:space="0"/>
            <w:col w:w="3444" w:space="0"/>
            <w:col w:w="5576" w:space="0"/>
            <w:col w:w="9020" w:space="0"/>
            <w:col w:w="3420" w:space="0"/>
            <w:col w:w="5600" w:space="0"/>
            <w:col w:w="9020" w:space="0"/>
            <w:col w:w="9020" w:space="0"/>
            <w:col w:w="3598" w:space="0"/>
            <w:col w:w="5422" w:space="0"/>
            <w:col w:w="9020" w:space="0"/>
            <w:col w:w="3516" w:space="0"/>
            <w:col w:w="5504" w:space="0"/>
            <w:col w:w="9020" w:space="0"/>
            <w:col w:w="3564" w:space="0"/>
            <w:col w:w="5456" w:space="0"/>
            <w:col w:w="9020" w:space="0"/>
            <w:col w:w="3540" w:space="0"/>
            <w:col w:w="5480" w:space="0"/>
            <w:col w:w="9020" w:space="0"/>
            <w:col w:w="3556" w:space="0"/>
            <w:col w:w="5464" w:space="0"/>
            <w:col w:w="9020" w:space="0"/>
            <w:col w:w="3548" w:space="0"/>
            <w:col w:w="5472" w:space="0"/>
            <w:col w:w="9020" w:space="0"/>
            <w:col w:w="9020" w:space="0"/>
            <w:col w:w="3448" w:space="0"/>
            <w:col w:w="5572" w:space="0"/>
            <w:col w:w="9020" w:space="0"/>
            <w:col w:w="3742" w:space="0"/>
            <w:col w:w="5278" w:space="0"/>
            <w:col w:w="9020" w:space="0"/>
            <w:col w:w="3600" w:space="0"/>
            <w:col w:w="5420" w:space="0"/>
            <w:col w:w="9020" w:space="0"/>
            <w:col w:w="9020" w:space="0"/>
            <w:col w:w="3444" w:space="0"/>
            <w:col w:w="5576" w:space="0"/>
            <w:col w:w="9020" w:space="0"/>
            <w:col w:w="3460" w:space="0"/>
            <w:col w:w="55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35" w:lineRule="auto" w:before="0" w:after="0"/>
        <w:ind w:left="0" w:right="1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99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 para</w:t>
      </w:r>
      <w:r>
        <w:rPr>
          <w:rFonts w:ascii="Times" w:hAnsi="Times" w:eastAsia="Times"/>
          <w:b w:val="0"/>
          <w:i w:val="0"/>
          <w:color w:val="000000"/>
          <w:sz w:val="16"/>
        </w:rPr>
        <w:t>-Fluorofentanyl</w:t>
      </w: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space="720" w:num="2" w:equalWidth="0">
            <w:col w:w="3696" w:space="0"/>
            <w:col w:w="5324" w:space="0"/>
            <w:col w:w="9020" w:space="0"/>
            <w:col w:w="9020" w:space="0"/>
            <w:col w:w="3308" w:space="0"/>
            <w:col w:w="5712" w:space="0"/>
            <w:col w:w="9020" w:space="0"/>
            <w:col w:w="3444" w:space="0"/>
            <w:col w:w="5576" w:space="0"/>
            <w:col w:w="9020" w:space="0"/>
            <w:col w:w="3420" w:space="0"/>
            <w:col w:w="5600" w:space="0"/>
            <w:col w:w="9020" w:space="0"/>
            <w:col w:w="9020" w:space="0"/>
            <w:col w:w="3598" w:space="0"/>
            <w:col w:w="5422" w:space="0"/>
            <w:col w:w="9020" w:space="0"/>
            <w:col w:w="3516" w:space="0"/>
            <w:col w:w="5504" w:space="0"/>
            <w:col w:w="9020" w:space="0"/>
            <w:col w:w="3564" w:space="0"/>
            <w:col w:w="5456" w:space="0"/>
            <w:col w:w="9020" w:space="0"/>
            <w:col w:w="3540" w:space="0"/>
            <w:col w:w="5480" w:space="0"/>
            <w:col w:w="9020" w:space="0"/>
            <w:col w:w="3556" w:space="0"/>
            <w:col w:w="5464" w:space="0"/>
            <w:col w:w="9020" w:space="0"/>
            <w:col w:w="3548" w:space="0"/>
            <w:col w:w="5472" w:space="0"/>
            <w:col w:w="9020" w:space="0"/>
            <w:col w:w="9020" w:space="0"/>
            <w:col w:w="3448" w:space="0"/>
            <w:col w:w="5572" w:space="0"/>
            <w:col w:w="9020" w:space="0"/>
            <w:col w:w="3742" w:space="0"/>
            <w:col w:w="5278" w:space="0"/>
            <w:col w:w="9020" w:space="0"/>
            <w:col w:w="3600" w:space="0"/>
            <w:col w:w="5420" w:space="0"/>
            <w:col w:w="9020" w:space="0"/>
            <w:col w:w="9020" w:space="0"/>
            <w:col w:w="3444" w:space="0"/>
            <w:col w:w="5576" w:space="0"/>
            <w:col w:w="9020" w:space="0"/>
            <w:col w:w="3460" w:space="0"/>
            <w:col w:w="55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142" w:right="302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4’-fluoro-</w:t>
      </w:r>
      <w:r>
        <w:rPr>
          <w:rFonts w:ascii="Times" w:hAnsi="Times" w:eastAsia="Times"/>
          <w:b w:val="0"/>
          <w:i/>
          <w:color w:val="000000"/>
          <w:sz w:val="16"/>
        </w:rPr>
        <w:t>N-</w:t>
      </w:r>
      <w:r>
        <w:rPr>
          <w:rFonts w:ascii="Times" w:hAnsi="Times" w:eastAsia="Times"/>
          <w:b w:val="0"/>
          <w:i w:val="0"/>
          <w:color w:val="000000"/>
          <w:sz w:val="16"/>
        </w:rPr>
        <w:t>(1-phenethyl-4-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piperidyl)propionanilide</w:t>
      </w:r>
    </w:p>
    <w:p>
      <w:pPr>
        <w:sectPr>
          <w:type w:val="nextColumn"/>
          <w:pgSz w:w="11900" w:h="16840"/>
          <w:pgMar w:top="1440" w:right="1440" w:bottom="1440" w:left="1440" w:header="720" w:footer="720" w:gutter="0"/>
          <w:cols w:space="720" w:num="2" w:equalWidth="0">
            <w:col w:w="3696" w:space="0"/>
            <w:col w:w="5324" w:space="0"/>
            <w:col w:w="9020" w:space="0"/>
            <w:col w:w="9020" w:space="0"/>
            <w:col w:w="3308" w:space="0"/>
            <w:col w:w="5712" w:space="0"/>
            <w:col w:w="9020" w:space="0"/>
            <w:col w:w="3444" w:space="0"/>
            <w:col w:w="5576" w:space="0"/>
            <w:col w:w="9020" w:space="0"/>
            <w:col w:w="3420" w:space="0"/>
            <w:col w:w="5600" w:space="0"/>
            <w:col w:w="9020" w:space="0"/>
            <w:col w:w="9020" w:space="0"/>
            <w:col w:w="3598" w:space="0"/>
            <w:col w:w="5422" w:space="0"/>
            <w:col w:w="9020" w:space="0"/>
            <w:col w:w="3516" w:space="0"/>
            <w:col w:w="5504" w:space="0"/>
            <w:col w:w="9020" w:space="0"/>
            <w:col w:w="3564" w:space="0"/>
            <w:col w:w="5456" w:space="0"/>
            <w:col w:w="9020" w:space="0"/>
            <w:col w:w="3540" w:space="0"/>
            <w:col w:w="5480" w:space="0"/>
            <w:col w:w="9020" w:space="0"/>
            <w:col w:w="3556" w:space="0"/>
            <w:col w:w="5464" w:space="0"/>
            <w:col w:w="9020" w:space="0"/>
            <w:col w:w="3548" w:space="0"/>
            <w:col w:w="5472" w:space="0"/>
            <w:col w:w="9020" w:space="0"/>
            <w:col w:w="9020" w:space="0"/>
            <w:col w:w="3448" w:space="0"/>
            <w:col w:w="5572" w:space="0"/>
            <w:col w:w="9020" w:space="0"/>
            <w:col w:w="3742" w:space="0"/>
            <w:col w:w="5278" w:space="0"/>
            <w:col w:w="9020" w:space="0"/>
            <w:col w:w="3600" w:space="0"/>
            <w:col w:w="5420" w:space="0"/>
            <w:col w:w="9020" w:space="0"/>
            <w:col w:w="9020" w:space="0"/>
            <w:col w:w="3444" w:space="0"/>
            <w:col w:w="5576" w:space="0"/>
            <w:col w:w="9020" w:space="0"/>
            <w:col w:w="3460" w:space="0"/>
            <w:col w:w="55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798" w:val="left"/>
        </w:tabs>
        <w:autoSpaceDE w:val="0"/>
        <w:widowControl/>
        <w:spacing w:line="238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14 </w:t>
      </w:r>
      <w:r>
        <w:tab/>
      </w:r>
      <w:r>
        <w:rPr>
          <w:rFonts w:ascii="Times" w:hAnsi="Times" w:eastAsia="Times"/>
          <w:b w:val="0"/>
          <w:i/>
          <w:color w:val="000000"/>
          <w:sz w:val="20"/>
        </w:rPr>
        <w:t>Poisons, Opium and Dangerous</w:t>
      </w:r>
    </w:p>
    <w:p>
      <w:pPr>
        <w:autoSpaceDN w:val="0"/>
        <w:autoSpaceDE w:val="0"/>
        <w:widowControl/>
        <w:spacing w:line="238" w:lineRule="auto" w:before="20" w:after="0"/>
        <w:ind w:left="0" w:right="4106" w:firstLine="0"/>
        <w:jc w:val="right"/>
      </w:pPr>
      <w:r>
        <w:rPr>
          <w:rFonts w:ascii="Times" w:hAnsi="Times" w:eastAsia="Times"/>
          <w:b w:val="0"/>
          <w:i/>
          <w:color w:val="000000"/>
          <w:sz w:val="20"/>
        </w:rPr>
        <w:t>Drugs (Amendment)</w:t>
      </w:r>
    </w:p>
    <w:p>
      <w:pPr>
        <w:autoSpaceDN w:val="0"/>
        <w:tabs>
          <w:tab w:pos="3742" w:val="left"/>
        </w:tabs>
        <w:autoSpaceDE w:val="0"/>
        <w:widowControl/>
        <w:spacing w:line="235" w:lineRule="auto" w:before="242" w:after="0"/>
        <w:ind w:left="170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100 PEPAP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1-phenethyl-4-phenyl-4-</w:t>
      </w:r>
    </w:p>
    <w:p>
      <w:pPr>
        <w:autoSpaceDN w:val="0"/>
        <w:autoSpaceDE w:val="0"/>
        <w:widowControl/>
        <w:spacing w:line="238" w:lineRule="auto" w:before="4" w:after="0"/>
        <w:ind w:left="0" w:right="347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piperidinol acetate (ester)</w:t>
      </w:r>
    </w:p>
    <w:p>
      <w:pPr>
        <w:autoSpaceDN w:val="0"/>
        <w:tabs>
          <w:tab w:pos="3742" w:val="left"/>
        </w:tabs>
        <w:autoSpaceDE w:val="0"/>
        <w:widowControl/>
        <w:spacing w:line="238" w:lineRule="auto" w:before="82" w:after="0"/>
        <w:ind w:left="170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101 Pethidine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1-methyl-4-phenylpiperidine-4-</w:t>
      </w:r>
    </w:p>
    <w:p>
      <w:pPr>
        <w:autoSpaceDN w:val="0"/>
        <w:autoSpaceDE w:val="0"/>
        <w:widowControl/>
        <w:spacing w:line="235" w:lineRule="auto" w:before="4" w:after="0"/>
        <w:ind w:left="0" w:right="34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carboxylic acid ethyl ester</w:t>
      </w:r>
    </w:p>
    <w:p>
      <w:pPr>
        <w:autoSpaceDN w:val="0"/>
        <w:tabs>
          <w:tab w:pos="3742" w:val="left"/>
        </w:tabs>
        <w:autoSpaceDE w:val="0"/>
        <w:widowControl/>
        <w:spacing w:line="235" w:lineRule="auto" w:before="84" w:after="0"/>
        <w:ind w:left="170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102 Pethidine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4-cyano-1-methyl-4-</w:t>
      </w:r>
    </w:p>
    <w:p>
      <w:pPr>
        <w:autoSpaceDN w:val="0"/>
        <w:tabs>
          <w:tab w:pos="3742" w:val="left"/>
        </w:tabs>
        <w:autoSpaceDE w:val="0"/>
        <w:widowControl/>
        <w:spacing w:line="235" w:lineRule="auto" w:before="2" w:after="0"/>
        <w:ind w:left="20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Intermediate A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phenylpiperidine</w:t>
      </w:r>
    </w:p>
    <w:p>
      <w:pPr>
        <w:autoSpaceDN w:val="0"/>
        <w:tabs>
          <w:tab w:pos="3742" w:val="left"/>
        </w:tabs>
        <w:autoSpaceDE w:val="0"/>
        <w:widowControl/>
        <w:spacing w:line="235" w:lineRule="auto" w:before="84" w:after="0"/>
        <w:ind w:left="170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103 Pethidine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4-phenylpiperidine-4-</w:t>
      </w:r>
    </w:p>
    <w:p>
      <w:pPr>
        <w:autoSpaceDN w:val="0"/>
        <w:tabs>
          <w:tab w:pos="3744" w:val="left"/>
        </w:tabs>
        <w:autoSpaceDE w:val="0"/>
        <w:widowControl/>
        <w:spacing w:line="238" w:lineRule="auto" w:before="4" w:after="0"/>
        <w:ind w:left="20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Intermediate B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carboxylic acid ethyl</w:t>
      </w:r>
    </w:p>
    <w:p>
      <w:pPr>
        <w:autoSpaceDN w:val="0"/>
        <w:autoSpaceDE w:val="0"/>
        <w:widowControl/>
        <w:spacing w:line="235" w:lineRule="auto" w:before="4" w:after="0"/>
        <w:ind w:left="0" w:right="496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ester</w:t>
      </w:r>
    </w:p>
    <w:p>
      <w:pPr>
        <w:autoSpaceDN w:val="0"/>
        <w:tabs>
          <w:tab w:pos="3742" w:val="left"/>
        </w:tabs>
        <w:autoSpaceDE w:val="0"/>
        <w:widowControl/>
        <w:spacing w:line="235" w:lineRule="auto" w:before="84" w:after="0"/>
        <w:ind w:left="170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104 Pethidine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1-methyl-4-phenylpiperidine</w:t>
      </w:r>
    </w:p>
    <w:p>
      <w:pPr>
        <w:autoSpaceDN w:val="0"/>
        <w:tabs>
          <w:tab w:pos="3744" w:val="left"/>
        </w:tabs>
        <w:autoSpaceDE w:val="0"/>
        <w:widowControl/>
        <w:spacing w:line="235" w:lineRule="auto" w:before="2" w:after="0"/>
        <w:ind w:left="20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Intermediate C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-4-carboxylic acid</w:t>
      </w:r>
    </w:p>
    <w:p>
      <w:pPr>
        <w:autoSpaceDN w:val="0"/>
        <w:tabs>
          <w:tab w:pos="3740" w:val="left"/>
        </w:tabs>
        <w:autoSpaceDE w:val="0"/>
        <w:widowControl/>
        <w:spacing w:line="235" w:lineRule="auto" w:before="84" w:after="0"/>
        <w:ind w:left="170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105 Phenadoxone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6-morpholino-4,4-diphenyl-3-</w:t>
      </w:r>
    </w:p>
    <w:p>
      <w:pPr>
        <w:autoSpaceDN w:val="0"/>
        <w:autoSpaceDE w:val="0"/>
        <w:widowControl/>
        <w:spacing w:line="238" w:lineRule="auto" w:before="4" w:after="0"/>
        <w:ind w:left="0" w:right="45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heptanone</w:t>
      </w:r>
    </w:p>
    <w:p>
      <w:pPr>
        <w:autoSpaceDN w:val="0"/>
        <w:tabs>
          <w:tab w:pos="3742" w:val="left"/>
        </w:tabs>
        <w:autoSpaceDE w:val="0"/>
        <w:widowControl/>
        <w:spacing w:line="238" w:lineRule="auto" w:before="82" w:after="0"/>
        <w:ind w:left="170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106 Phenampromide </w:t>
      </w:r>
      <w:r>
        <w:tab/>
      </w:r>
      <w:r>
        <w:rPr>
          <w:rFonts w:ascii="Times" w:hAnsi="Times" w:eastAsia="Times"/>
          <w:b w:val="0"/>
          <w:i/>
          <w:color w:val="000000"/>
          <w:sz w:val="16"/>
        </w:rPr>
        <w:t>N-</w:t>
      </w:r>
      <w:r>
        <w:rPr>
          <w:rFonts w:ascii="Times" w:hAnsi="Times" w:eastAsia="Times"/>
          <w:b w:val="0"/>
          <w:i w:val="0"/>
          <w:color w:val="000000"/>
          <w:sz w:val="16"/>
        </w:rPr>
        <w:t>(1-methyl-2-</w:t>
      </w:r>
    </w:p>
    <w:p>
      <w:pPr>
        <w:autoSpaceDN w:val="0"/>
        <w:autoSpaceDE w:val="0"/>
        <w:widowControl/>
        <w:spacing w:line="235" w:lineRule="auto" w:before="4" w:after="0"/>
        <w:ind w:left="0" w:right="308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piperidinoethyl)propionanilide</w:t>
      </w:r>
    </w:p>
    <w:p>
      <w:pPr>
        <w:autoSpaceDN w:val="0"/>
        <w:tabs>
          <w:tab w:pos="3742" w:val="left"/>
        </w:tabs>
        <w:autoSpaceDE w:val="0"/>
        <w:widowControl/>
        <w:spacing w:line="235" w:lineRule="auto" w:before="84" w:after="0"/>
        <w:ind w:left="170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107 Phenazocine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2’-hydroxy-5,9-dimethyl-2-</w:t>
      </w:r>
    </w:p>
    <w:p>
      <w:pPr>
        <w:autoSpaceDN w:val="0"/>
        <w:autoSpaceDE w:val="0"/>
        <w:widowControl/>
        <w:spacing w:line="235" w:lineRule="auto" w:before="2" w:after="0"/>
        <w:ind w:left="0" w:right="31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phenethyl-6,7-benzomorphan</w:t>
      </w:r>
    </w:p>
    <w:p>
      <w:pPr>
        <w:autoSpaceDN w:val="0"/>
        <w:tabs>
          <w:tab w:pos="3742" w:val="left"/>
        </w:tabs>
        <w:autoSpaceDE w:val="0"/>
        <w:widowControl/>
        <w:spacing w:line="235" w:lineRule="auto" w:before="84" w:after="0"/>
        <w:ind w:left="170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108 Phenomorphan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3-hydroxy-</w:t>
      </w:r>
      <w:r>
        <w:rPr>
          <w:rFonts w:ascii="Times" w:hAnsi="Times" w:eastAsia="Times"/>
          <w:b w:val="0"/>
          <w:i/>
          <w:color w:val="000000"/>
          <w:sz w:val="16"/>
        </w:rPr>
        <w:t>N-</w:t>
      </w:r>
    </w:p>
    <w:p>
      <w:pPr>
        <w:autoSpaceDN w:val="0"/>
        <w:autoSpaceDE w:val="0"/>
        <w:widowControl/>
        <w:spacing w:line="238" w:lineRule="auto" w:before="4" w:after="82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phenethylmorphinan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3696" w:space="0"/>
            <w:col w:w="5324" w:space="0"/>
            <w:col w:w="9020" w:space="0"/>
            <w:col w:w="9020" w:space="0"/>
            <w:col w:w="3308" w:space="0"/>
            <w:col w:w="5712" w:space="0"/>
            <w:col w:w="9020" w:space="0"/>
            <w:col w:w="3444" w:space="0"/>
            <w:col w:w="5576" w:space="0"/>
            <w:col w:w="9020" w:space="0"/>
            <w:col w:w="3420" w:space="0"/>
            <w:col w:w="5600" w:space="0"/>
            <w:col w:w="9020" w:space="0"/>
            <w:col w:w="9020" w:space="0"/>
            <w:col w:w="3598" w:space="0"/>
            <w:col w:w="5422" w:space="0"/>
            <w:col w:w="9020" w:space="0"/>
            <w:col w:w="3516" w:space="0"/>
            <w:col w:w="5504" w:space="0"/>
            <w:col w:w="9020" w:space="0"/>
            <w:col w:w="3564" w:space="0"/>
            <w:col w:w="5456" w:space="0"/>
            <w:col w:w="9020" w:space="0"/>
            <w:col w:w="3540" w:space="0"/>
            <w:col w:w="5480" w:space="0"/>
            <w:col w:w="9020" w:space="0"/>
            <w:col w:w="3556" w:space="0"/>
            <w:col w:w="5464" w:space="0"/>
            <w:col w:w="9020" w:space="0"/>
            <w:col w:w="3548" w:space="0"/>
            <w:col w:w="5472" w:space="0"/>
            <w:col w:w="9020" w:space="0"/>
            <w:col w:w="9020" w:space="0"/>
            <w:col w:w="3448" w:space="0"/>
            <w:col w:w="5572" w:space="0"/>
            <w:col w:w="9020" w:space="0"/>
            <w:col w:w="3742" w:space="0"/>
            <w:col w:w="5278" w:space="0"/>
            <w:col w:w="9020" w:space="0"/>
            <w:col w:w="3600" w:space="0"/>
            <w:col w:w="5420" w:space="0"/>
            <w:col w:w="9020" w:space="0"/>
            <w:col w:w="9020" w:space="0"/>
            <w:col w:w="3444" w:space="0"/>
            <w:col w:w="5576" w:space="0"/>
            <w:col w:w="9020" w:space="0"/>
            <w:col w:w="3460" w:space="0"/>
            <w:col w:w="55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38" w:lineRule="auto" w:before="0" w:after="0"/>
        <w:ind w:left="0" w:right="3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109 Phenoperidine</w:t>
      </w: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space="720" w:num="2" w:equalWidth="0">
            <w:col w:w="3414" w:space="0"/>
            <w:col w:w="5606" w:space="0"/>
            <w:col w:w="9020" w:space="0"/>
            <w:col w:w="3696" w:space="0"/>
            <w:col w:w="5324" w:space="0"/>
            <w:col w:w="9020" w:space="0"/>
            <w:col w:w="9020" w:space="0"/>
            <w:col w:w="3308" w:space="0"/>
            <w:col w:w="5712" w:space="0"/>
            <w:col w:w="9020" w:space="0"/>
            <w:col w:w="3444" w:space="0"/>
            <w:col w:w="5576" w:space="0"/>
            <w:col w:w="9020" w:space="0"/>
            <w:col w:w="3420" w:space="0"/>
            <w:col w:w="5600" w:space="0"/>
            <w:col w:w="9020" w:space="0"/>
            <w:col w:w="9020" w:space="0"/>
            <w:col w:w="3598" w:space="0"/>
            <w:col w:w="5422" w:space="0"/>
            <w:col w:w="9020" w:space="0"/>
            <w:col w:w="3516" w:space="0"/>
            <w:col w:w="5504" w:space="0"/>
            <w:col w:w="9020" w:space="0"/>
            <w:col w:w="3564" w:space="0"/>
            <w:col w:w="5456" w:space="0"/>
            <w:col w:w="9020" w:space="0"/>
            <w:col w:w="3540" w:space="0"/>
            <w:col w:w="5480" w:space="0"/>
            <w:col w:w="9020" w:space="0"/>
            <w:col w:w="3556" w:space="0"/>
            <w:col w:w="5464" w:space="0"/>
            <w:col w:w="9020" w:space="0"/>
            <w:col w:w="3548" w:space="0"/>
            <w:col w:w="5472" w:space="0"/>
            <w:col w:w="9020" w:space="0"/>
            <w:col w:w="9020" w:space="0"/>
            <w:col w:w="3448" w:space="0"/>
            <w:col w:w="5572" w:space="0"/>
            <w:col w:w="9020" w:space="0"/>
            <w:col w:w="3742" w:space="0"/>
            <w:col w:w="5278" w:space="0"/>
            <w:col w:w="9020" w:space="0"/>
            <w:col w:w="3600" w:space="0"/>
            <w:col w:w="5420" w:space="0"/>
            <w:col w:w="9020" w:space="0"/>
            <w:col w:w="9020" w:space="0"/>
            <w:col w:w="3444" w:space="0"/>
            <w:col w:w="5576" w:space="0"/>
            <w:col w:w="9020" w:space="0"/>
            <w:col w:w="3460" w:space="0"/>
            <w:col w:w="55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84"/>
        <w:ind w:left="330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1-(3-hydroxy-3-phenylpropyl)-4-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phenylpiperidine-4-carboxylic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acid ethyl ester</w:t>
      </w:r>
    </w:p>
    <w:p>
      <w:pPr>
        <w:sectPr>
          <w:type w:val="nextColumn"/>
          <w:pgSz w:w="11900" w:h="16840"/>
          <w:pgMar w:top="1440" w:right="1440" w:bottom="1440" w:left="1440" w:header="720" w:footer="720" w:gutter="0"/>
          <w:cols w:space="720" w:num="2" w:equalWidth="0">
            <w:col w:w="3414" w:space="0"/>
            <w:col w:w="5606" w:space="0"/>
            <w:col w:w="9020" w:space="0"/>
            <w:col w:w="3696" w:space="0"/>
            <w:col w:w="5324" w:space="0"/>
            <w:col w:w="9020" w:space="0"/>
            <w:col w:w="9020" w:space="0"/>
            <w:col w:w="3308" w:space="0"/>
            <w:col w:w="5712" w:space="0"/>
            <w:col w:w="9020" w:space="0"/>
            <w:col w:w="3444" w:space="0"/>
            <w:col w:w="5576" w:space="0"/>
            <w:col w:w="9020" w:space="0"/>
            <w:col w:w="3420" w:space="0"/>
            <w:col w:w="5600" w:space="0"/>
            <w:col w:w="9020" w:space="0"/>
            <w:col w:w="9020" w:space="0"/>
            <w:col w:w="3598" w:space="0"/>
            <w:col w:w="5422" w:space="0"/>
            <w:col w:w="9020" w:space="0"/>
            <w:col w:w="3516" w:space="0"/>
            <w:col w:w="5504" w:space="0"/>
            <w:col w:w="9020" w:space="0"/>
            <w:col w:w="3564" w:space="0"/>
            <w:col w:w="5456" w:space="0"/>
            <w:col w:w="9020" w:space="0"/>
            <w:col w:w="3540" w:space="0"/>
            <w:col w:w="5480" w:space="0"/>
            <w:col w:w="9020" w:space="0"/>
            <w:col w:w="3556" w:space="0"/>
            <w:col w:w="5464" w:space="0"/>
            <w:col w:w="9020" w:space="0"/>
            <w:col w:w="3548" w:space="0"/>
            <w:col w:w="5472" w:space="0"/>
            <w:col w:w="9020" w:space="0"/>
            <w:col w:w="9020" w:space="0"/>
            <w:col w:w="3448" w:space="0"/>
            <w:col w:w="5572" w:space="0"/>
            <w:col w:w="9020" w:space="0"/>
            <w:col w:w="3742" w:space="0"/>
            <w:col w:w="5278" w:space="0"/>
            <w:col w:w="9020" w:space="0"/>
            <w:col w:w="3600" w:space="0"/>
            <w:col w:w="5420" w:space="0"/>
            <w:col w:w="9020" w:space="0"/>
            <w:col w:w="9020" w:space="0"/>
            <w:col w:w="3444" w:space="0"/>
            <w:col w:w="5576" w:space="0"/>
            <w:col w:w="9020" w:space="0"/>
            <w:col w:w="3460" w:space="0"/>
            <w:col w:w="55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tabs>
          <w:tab w:pos="3744" w:val="left"/>
        </w:tabs>
        <w:autoSpaceDE w:val="0"/>
        <w:widowControl/>
        <w:spacing w:line="245" w:lineRule="auto" w:before="0" w:after="162"/>
        <w:ind w:left="1706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110 Piminodine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4-phenyl-1-(3-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phenylaminopropyl)piperidine-4-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carboxylic acid ethyl ester</w:t>
      </w: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3414" w:space="0"/>
            <w:col w:w="5606" w:space="0"/>
            <w:col w:w="9020" w:space="0"/>
            <w:col w:w="3696" w:space="0"/>
            <w:col w:w="5324" w:space="0"/>
            <w:col w:w="9020" w:space="0"/>
            <w:col w:w="9020" w:space="0"/>
            <w:col w:w="3308" w:space="0"/>
            <w:col w:w="5712" w:space="0"/>
            <w:col w:w="9020" w:space="0"/>
            <w:col w:w="3444" w:space="0"/>
            <w:col w:w="5576" w:space="0"/>
            <w:col w:w="9020" w:space="0"/>
            <w:col w:w="3420" w:space="0"/>
            <w:col w:w="5600" w:space="0"/>
            <w:col w:w="9020" w:space="0"/>
            <w:col w:w="9020" w:space="0"/>
            <w:col w:w="3598" w:space="0"/>
            <w:col w:w="5422" w:space="0"/>
            <w:col w:w="9020" w:space="0"/>
            <w:col w:w="3516" w:space="0"/>
            <w:col w:w="5504" w:space="0"/>
            <w:col w:w="9020" w:space="0"/>
            <w:col w:w="3564" w:space="0"/>
            <w:col w:w="5456" w:space="0"/>
            <w:col w:w="9020" w:space="0"/>
            <w:col w:w="3540" w:space="0"/>
            <w:col w:w="5480" w:space="0"/>
            <w:col w:w="9020" w:space="0"/>
            <w:col w:w="3556" w:space="0"/>
            <w:col w:w="5464" w:space="0"/>
            <w:col w:w="9020" w:space="0"/>
            <w:col w:w="3548" w:space="0"/>
            <w:col w:w="5472" w:space="0"/>
            <w:col w:w="9020" w:space="0"/>
            <w:col w:w="9020" w:space="0"/>
            <w:col w:w="3448" w:space="0"/>
            <w:col w:w="5572" w:space="0"/>
            <w:col w:w="9020" w:space="0"/>
            <w:col w:w="3742" w:space="0"/>
            <w:col w:w="5278" w:space="0"/>
            <w:col w:w="9020" w:space="0"/>
            <w:col w:w="3600" w:space="0"/>
            <w:col w:w="5420" w:space="0"/>
            <w:col w:w="9020" w:space="0"/>
            <w:col w:w="9020" w:space="0"/>
            <w:col w:w="3444" w:space="0"/>
            <w:col w:w="5576" w:space="0"/>
            <w:col w:w="9020" w:space="0"/>
            <w:col w:w="3460" w:space="0"/>
            <w:col w:w="55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38" w:lineRule="auto" w:before="0" w:after="0"/>
        <w:ind w:left="0" w:right="4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111 Piritramide</w:t>
      </w: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space="720" w:num="2" w:equalWidth="0">
            <w:col w:w="3294" w:space="0"/>
            <w:col w:w="5726" w:space="0"/>
            <w:col w:w="9020" w:space="0"/>
            <w:col w:w="3414" w:space="0"/>
            <w:col w:w="5606" w:space="0"/>
            <w:col w:w="9020" w:space="0"/>
            <w:col w:w="3696" w:space="0"/>
            <w:col w:w="5324" w:space="0"/>
            <w:col w:w="9020" w:space="0"/>
            <w:col w:w="9020" w:space="0"/>
            <w:col w:w="3308" w:space="0"/>
            <w:col w:w="5712" w:space="0"/>
            <w:col w:w="9020" w:space="0"/>
            <w:col w:w="3444" w:space="0"/>
            <w:col w:w="5576" w:space="0"/>
            <w:col w:w="9020" w:space="0"/>
            <w:col w:w="3420" w:space="0"/>
            <w:col w:w="5600" w:space="0"/>
            <w:col w:w="9020" w:space="0"/>
            <w:col w:w="9020" w:space="0"/>
            <w:col w:w="3598" w:space="0"/>
            <w:col w:w="5422" w:space="0"/>
            <w:col w:w="9020" w:space="0"/>
            <w:col w:w="3516" w:space="0"/>
            <w:col w:w="5504" w:space="0"/>
            <w:col w:w="9020" w:space="0"/>
            <w:col w:w="3564" w:space="0"/>
            <w:col w:w="5456" w:space="0"/>
            <w:col w:w="9020" w:space="0"/>
            <w:col w:w="3540" w:space="0"/>
            <w:col w:w="5480" w:space="0"/>
            <w:col w:w="9020" w:space="0"/>
            <w:col w:w="3556" w:space="0"/>
            <w:col w:w="5464" w:space="0"/>
            <w:col w:w="9020" w:space="0"/>
            <w:col w:w="3548" w:space="0"/>
            <w:col w:w="5472" w:space="0"/>
            <w:col w:w="9020" w:space="0"/>
            <w:col w:w="9020" w:space="0"/>
            <w:col w:w="3448" w:space="0"/>
            <w:col w:w="5572" w:space="0"/>
            <w:col w:w="9020" w:space="0"/>
            <w:col w:w="3742" w:space="0"/>
            <w:col w:w="5278" w:space="0"/>
            <w:col w:w="9020" w:space="0"/>
            <w:col w:w="3600" w:space="0"/>
            <w:col w:w="5420" w:space="0"/>
            <w:col w:w="9020" w:space="0"/>
            <w:col w:w="9020" w:space="0"/>
            <w:col w:w="3444" w:space="0"/>
            <w:col w:w="5576" w:space="0"/>
            <w:col w:w="9020" w:space="0"/>
            <w:col w:w="3460" w:space="0"/>
            <w:col w:w="55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46"/>
        <w:ind w:left="450" w:right="288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1-(3-cyano-3,3-diphenylpropyl)-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4-(1-piperidino)piperidine-4-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carboxylic acid amide</w:t>
      </w:r>
    </w:p>
    <w:p>
      <w:pPr>
        <w:sectPr>
          <w:type w:val="nextColumn"/>
          <w:pgSz w:w="11900" w:h="16840"/>
          <w:pgMar w:top="1440" w:right="1440" w:bottom="1440" w:left="1440" w:header="720" w:footer="720" w:gutter="0"/>
          <w:cols w:space="720" w:num="2" w:equalWidth="0">
            <w:col w:w="3294" w:space="0"/>
            <w:col w:w="5726" w:space="0"/>
            <w:col w:w="9020" w:space="0"/>
            <w:col w:w="3414" w:space="0"/>
            <w:col w:w="5606" w:space="0"/>
            <w:col w:w="9020" w:space="0"/>
            <w:col w:w="3696" w:space="0"/>
            <w:col w:w="5324" w:space="0"/>
            <w:col w:w="9020" w:space="0"/>
            <w:col w:w="9020" w:space="0"/>
            <w:col w:w="3308" w:space="0"/>
            <w:col w:w="5712" w:space="0"/>
            <w:col w:w="9020" w:space="0"/>
            <w:col w:w="3444" w:space="0"/>
            <w:col w:w="5576" w:space="0"/>
            <w:col w:w="9020" w:space="0"/>
            <w:col w:w="3420" w:space="0"/>
            <w:col w:w="5600" w:space="0"/>
            <w:col w:w="9020" w:space="0"/>
            <w:col w:w="9020" w:space="0"/>
            <w:col w:w="3598" w:space="0"/>
            <w:col w:w="5422" w:space="0"/>
            <w:col w:w="9020" w:space="0"/>
            <w:col w:w="3516" w:space="0"/>
            <w:col w:w="5504" w:space="0"/>
            <w:col w:w="9020" w:space="0"/>
            <w:col w:w="3564" w:space="0"/>
            <w:col w:w="5456" w:space="0"/>
            <w:col w:w="9020" w:space="0"/>
            <w:col w:w="3540" w:space="0"/>
            <w:col w:w="5480" w:space="0"/>
            <w:col w:w="9020" w:space="0"/>
            <w:col w:w="3556" w:space="0"/>
            <w:col w:w="5464" w:space="0"/>
            <w:col w:w="9020" w:space="0"/>
            <w:col w:w="3548" w:space="0"/>
            <w:col w:w="5472" w:space="0"/>
            <w:col w:w="9020" w:space="0"/>
            <w:col w:w="9020" w:space="0"/>
            <w:col w:w="3448" w:space="0"/>
            <w:col w:w="5572" w:space="0"/>
            <w:col w:w="9020" w:space="0"/>
            <w:col w:w="3742" w:space="0"/>
            <w:col w:w="5278" w:space="0"/>
            <w:col w:w="9020" w:space="0"/>
            <w:col w:w="3600" w:space="0"/>
            <w:col w:w="5420" w:space="0"/>
            <w:col w:w="9020" w:space="0"/>
            <w:col w:w="9020" w:space="0"/>
            <w:col w:w="3444" w:space="0"/>
            <w:col w:w="5576" w:space="0"/>
            <w:col w:w="9020" w:space="0"/>
            <w:col w:w="3460" w:space="0"/>
            <w:col w:w="55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tabs>
          <w:tab w:pos="3744" w:val="left"/>
        </w:tabs>
        <w:autoSpaceDE w:val="0"/>
        <w:widowControl/>
        <w:spacing w:line="235" w:lineRule="auto" w:before="0" w:after="0"/>
        <w:ind w:left="170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112 Proheptazine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1,3-dimethyl-4-phenyl-4-</w:t>
      </w:r>
    </w:p>
    <w:p>
      <w:pPr>
        <w:autoSpaceDN w:val="0"/>
        <w:autoSpaceDE w:val="0"/>
        <w:widowControl/>
        <w:spacing w:line="235" w:lineRule="auto" w:before="2" w:after="0"/>
        <w:ind w:left="0" w:right="326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propionoxyazacycloheptane</w:t>
      </w:r>
    </w:p>
    <w:p>
      <w:pPr>
        <w:autoSpaceDN w:val="0"/>
        <w:tabs>
          <w:tab w:pos="3744" w:val="left"/>
        </w:tabs>
        <w:autoSpaceDE w:val="0"/>
        <w:widowControl/>
        <w:spacing w:line="235" w:lineRule="auto" w:before="84" w:after="0"/>
        <w:ind w:left="170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113 Properidine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1-methyl-4-phenylpiperidine-4-</w:t>
      </w:r>
    </w:p>
    <w:p>
      <w:pPr>
        <w:autoSpaceDN w:val="0"/>
        <w:autoSpaceDE w:val="0"/>
        <w:widowControl/>
        <w:spacing w:line="238" w:lineRule="auto" w:before="4" w:after="0"/>
        <w:ind w:left="0" w:right="31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carboxylic acid isopropyl ester</w:t>
      </w:r>
    </w:p>
    <w:p>
      <w:pPr>
        <w:autoSpaceDN w:val="0"/>
        <w:tabs>
          <w:tab w:pos="3744" w:val="left"/>
        </w:tabs>
        <w:autoSpaceDE w:val="0"/>
        <w:widowControl/>
        <w:spacing w:line="290" w:lineRule="auto" w:before="42" w:after="0"/>
        <w:ind w:left="170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114 Racemethorphan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4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(±)-3-methoxy-</w:t>
      </w:r>
      <w:r>
        <w:rPr>
          <w:rFonts w:ascii="Times" w:hAnsi="Times" w:eastAsia="Times"/>
          <w:b w:val="0"/>
          <w:i/>
          <w:color w:val="000000"/>
          <w:sz w:val="16"/>
        </w:rPr>
        <w:t>N-</w:t>
      </w:r>
    </w:p>
    <w:p>
      <w:pPr>
        <w:autoSpaceDN w:val="0"/>
        <w:autoSpaceDE w:val="0"/>
        <w:widowControl/>
        <w:spacing w:line="235" w:lineRule="auto" w:before="4" w:after="84"/>
        <w:ind w:left="0" w:right="400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methylmorphinan</w:t>
      </w: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3294" w:space="0"/>
            <w:col w:w="5726" w:space="0"/>
            <w:col w:w="9020" w:space="0"/>
            <w:col w:w="3414" w:space="0"/>
            <w:col w:w="5606" w:space="0"/>
            <w:col w:w="9020" w:space="0"/>
            <w:col w:w="3696" w:space="0"/>
            <w:col w:w="5324" w:space="0"/>
            <w:col w:w="9020" w:space="0"/>
            <w:col w:w="9020" w:space="0"/>
            <w:col w:w="3308" w:space="0"/>
            <w:col w:w="5712" w:space="0"/>
            <w:col w:w="9020" w:space="0"/>
            <w:col w:w="3444" w:space="0"/>
            <w:col w:w="5576" w:space="0"/>
            <w:col w:w="9020" w:space="0"/>
            <w:col w:w="3420" w:space="0"/>
            <w:col w:w="5600" w:space="0"/>
            <w:col w:w="9020" w:space="0"/>
            <w:col w:w="9020" w:space="0"/>
            <w:col w:w="3598" w:space="0"/>
            <w:col w:w="5422" w:space="0"/>
            <w:col w:w="9020" w:space="0"/>
            <w:col w:w="3516" w:space="0"/>
            <w:col w:w="5504" w:space="0"/>
            <w:col w:w="9020" w:space="0"/>
            <w:col w:w="3564" w:space="0"/>
            <w:col w:w="5456" w:space="0"/>
            <w:col w:w="9020" w:space="0"/>
            <w:col w:w="3540" w:space="0"/>
            <w:col w:w="5480" w:space="0"/>
            <w:col w:w="9020" w:space="0"/>
            <w:col w:w="3556" w:space="0"/>
            <w:col w:w="5464" w:space="0"/>
            <w:col w:w="9020" w:space="0"/>
            <w:col w:w="3548" w:space="0"/>
            <w:col w:w="5472" w:space="0"/>
            <w:col w:w="9020" w:space="0"/>
            <w:col w:w="9020" w:space="0"/>
            <w:col w:w="3448" w:space="0"/>
            <w:col w:w="5572" w:space="0"/>
            <w:col w:w="9020" w:space="0"/>
            <w:col w:w="3742" w:space="0"/>
            <w:col w:w="5278" w:space="0"/>
            <w:col w:w="9020" w:space="0"/>
            <w:col w:w="3600" w:space="0"/>
            <w:col w:w="5420" w:space="0"/>
            <w:col w:w="9020" w:space="0"/>
            <w:col w:w="9020" w:space="0"/>
            <w:col w:w="3444" w:space="0"/>
            <w:col w:w="5576" w:space="0"/>
            <w:col w:w="9020" w:space="0"/>
            <w:col w:w="3460" w:space="0"/>
            <w:col w:w="55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35" w:lineRule="auto" w:before="0" w:after="0"/>
        <w:ind w:left="0" w:right="3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115 Racemoramide</w:t>
      </w: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space="720" w:num="2" w:equalWidth="0">
            <w:col w:w="3428" w:space="0"/>
            <w:col w:w="5592" w:space="0"/>
            <w:col w:w="9020" w:space="0"/>
            <w:col w:w="3294" w:space="0"/>
            <w:col w:w="5726" w:space="0"/>
            <w:col w:w="9020" w:space="0"/>
            <w:col w:w="3414" w:space="0"/>
            <w:col w:w="5606" w:space="0"/>
            <w:col w:w="9020" w:space="0"/>
            <w:col w:w="3696" w:space="0"/>
            <w:col w:w="5324" w:space="0"/>
            <w:col w:w="9020" w:space="0"/>
            <w:col w:w="9020" w:space="0"/>
            <w:col w:w="3308" w:space="0"/>
            <w:col w:w="5712" w:space="0"/>
            <w:col w:w="9020" w:space="0"/>
            <w:col w:w="3444" w:space="0"/>
            <w:col w:w="5576" w:space="0"/>
            <w:col w:w="9020" w:space="0"/>
            <w:col w:w="3420" w:space="0"/>
            <w:col w:w="5600" w:space="0"/>
            <w:col w:w="9020" w:space="0"/>
            <w:col w:w="9020" w:space="0"/>
            <w:col w:w="3598" w:space="0"/>
            <w:col w:w="5422" w:space="0"/>
            <w:col w:w="9020" w:space="0"/>
            <w:col w:w="3516" w:space="0"/>
            <w:col w:w="5504" w:space="0"/>
            <w:col w:w="9020" w:space="0"/>
            <w:col w:w="3564" w:space="0"/>
            <w:col w:w="5456" w:space="0"/>
            <w:col w:w="9020" w:space="0"/>
            <w:col w:w="3540" w:space="0"/>
            <w:col w:w="5480" w:space="0"/>
            <w:col w:w="9020" w:space="0"/>
            <w:col w:w="3556" w:space="0"/>
            <w:col w:w="5464" w:space="0"/>
            <w:col w:w="9020" w:space="0"/>
            <w:col w:w="3548" w:space="0"/>
            <w:col w:w="5472" w:space="0"/>
            <w:col w:w="9020" w:space="0"/>
            <w:col w:w="9020" w:space="0"/>
            <w:col w:w="3448" w:space="0"/>
            <w:col w:w="5572" w:space="0"/>
            <w:col w:w="9020" w:space="0"/>
            <w:col w:w="3742" w:space="0"/>
            <w:col w:w="5278" w:space="0"/>
            <w:col w:w="9020" w:space="0"/>
            <w:col w:w="3600" w:space="0"/>
            <w:col w:w="5420" w:space="0"/>
            <w:col w:w="9020" w:space="0"/>
            <w:col w:w="9020" w:space="0"/>
            <w:col w:w="3444" w:space="0"/>
            <w:col w:w="5576" w:space="0"/>
            <w:col w:w="9020" w:space="0"/>
            <w:col w:w="3460" w:space="0"/>
            <w:col w:w="55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42"/>
        <w:ind w:left="316" w:right="302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(±)-4-[2-methyl-4-oxo-3,3-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diphenyl-4-(1-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pyrrolidinyl)butyl]morpholine</w:t>
      </w:r>
    </w:p>
    <w:p>
      <w:pPr>
        <w:sectPr>
          <w:type w:val="nextColumn"/>
          <w:pgSz w:w="11900" w:h="16840"/>
          <w:pgMar w:top="1440" w:right="1440" w:bottom="1440" w:left="1440" w:header="720" w:footer="720" w:gutter="0"/>
          <w:cols w:space="720" w:num="2" w:equalWidth="0">
            <w:col w:w="3428" w:space="0"/>
            <w:col w:w="5592" w:space="0"/>
            <w:col w:w="9020" w:space="0"/>
            <w:col w:w="3294" w:space="0"/>
            <w:col w:w="5726" w:space="0"/>
            <w:col w:w="9020" w:space="0"/>
            <w:col w:w="3414" w:space="0"/>
            <w:col w:w="5606" w:space="0"/>
            <w:col w:w="9020" w:space="0"/>
            <w:col w:w="3696" w:space="0"/>
            <w:col w:w="5324" w:space="0"/>
            <w:col w:w="9020" w:space="0"/>
            <w:col w:w="9020" w:space="0"/>
            <w:col w:w="3308" w:space="0"/>
            <w:col w:w="5712" w:space="0"/>
            <w:col w:w="9020" w:space="0"/>
            <w:col w:w="3444" w:space="0"/>
            <w:col w:w="5576" w:space="0"/>
            <w:col w:w="9020" w:space="0"/>
            <w:col w:w="3420" w:space="0"/>
            <w:col w:w="5600" w:space="0"/>
            <w:col w:w="9020" w:space="0"/>
            <w:col w:w="9020" w:space="0"/>
            <w:col w:w="3598" w:space="0"/>
            <w:col w:w="5422" w:space="0"/>
            <w:col w:w="9020" w:space="0"/>
            <w:col w:w="3516" w:space="0"/>
            <w:col w:w="5504" w:space="0"/>
            <w:col w:w="9020" w:space="0"/>
            <w:col w:w="3564" w:space="0"/>
            <w:col w:w="5456" w:space="0"/>
            <w:col w:w="9020" w:space="0"/>
            <w:col w:w="3540" w:space="0"/>
            <w:col w:w="5480" w:space="0"/>
            <w:col w:w="9020" w:space="0"/>
            <w:col w:w="3556" w:space="0"/>
            <w:col w:w="5464" w:space="0"/>
            <w:col w:w="9020" w:space="0"/>
            <w:col w:w="3548" w:space="0"/>
            <w:col w:w="5472" w:space="0"/>
            <w:col w:w="9020" w:space="0"/>
            <w:col w:w="9020" w:space="0"/>
            <w:col w:w="3448" w:space="0"/>
            <w:col w:w="5572" w:space="0"/>
            <w:col w:w="9020" w:space="0"/>
            <w:col w:w="3742" w:space="0"/>
            <w:col w:w="5278" w:space="0"/>
            <w:col w:w="9020" w:space="0"/>
            <w:col w:w="3600" w:space="0"/>
            <w:col w:w="5420" w:space="0"/>
            <w:col w:w="9020" w:space="0"/>
            <w:col w:w="9020" w:space="0"/>
            <w:col w:w="3444" w:space="0"/>
            <w:col w:w="5576" w:space="0"/>
            <w:col w:w="9020" w:space="0"/>
            <w:col w:w="3460" w:space="0"/>
            <w:col w:w="55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tabs>
          <w:tab w:pos="3744" w:val="left"/>
        </w:tabs>
        <w:autoSpaceDE w:val="0"/>
        <w:widowControl/>
        <w:spacing w:line="290" w:lineRule="auto" w:before="0" w:after="0"/>
        <w:ind w:left="170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116 Racemorphan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4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(±)-3-hydroxy-</w:t>
      </w:r>
      <w:r>
        <w:rPr>
          <w:rFonts w:ascii="Times" w:hAnsi="Times" w:eastAsia="Times"/>
          <w:b w:val="0"/>
          <w:i/>
          <w:color w:val="000000"/>
          <w:sz w:val="16"/>
        </w:rPr>
        <w:t>N-</w:t>
      </w:r>
    </w:p>
    <w:p>
      <w:pPr>
        <w:autoSpaceDN w:val="0"/>
        <w:autoSpaceDE w:val="0"/>
        <w:widowControl/>
        <w:spacing w:line="235" w:lineRule="auto" w:before="4" w:after="162"/>
        <w:ind w:left="0" w:right="400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methylmorphinan</w:t>
      </w: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3428" w:space="0"/>
            <w:col w:w="5592" w:space="0"/>
            <w:col w:w="9020" w:space="0"/>
            <w:col w:w="3294" w:space="0"/>
            <w:col w:w="5726" w:space="0"/>
            <w:col w:w="9020" w:space="0"/>
            <w:col w:w="3414" w:space="0"/>
            <w:col w:w="5606" w:space="0"/>
            <w:col w:w="9020" w:space="0"/>
            <w:col w:w="3696" w:space="0"/>
            <w:col w:w="5324" w:space="0"/>
            <w:col w:w="9020" w:space="0"/>
            <w:col w:w="9020" w:space="0"/>
            <w:col w:w="3308" w:space="0"/>
            <w:col w:w="5712" w:space="0"/>
            <w:col w:w="9020" w:space="0"/>
            <w:col w:w="3444" w:space="0"/>
            <w:col w:w="5576" w:space="0"/>
            <w:col w:w="9020" w:space="0"/>
            <w:col w:w="3420" w:space="0"/>
            <w:col w:w="5600" w:space="0"/>
            <w:col w:w="9020" w:space="0"/>
            <w:col w:w="9020" w:space="0"/>
            <w:col w:w="3598" w:space="0"/>
            <w:col w:w="5422" w:space="0"/>
            <w:col w:w="9020" w:space="0"/>
            <w:col w:w="3516" w:space="0"/>
            <w:col w:w="5504" w:space="0"/>
            <w:col w:w="9020" w:space="0"/>
            <w:col w:w="3564" w:space="0"/>
            <w:col w:w="5456" w:space="0"/>
            <w:col w:w="9020" w:space="0"/>
            <w:col w:w="3540" w:space="0"/>
            <w:col w:w="5480" w:space="0"/>
            <w:col w:w="9020" w:space="0"/>
            <w:col w:w="3556" w:space="0"/>
            <w:col w:w="5464" w:space="0"/>
            <w:col w:w="9020" w:space="0"/>
            <w:col w:w="3548" w:space="0"/>
            <w:col w:w="5472" w:space="0"/>
            <w:col w:w="9020" w:space="0"/>
            <w:col w:w="9020" w:space="0"/>
            <w:col w:w="3448" w:space="0"/>
            <w:col w:w="5572" w:space="0"/>
            <w:col w:w="9020" w:space="0"/>
            <w:col w:w="3742" w:space="0"/>
            <w:col w:w="5278" w:space="0"/>
            <w:col w:w="9020" w:space="0"/>
            <w:col w:w="3600" w:space="0"/>
            <w:col w:w="5420" w:space="0"/>
            <w:col w:w="9020" w:space="0"/>
            <w:col w:w="9020" w:space="0"/>
            <w:col w:w="3444" w:space="0"/>
            <w:col w:w="5576" w:space="0"/>
            <w:col w:w="9020" w:space="0"/>
            <w:col w:w="3460" w:space="0"/>
            <w:col w:w="55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38" w:lineRule="auto" w:before="0" w:after="0"/>
        <w:ind w:left="0" w:right="3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117 Remifentanil</w:t>
      </w: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space="720" w:num="2" w:equalWidth="0">
            <w:col w:w="3352" w:space="0"/>
            <w:col w:w="5668" w:space="0"/>
            <w:col w:w="9020" w:space="0"/>
            <w:col w:w="3428" w:space="0"/>
            <w:col w:w="5592" w:space="0"/>
            <w:col w:w="9020" w:space="0"/>
            <w:col w:w="3294" w:space="0"/>
            <w:col w:w="5726" w:space="0"/>
            <w:col w:w="9020" w:space="0"/>
            <w:col w:w="3414" w:space="0"/>
            <w:col w:w="5606" w:space="0"/>
            <w:col w:w="9020" w:space="0"/>
            <w:col w:w="3696" w:space="0"/>
            <w:col w:w="5324" w:space="0"/>
            <w:col w:w="9020" w:space="0"/>
            <w:col w:w="9020" w:space="0"/>
            <w:col w:w="3308" w:space="0"/>
            <w:col w:w="5712" w:space="0"/>
            <w:col w:w="9020" w:space="0"/>
            <w:col w:w="3444" w:space="0"/>
            <w:col w:w="5576" w:space="0"/>
            <w:col w:w="9020" w:space="0"/>
            <w:col w:w="3420" w:space="0"/>
            <w:col w:w="5600" w:space="0"/>
            <w:col w:w="9020" w:space="0"/>
            <w:col w:w="9020" w:space="0"/>
            <w:col w:w="3598" w:space="0"/>
            <w:col w:w="5422" w:space="0"/>
            <w:col w:w="9020" w:space="0"/>
            <w:col w:w="3516" w:space="0"/>
            <w:col w:w="5504" w:space="0"/>
            <w:col w:w="9020" w:space="0"/>
            <w:col w:w="3564" w:space="0"/>
            <w:col w:w="5456" w:space="0"/>
            <w:col w:w="9020" w:space="0"/>
            <w:col w:w="3540" w:space="0"/>
            <w:col w:w="5480" w:space="0"/>
            <w:col w:w="9020" w:space="0"/>
            <w:col w:w="3556" w:space="0"/>
            <w:col w:w="5464" w:space="0"/>
            <w:col w:w="9020" w:space="0"/>
            <w:col w:w="3548" w:space="0"/>
            <w:col w:w="5472" w:space="0"/>
            <w:col w:w="9020" w:space="0"/>
            <w:col w:w="9020" w:space="0"/>
            <w:col w:w="3448" w:space="0"/>
            <w:col w:w="5572" w:space="0"/>
            <w:col w:w="9020" w:space="0"/>
            <w:col w:w="3742" w:space="0"/>
            <w:col w:w="5278" w:space="0"/>
            <w:col w:w="9020" w:space="0"/>
            <w:col w:w="3600" w:space="0"/>
            <w:col w:w="5420" w:space="0"/>
            <w:col w:w="9020" w:space="0"/>
            <w:col w:w="9020" w:space="0"/>
            <w:col w:w="3444" w:space="0"/>
            <w:col w:w="5576" w:space="0"/>
            <w:col w:w="9020" w:space="0"/>
            <w:col w:w="3460" w:space="0"/>
            <w:col w:w="55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392" w:right="3024" w:hanging="2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1-(2-methoxycarbonylethyl)-4-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(phenylpropionylamino)-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piperidine-4-carboxylic acid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methyl ester</w:t>
      </w:r>
    </w:p>
    <w:p>
      <w:pPr>
        <w:sectPr>
          <w:type w:val="nextColumn"/>
          <w:pgSz w:w="11900" w:h="16840"/>
          <w:pgMar w:top="1440" w:right="1440" w:bottom="1440" w:left="1440" w:header="720" w:footer="720" w:gutter="0"/>
          <w:cols w:space="720" w:num="2" w:equalWidth="0">
            <w:col w:w="3352" w:space="0"/>
            <w:col w:w="5668" w:space="0"/>
            <w:col w:w="9020" w:space="0"/>
            <w:col w:w="3428" w:space="0"/>
            <w:col w:w="5592" w:space="0"/>
            <w:col w:w="9020" w:space="0"/>
            <w:col w:w="3294" w:space="0"/>
            <w:col w:w="5726" w:space="0"/>
            <w:col w:w="9020" w:space="0"/>
            <w:col w:w="3414" w:space="0"/>
            <w:col w:w="5606" w:space="0"/>
            <w:col w:w="9020" w:space="0"/>
            <w:col w:w="3696" w:space="0"/>
            <w:col w:w="5324" w:space="0"/>
            <w:col w:w="9020" w:space="0"/>
            <w:col w:w="9020" w:space="0"/>
            <w:col w:w="3308" w:space="0"/>
            <w:col w:w="5712" w:space="0"/>
            <w:col w:w="9020" w:space="0"/>
            <w:col w:w="3444" w:space="0"/>
            <w:col w:w="5576" w:space="0"/>
            <w:col w:w="9020" w:space="0"/>
            <w:col w:w="3420" w:space="0"/>
            <w:col w:w="5600" w:space="0"/>
            <w:col w:w="9020" w:space="0"/>
            <w:col w:w="9020" w:space="0"/>
            <w:col w:w="3598" w:space="0"/>
            <w:col w:w="5422" w:space="0"/>
            <w:col w:w="9020" w:space="0"/>
            <w:col w:w="3516" w:space="0"/>
            <w:col w:w="5504" w:space="0"/>
            <w:col w:w="9020" w:space="0"/>
            <w:col w:w="3564" w:space="0"/>
            <w:col w:w="5456" w:space="0"/>
            <w:col w:w="9020" w:space="0"/>
            <w:col w:w="3540" w:space="0"/>
            <w:col w:w="5480" w:space="0"/>
            <w:col w:w="9020" w:space="0"/>
            <w:col w:w="3556" w:space="0"/>
            <w:col w:w="5464" w:space="0"/>
            <w:col w:w="9020" w:space="0"/>
            <w:col w:w="3548" w:space="0"/>
            <w:col w:w="5472" w:space="0"/>
            <w:col w:w="9020" w:space="0"/>
            <w:col w:w="9020" w:space="0"/>
            <w:col w:w="3448" w:space="0"/>
            <w:col w:w="5572" w:space="0"/>
            <w:col w:w="9020" w:space="0"/>
            <w:col w:w="3742" w:space="0"/>
            <w:col w:w="5278" w:space="0"/>
            <w:col w:w="9020" w:space="0"/>
            <w:col w:w="3600" w:space="0"/>
            <w:col w:w="5420" w:space="0"/>
            <w:col w:w="9020" w:space="0"/>
            <w:col w:w="9020" w:space="0"/>
            <w:col w:w="3444" w:space="0"/>
            <w:col w:w="5576" w:space="0"/>
            <w:col w:w="9020" w:space="0"/>
            <w:col w:w="3460" w:space="0"/>
            <w:col w:w="55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386" w:val="left"/>
          <w:tab w:pos="6392" w:val="left"/>
        </w:tabs>
        <w:autoSpaceDE w:val="0"/>
        <w:widowControl/>
        <w:spacing w:line="247" w:lineRule="auto" w:before="0" w:after="0"/>
        <w:ind w:left="2892" w:right="2304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Poisons, Opium and Dangerous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20"/>
        </w:rPr>
        <w:t>Drugs (Amendment)</w:t>
      </w:r>
    </w:p>
    <w:p>
      <w:pPr>
        <w:autoSpaceDN w:val="0"/>
        <w:tabs>
          <w:tab w:pos="3838" w:val="left"/>
        </w:tabs>
        <w:autoSpaceDE w:val="0"/>
        <w:widowControl/>
        <w:spacing w:line="250" w:lineRule="auto" w:before="252" w:after="0"/>
        <w:ind w:left="1798" w:right="288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118 Sufentanil </w:t>
      </w:r>
      <w:r>
        <w:tab/>
      </w:r>
      <w:r>
        <w:rPr>
          <w:rFonts w:ascii="Times" w:hAnsi="Times" w:eastAsia="Times"/>
          <w:b w:val="0"/>
          <w:i/>
          <w:color w:val="000000"/>
          <w:sz w:val="16"/>
        </w:rPr>
        <w:t>N-</w:t>
      </w:r>
      <w:r>
        <w:rPr>
          <w:rFonts w:ascii="Times" w:hAnsi="Times" w:eastAsia="Times"/>
          <w:b w:val="0"/>
          <w:i w:val="0"/>
          <w:color w:val="000000"/>
          <w:sz w:val="16"/>
        </w:rPr>
        <w:t>[4-(methoxymethyl)-1-[2-(2-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thienyl)ethyl]-4-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piperidyl]propionanilide</w:t>
      </w:r>
    </w:p>
    <w:p>
      <w:pPr>
        <w:autoSpaceDN w:val="0"/>
        <w:tabs>
          <w:tab w:pos="2158" w:val="left"/>
          <w:tab w:pos="3838" w:val="left"/>
        </w:tabs>
        <w:autoSpaceDE w:val="0"/>
        <w:widowControl/>
        <w:spacing w:line="250" w:lineRule="auto" w:before="94" w:after="0"/>
        <w:ind w:left="1798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119 Tetrahydrofuranyl </w:t>
      </w:r>
      <w:r>
        <w:tab/>
      </w:r>
      <w:r>
        <w:rPr>
          <w:rFonts w:ascii="Times" w:hAnsi="Times" w:eastAsia="Times"/>
          <w:b w:val="0"/>
          <w:i/>
          <w:color w:val="000000"/>
          <w:sz w:val="16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-phenyl-</w:t>
      </w:r>
      <w:r>
        <w:rPr>
          <w:rFonts w:ascii="Times" w:hAnsi="Times" w:eastAsia="Times"/>
          <w:b w:val="0"/>
          <w:i/>
          <w:color w:val="000000"/>
          <w:sz w:val="16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-[1-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fentanyl (THF-F)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(2-phenylethyl)piperidin-4-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yl]tetrahydrofuran-2- carboxamide</w:t>
      </w:r>
    </w:p>
    <w:p>
      <w:pPr>
        <w:autoSpaceDN w:val="0"/>
        <w:tabs>
          <w:tab w:pos="3838" w:val="left"/>
        </w:tabs>
        <w:autoSpaceDE w:val="0"/>
        <w:widowControl/>
        <w:spacing w:line="250" w:lineRule="auto" w:before="96" w:after="0"/>
        <w:ind w:left="1798" w:right="331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120 Thebacon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Acetyldihydrocodeinone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(acetylated enol form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hydrocodone)</w:t>
      </w:r>
    </w:p>
    <w:p>
      <w:pPr>
        <w:autoSpaceDN w:val="0"/>
        <w:tabs>
          <w:tab w:pos="3838" w:val="left"/>
        </w:tabs>
        <w:autoSpaceDE w:val="0"/>
        <w:widowControl/>
        <w:spacing w:line="250" w:lineRule="auto" w:before="96" w:after="0"/>
        <w:ind w:left="1798" w:right="288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121 Thebaine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3,6-dimethoxy-17-methyl-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6,7,8,14-tetradehydro-4,5alpha-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epoxymorphinan</w:t>
      </w:r>
    </w:p>
    <w:p>
      <w:pPr>
        <w:autoSpaceDN w:val="0"/>
        <w:tabs>
          <w:tab w:pos="3838" w:val="left"/>
        </w:tabs>
        <w:autoSpaceDE w:val="0"/>
        <w:widowControl/>
        <w:spacing w:line="247" w:lineRule="auto" w:before="94" w:after="0"/>
        <w:ind w:left="1798" w:right="316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122 Thiofentanyl </w:t>
      </w:r>
      <w:r>
        <w:tab/>
      </w:r>
      <w:r>
        <w:rPr>
          <w:rFonts w:ascii="Times" w:hAnsi="Times" w:eastAsia="Times"/>
          <w:b w:val="0"/>
          <w:i/>
          <w:color w:val="000000"/>
          <w:sz w:val="16"/>
        </w:rPr>
        <w:t>N-</w:t>
      </w:r>
      <w:r>
        <w:rPr>
          <w:rFonts w:ascii="Times" w:hAnsi="Times" w:eastAsia="Times"/>
          <w:b w:val="0"/>
          <w:i w:val="0"/>
          <w:color w:val="000000"/>
          <w:sz w:val="16"/>
        </w:rPr>
        <w:t>[1-[2-(2-thienyl)ethyl]-4-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piperidyl]propionanilide</w:t>
      </w:r>
    </w:p>
    <w:p>
      <w:pPr>
        <w:autoSpaceDN w:val="0"/>
        <w:tabs>
          <w:tab w:pos="3838" w:val="left"/>
        </w:tabs>
        <w:autoSpaceDE w:val="0"/>
        <w:widowControl/>
        <w:spacing w:line="250" w:lineRule="auto" w:before="96" w:after="0"/>
        <w:ind w:left="1798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123 Tilidine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(±)-ethyl-</w:t>
      </w:r>
      <w:r>
        <w:rPr>
          <w:rFonts w:ascii="Times" w:hAnsi="Times" w:eastAsia="Times"/>
          <w:b w:val="0"/>
          <w:i/>
          <w:color w:val="000000"/>
          <w:sz w:val="16"/>
        </w:rPr>
        <w:t>trans</w:t>
      </w:r>
      <w:r>
        <w:rPr>
          <w:rFonts w:ascii="Times" w:hAnsi="Times" w:eastAsia="Times"/>
          <w:b w:val="0"/>
          <w:i w:val="0"/>
          <w:color w:val="000000"/>
          <w:sz w:val="16"/>
        </w:rPr>
        <w:t>-2-(dimethylamino)-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1-phenyl-3-cyclohexene-1-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carboxylate</w:t>
      </w:r>
    </w:p>
    <w:p>
      <w:pPr>
        <w:autoSpaceDN w:val="0"/>
        <w:tabs>
          <w:tab w:pos="3838" w:val="left"/>
        </w:tabs>
        <w:autoSpaceDE w:val="0"/>
        <w:widowControl/>
        <w:spacing w:line="247" w:lineRule="auto" w:before="94" w:after="0"/>
        <w:ind w:left="1798" w:right="316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124 Trimeperidine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1,2,5-trimethyl-4-phenyl-4-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propionoxypiperidine</w:t>
      </w:r>
    </w:p>
    <w:p>
      <w:pPr>
        <w:autoSpaceDN w:val="0"/>
        <w:tabs>
          <w:tab w:pos="3838" w:val="left"/>
        </w:tabs>
        <w:autoSpaceDE w:val="0"/>
        <w:widowControl/>
        <w:spacing w:line="245" w:lineRule="auto" w:before="96" w:after="0"/>
        <w:ind w:left="1798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125 U-47700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3,4-dichloro-</w:t>
      </w:r>
      <w:r>
        <w:rPr>
          <w:rFonts w:ascii="Times" w:hAnsi="Times" w:eastAsia="Times"/>
          <w:b w:val="0"/>
          <w:i/>
          <w:color w:val="000000"/>
          <w:sz w:val="16"/>
        </w:rPr>
        <w:t>N-</w:t>
      </w:r>
      <w:r>
        <w:rPr>
          <w:rFonts w:ascii="Times" w:hAnsi="Times" w:eastAsia="Times"/>
          <w:b w:val="0"/>
          <w:i w:val="0"/>
          <w:color w:val="000000"/>
          <w:sz w:val="16"/>
        </w:rPr>
        <w:t>(2-dimethylamino-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cyclohexyl)-</w:t>
      </w:r>
      <w:r>
        <w:rPr>
          <w:rFonts w:ascii="Times" w:hAnsi="Times" w:eastAsia="Times"/>
          <w:b w:val="0"/>
          <w:i/>
          <w:color w:val="000000"/>
          <w:sz w:val="16"/>
        </w:rPr>
        <w:t>N-</w:t>
      </w:r>
      <w:r>
        <w:rPr>
          <w:rFonts w:ascii="Times" w:hAnsi="Times" w:eastAsia="Times"/>
          <w:b w:val="0"/>
          <w:i w:val="0"/>
          <w:color w:val="000000"/>
          <w:sz w:val="16"/>
        </w:rPr>
        <w:t>methyl-benzamide</w:t>
      </w:r>
    </w:p>
    <w:p>
      <w:pPr>
        <w:autoSpaceDN w:val="0"/>
        <w:tabs>
          <w:tab w:pos="3838" w:val="left"/>
        </w:tabs>
        <w:autoSpaceDE w:val="0"/>
        <w:widowControl/>
        <w:spacing w:line="250" w:lineRule="auto" w:before="118" w:after="0"/>
        <w:ind w:left="1798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126 Tramadol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2-[(Dimethylamino)methyl]-1-(3-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methoxyphenyl)cyclohexanol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127 Pregabalin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(3S)-3-(aminomethyl)-5-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methylhexanoic acid</w:t>
      </w:r>
    </w:p>
    <w:p>
      <w:pPr>
        <w:autoSpaceDN w:val="0"/>
        <w:tabs>
          <w:tab w:pos="3838" w:val="left"/>
          <w:tab w:pos="3840" w:val="left"/>
        </w:tabs>
        <w:autoSpaceDE w:val="0"/>
        <w:widowControl/>
        <w:spacing w:line="247" w:lineRule="auto" w:before="114" w:after="0"/>
        <w:ind w:left="179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128 Gabapentine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2-[1-(Aminomethyl)cyclohexyl]acetic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acid</w:t>
      </w:r>
    </w:p>
    <w:p>
      <w:pPr>
        <w:autoSpaceDN w:val="0"/>
        <w:tabs>
          <w:tab w:pos="2158" w:val="left"/>
        </w:tabs>
        <w:autoSpaceDE w:val="0"/>
        <w:widowControl/>
        <w:spacing w:line="250" w:lineRule="auto" w:before="114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isomers, unless specifically excepted, of the dangerous drugs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 this Section whenever the existence of such isomers is possible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within the specific chemical designation;</w:t>
      </w:r>
    </w:p>
    <w:p>
      <w:pPr>
        <w:autoSpaceDN w:val="0"/>
        <w:tabs>
          <w:tab w:pos="2158" w:val="left"/>
        </w:tabs>
        <w:autoSpaceDE w:val="0"/>
        <w:widowControl/>
        <w:spacing w:line="250" w:lineRule="auto" w:before="216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esters and ethers, unless appearing in another part,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dangerous drugs in this Section whenever the existence of 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esters or ethers is possible</w:t>
      </w:r>
    </w:p>
    <w:p>
      <w:pPr>
        <w:autoSpaceDN w:val="0"/>
        <w:tabs>
          <w:tab w:pos="2158" w:val="left"/>
        </w:tabs>
        <w:autoSpaceDE w:val="0"/>
        <w:widowControl/>
        <w:spacing w:line="250" w:lineRule="auto" w:before="216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salts of the dangerous drugs mentioned in this Section,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including the salts of the isomers, whenever the formation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such salts is possible.</w:t>
      </w:r>
    </w:p>
    <w:p>
      <w:pPr>
        <w:autoSpaceDN w:val="0"/>
        <w:tabs>
          <w:tab w:pos="2156" w:val="left"/>
          <w:tab w:pos="2158" w:val="left"/>
        </w:tabs>
        <w:autoSpaceDE w:val="0"/>
        <w:widowControl/>
        <w:spacing w:line="250" w:lineRule="auto" w:before="214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4.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Any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 substance, that are substantially similar to the parent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substances listed in this Section, which typically exhibiting high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abuse potential.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3352" w:space="0"/>
            <w:col w:w="5668" w:space="0"/>
            <w:col w:w="9020" w:space="0"/>
            <w:col w:w="3428" w:space="0"/>
            <w:col w:w="5592" w:space="0"/>
            <w:col w:w="9020" w:space="0"/>
            <w:col w:w="3294" w:space="0"/>
            <w:col w:w="5726" w:space="0"/>
            <w:col w:w="9020" w:space="0"/>
            <w:col w:w="3414" w:space="0"/>
            <w:col w:w="5606" w:space="0"/>
            <w:col w:w="9020" w:space="0"/>
            <w:col w:w="3696" w:space="0"/>
            <w:col w:w="5324" w:space="0"/>
            <w:col w:w="9020" w:space="0"/>
            <w:col w:w="9020" w:space="0"/>
            <w:col w:w="3308" w:space="0"/>
            <w:col w:w="5712" w:space="0"/>
            <w:col w:w="9020" w:space="0"/>
            <w:col w:w="3444" w:space="0"/>
            <w:col w:w="5576" w:space="0"/>
            <w:col w:w="9020" w:space="0"/>
            <w:col w:w="3420" w:space="0"/>
            <w:col w:w="5600" w:space="0"/>
            <w:col w:w="9020" w:space="0"/>
            <w:col w:w="9020" w:space="0"/>
            <w:col w:w="3598" w:space="0"/>
            <w:col w:w="5422" w:space="0"/>
            <w:col w:w="9020" w:space="0"/>
            <w:col w:w="3516" w:space="0"/>
            <w:col w:w="5504" w:space="0"/>
            <w:col w:w="9020" w:space="0"/>
            <w:col w:w="3564" w:space="0"/>
            <w:col w:w="5456" w:space="0"/>
            <w:col w:w="9020" w:space="0"/>
            <w:col w:w="3540" w:space="0"/>
            <w:col w:w="5480" w:space="0"/>
            <w:col w:w="9020" w:space="0"/>
            <w:col w:w="3556" w:space="0"/>
            <w:col w:w="5464" w:space="0"/>
            <w:col w:w="9020" w:space="0"/>
            <w:col w:w="3548" w:space="0"/>
            <w:col w:w="5472" w:space="0"/>
            <w:col w:w="9020" w:space="0"/>
            <w:col w:w="9020" w:space="0"/>
            <w:col w:w="3448" w:space="0"/>
            <w:col w:w="5572" w:space="0"/>
            <w:col w:w="9020" w:space="0"/>
            <w:col w:w="3742" w:space="0"/>
            <w:col w:w="5278" w:space="0"/>
            <w:col w:w="9020" w:space="0"/>
            <w:col w:w="3600" w:space="0"/>
            <w:col w:w="5420" w:space="0"/>
            <w:col w:w="9020" w:space="0"/>
            <w:col w:w="9020" w:space="0"/>
            <w:col w:w="3444" w:space="0"/>
            <w:col w:w="5576" w:space="0"/>
            <w:col w:w="9020" w:space="0"/>
            <w:col w:w="3460" w:space="0"/>
            <w:col w:w="55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798" w:val="left"/>
          <w:tab w:pos="3294" w:val="left"/>
        </w:tabs>
        <w:autoSpaceDE w:val="0"/>
        <w:widowControl/>
        <w:spacing w:line="247" w:lineRule="auto" w:before="0" w:after="182"/>
        <w:ind w:left="1702" w:right="360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16 </w:t>
      </w:r>
      <w:r>
        <w:tab/>
      </w:r>
      <w:r>
        <w:rPr>
          <w:rFonts w:ascii="Times" w:hAnsi="Times" w:eastAsia="Times"/>
          <w:b w:val="0"/>
          <w:i/>
          <w:color w:val="000000"/>
          <w:sz w:val="20"/>
        </w:rPr>
        <w:t xml:space="preserve">Poisons, Opium and Dangerous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20"/>
        </w:rPr>
        <w:t>Drugs (Amendment)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0"/>
        <w:gridCol w:w="4510"/>
      </w:tblGrid>
      <w:tr>
        <w:trPr>
          <w:trHeight w:hRule="exact" w:val="420"/>
        </w:trPr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5.</w:t>
            </w:r>
          </w:p>
        </w:tc>
        <w:tc>
          <w:tcPr>
            <w:tcW w:type="dxa" w:w="5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2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Any chemical analogue with modification in any of the atom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parent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substance listed in this Section by any atom or specific</w:t>
            </w:r>
          </w:p>
        </w:tc>
      </w:tr>
    </w:tbl>
    <w:p>
      <w:pPr>
        <w:autoSpaceDN w:val="0"/>
        <w:autoSpaceDE w:val="0"/>
        <w:widowControl/>
        <w:spacing w:line="245" w:lineRule="auto" w:before="2" w:after="140"/>
        <w:ind w:left="206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group of atoms (functional group), which typically exhibiting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high abuse potential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0"/>
        <w:gridCol w:w="4510"/>
      </w:tblGrid>
      <w:tr>
        <w:trPr>
          <w:trHeight w:hRule="exact" w:val="1172"/>
        </w:trPr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6.</w:t>
            </w:r>
          </w:p>
          <w:p>
            <w:pPr>
              <w:autoSpaceDN w:val="0"/>
              <w:autoSpaceDE w:val="0"/>
              <w:widowControl/>
              <w:spacing w:line="238" w:lineRule="auto" w:before="564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7.</w:t>
            </w:r>
          </w:p>
        </w:tc>
        <w:tc>
          <w:tcPr>
            <w:tcW w:type="dxa" w:w="5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22" w:right="125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Substances, preparations or mixtures containing any proportion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a dangerous drug in this Section and isomers, esters and salts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as specified in the paragraph 1, 2, 3, 4 and 5 above.</w:t>
            </w:r>
          </w:p>
          <w:p>
            <w:pPr>
              <w:autoSpaceDN w:val="0"/>
              <w:autoSpaceDE w:val="0"/>
              <w:widowControl/>
              <w:spacing w:line="245" w:lineRule="auto" w:before="200" w:after="0"/>
              <w:ind w:left="12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Any solution or dilution of morphine or cocaine or their salts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 inert substance whether liquid or solid containing any</w:t>
            </w:r>
          </w:p>
        </w:tc>
      </w:tr>
    </w:tbl>
    <w:p>
      <w:pPr>
        <w:autoSpaceDN w:val="0"/>
        <w:autoSpaceDE w:val="0"/>
        <w:widowControl/>
        <w:spacing w:line="245" w:lineRule="auto" w:before="0" w:after="0"/>
        <w:ind w:left="206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proportion of morphine or cocaine and any preparation,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admixture, extract, or other substances (not being such a solution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 dilution as aforesaid) containing not less than 0.2 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per centum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morphine or 0.1 </w:t>
      </w:r>
      <w:r>
        <w:rPr>
          <w:rFonts w:ascii="Times" w:hAnsi="Times" w:eastAsia="Times"/>
          <w:b w:val="0"/>
          <w:i/>
          <w:color w:val="000000"/>
          <w:sz w:val="16"/>
        </w:rPr>
        <w:t>per centum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of cocaine or ecgonine.</w:t>
      </w:r>
    </w:p>
    <w:p>
      <w:pPr>
        <w:autoSpaceDN w:val="0"/>
        <w:autoSpaceDE w:val="0"/>
        <w:widowControl/>
        <w:spacing w:line="238" w:lineRule="auto" w:before="182" w:after="50"/>
        <w:ind w:left="0" w:right="4496" w:firstLine="0"/>
        <w:jc w:val="right"/>
      </w:pPr>
      <w:r>
        <w:rPr>
          <w:rFonts w:ascii="Times" w:hAnsi="Times" w:eastAsia="Times"/>
          <w:b/>
          <w:i w:val="0"/>
          <w:color w:val="221F1F"/>
          <w:sz w:val="16"/>
        </w:rPr>
        <w:t>S</w:t>
      </w:r>
      <w:r>
        <w:rPr>
          <w:w w:val="101.81818008422852"/>
          <w:rFonts w:ascii="Times" w:hAnsi="Times" w:eastAsia="Times"/>
          <w:b/>
          <w:i w:val="0"/>
          <w:color w:val="221F1F"/>
          <w:sz w:val="11"/>
        </w:rPr>
        <w:t>ECTION</w:t>
      </w:r>
      <w:r>
        <w:rPr>
          <w:rFonts w:ascii="Times" w:hAnsi="Times" w:eastAsia="Times"/>
          <w:b/>
          <w:i w:val="0"/>
          <w:color w:val="221F1F"/>
          <w:sz w:val="16"/>
        </w:rPr>
        <w:t xml:space="preserve"> 2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20.0" w:type="dxa"/>
      </w:tblPr>
      <w:tblGrid>
        <w:gridCol w:w="4510"/>
        <w:gridCol w:w="4510"/>
      </w:tblGrid>
      <w:tr>
        <w:trPr>
          <w:trHeight w:hRule="exact" w:val="2452"/>
        </w:trPr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1142" w:right="144" w:hanging="194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Cannabinol 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cannabinol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derivatives (CBN)</w:t>
            </w:r>
          </w:p>
          <w:p>
            <w:pPr>
              <w:autoSpaceDN w:val="0"/>
              <w:autoSpaceDE w:val="0"/>
              <w:widowControl/>
              <w:spacing w:line="235" w:lineRule="auto" w:before="42" w:after="0"/>
              <w:ind w:left="0" w:right="7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Cathinone</w:t>
            </w:r>
          </w:p>
          <w:p>
            <w:pPr>
              <w:autoSpaceDN w:val="0"/>
              <w:autoSpaceDE w:val="0"/>
              <w:widowControl/>
              <w:spacing w:line="235" w:lineRule="auto" w:before="82" w:after="0"/>
              <w:ind w:left="0" w:right="11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DET</w:t>
            </w:r>
          </w:p>
          <w:p>
            <w:pPr>
              <w:autoSpaceDN w:val="0"/>
              <w:autoSpaceDE w:val="0"/>
              <w:widowControl/>
              <w:spacing w:line="238" w:lineRule="auto" w:before="1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DMHP</w:t>
            </w:r>
          </w:p>
          <w:p>
            <w:pPr>
              <w:autoSpaceDN w:val="0"/>
              <w:autoSpaceDE w:val="0"/>
              <w:widowControl/>
              <w:spacing w:line="235" w:lineRule="auto" w:before="404" w:after="0"/>
              <w:ind w:left="0" w:right="1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DMT</w:t>
            </w:r>
          </w:p>
          <w:p>
            <w:pPr>
              <w:autoSpaceDN w:val="0"/>
              <w:tabs>
                <w:tab w:pos="1142" w:val="left"/>
              </w:tabs>
              <w:autoSpaceDE w:val="0"/>
              <w:widowControl/>
              <w:spacing w:line="245" w:lineRule="auto" w:before="82" w:after="0"/>
              <w:ind w:left="948" w:right="28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DMA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(2,5-Dimethoxy</w:t>
            </w:r>
          </w:p>
        </w:tc>
        <w:tc>
          <w:tcPr>
            <w:tcW w:type="dxa" w:w="4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204" w:right="1584" w:hanging="2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6,6,9-Trimethyl-3-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pentyl-benzo[c]chromen-1-ol</w:t>
            </w:r>
          </w:p>
          <w:p>
            <w:pPr>
              <w:autoSpaceDN w:val="0"/>
              <w:autoSpaceDE w:val="0"/>
              <w:widowControl/>
              <w:spacing w:line="235" w:lineRule="auto" w:before="224" w:after="0"/>
              <w:ind w:left="2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(–)-(</w:t>
            </w: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)-2-aminopropiophenone</w:t>
            </w:r>
          </w:p>
          <w:p>
            <w:pPr>
              <w:autoSpaceDN w:val="0"/>
              <w:autoSpaceDE w:val="0"/>
              <w:widowControl/>
              <w:spacing w:line="235" w:lineRule="auto" w:before="82" w:after="0"/>
              <w:ind w:left="2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3-[2-(diethylamino)ethyl]indole</w:t>
            </w:r>
          </w:p>
          <w:p>
            <w:pPr>
              <w:autoSpaceDN w:val="0"/>
              <w:autoSpaceDE w:val="0"/>
              <w:widowControl/>
              <w:spacing w:line="245" w:lineRule="auto" w:before="160" w:after="0"/>
              <w:ind w:left="202" w:right="1728" w:firstLine="0"/>
              <w:jc w:val="left"/>
            </w:pPr>
            <w:r>
              <w:rPr>
                <w:w w:val="97.46794104576111"/>
                <w:rFonts w:ascii="Times" w:hAnsi="Times" w:eastAsia="Times"/>
                <w:b w:val="0"/>
                <w:i w:val="0"/>
                <w:color w:val="000000"/>
                <w:sz w:val="16"/>
              </w:rPr>
              <w:t>3-(1,2-dimethylheptyl)-7,8,9,10-</w:t>
            </w:r>
            <w:r>
              <w:br/>
            </w:r>
            <w:r>
              <w:rPr>
                <w:w w:val="97.46794104576111"/>
                <w:rFonts w:ascii="Times" w:hAnsi="Times" w:eastAsia="Times"/>
                <w:b w:val="0"/>
                <w:i w:val="0"/>
                <w:color w:val="000000"/>
                <w:sz w:val="16"/>
              </w:rPr>
              <w:t>tetrahydro-6,6,9-trimethyl-6</w:t>
            </w:r>
            <w:r>
              <w:rPr>
                <w:w w:val="97.46794104576111"/>
                <w:rFonts w:ascii="Times" w:hAnsi="Times" w:eastAsia="Times"/>
                <w:b w:val="0"/>
                <w:i/>
                <w:color w:val="000000"/>
                <w:sz w:val="16"/>
              </w:rPr>
              <w:t>H-</w:t>
            </w:r>
            <w:r>
              <w:br/>
            </w:r>
            <w:r>
              <w:rPr>
                <w:w w:val="97.46794104576111"/>
                <w:rFonts w:ascii="Times" w:hAnsi="Times" w:eastAsia="Times"/>
                <w:b w:val="0"/>
                <w:i/>
                <w:color w:val="000000"/>
                <w:sz w:val="16"/>
              </w:rPr>
              <w:t xml:space="preserve">dibenzo[b,d]pyran- </w:t>
            </w: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>1-ol</w:t>
            </w:r>
          </w:p>
          <w:p>
            <w:pPr>
              <w:autoSpaceDN w:val="0"/>
              <w:autoSpaceDE w:val="0"/>
              <w:widowControl/>
              <w:spacing w:line="235" w:lineRule="auto" w:before="40" w:after="0"/>
              <w:ind w:left="2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3-[2-(dimethylamino)ethyl]indole</w:t>
            </w:r>
          </w:p>
          <w:p>
            <w:pPr>
              <w:autoSpaceDN w:val="0"/>
              <w:autoSpaceDE w:val="0"/>
              <w:widowControl/>
              <w:spacing w:line="170" w:lineRule="exact" w:before="104" w:after="0"/>
              <w:ind w:left="144" w:right="216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(±)-2,5-dimethoxy-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16"/>
              </w:rPr>
              <w:t>α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methylphenethylamine</w:t>
            </w:r>
          </w:p>
        </w:tc>
      </w:tr>
    </w:tbl>
    <w:p>
      <w:pPr>
        <w:autoSpaceDN w:val="0"/>
        <w:autoSpaceDE w:val="0"/>
        <w:widowControl/>
        <w:spacing w:line="238" w:lineRule="auto" w:before="0" w:after="186"/>
        <w:ind w:left="20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amphetamine)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0"/>
        <w:gridCol w:w="4510"/>
      </w:tblGrid>
      <w:tr>
        <w:trPr>
          <w:trHeight w:hRule="exact" w:val="3246"/>
        </w:trPr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22" w:val="left"/>
                <w:tab w:pos="1028" w:val="left"/>
                <w:tab w:pos="1222" w:val="left"/>
                <w:tab w:pos="1224" w:val="left"/>
              </w:tabs>
              <w:autoSpaceDE w:val="0"/>
              <w:widowControl/>
              <w:spacing w:line="379" w:lineRule="auto" w:before="76" w:after="0"/>
              <w:ind w:left="862" w:right="144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DOET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DOB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(Brolamfetamine)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9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DOC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10 Etryptamine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11(+)-Lysergide and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other substances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structurally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derived from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lysergamide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12 Mescaline</w:t>
            </w:r>
          </w:p>
        </w:tc>
        <w:tc>
          <w:tcPr>
            <w:tcW w:type="dxa" w:w="4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54" w:after="0"/>
              <w:ind w:left="222" w:right="158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(±)-4-ethyl-2,5-dimethoxy-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16"/>
              </w:rPr>
              <w:t>α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methylphenethylamine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(±)-4-bromo-2,5-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dimethoxy-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16"/>
              </w:rPr>
              <w:t>α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methylphenethylamine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4-Chloro-2,5-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dimethoxyamfetamine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3-(2-aminobutyl)indole</w:t>
            </w:r>
          </w:p>
          <w:p>
            <w:pPr>
              <w:autoSpaceDN w:val="0"/>
              <w:autoSpaceDE w:val="0"/>
              <w:widowControl/>
              <w:spacing w:line="245" w:lineRule="auto" w:before="184" w:after="0"/>
              <w:ind w:left="222" w:right="144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N,N-Diethyl-D-lysergamide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other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substances structurally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derived from  lysergamide 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substitution of any of the atoms,</w:t>
            </w:r>
          </w:p>
          <w:p>
            <w:pPr>
              <w:autoSpaceDN w:val="0"/>
              <w:autoSpaceDE w:val="0"/>
              <w:widowControl/>
              <w:spacing w:line="235" w:lineRule="auto" w:before="404" w:after="0"/>
              <w:ind w:left="2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3,4,5-trimethoxyphenethylamine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3352" w:space="0"/>
            <w:col w:w="5668" w:space="0"/>
            <w:col w:w="9020" w:space="0"/>
            <w:col w:w="3428" w:space="0"/>
            <w:col w:w="5592" w:space="0"/>
            <w:col w:w="9020" w:space="0"/>
            <w:col w:w="3294" w:space="0"/>
            <w:col w:w="5726" w:space="0"/>
            <w:col w:w="9020" w:space="0"/>
            <w:col w:w="3414" w:space="0"/>
            <w:col w:w="5606" w:space="0"/>
            <w:col w:w="9020" w:space="0"/>
            <w:col w:w="3696" w:space="0"/>
            <w:col w:w="5324" w:space="0"/>
            <w:col w:w="9020" w:space="0"/>
            <w:col w:w="9020" w:space="0"/>
            <w:col w:w="3308" w:space="0"/>
            <w:col w:w="5712" w:space="0"/>
            <w:col w:w="9020" w:space="0"/>
            <w:col w:w="3444" w:space="0"/>
            <w:col w:w="5576" w:space="0"/>
            <w:col w:w="9020" w:space="0"/>
            <w:col w:w="3420" w:space="0"/>
            <w:col w:w="5600" w:space="0"/>
            <w:col w:w="9020" w:space="0"/>
            <w:col w:w="9020" w:space="0"/>
            <w:col w:w="3598" w:space="0"/>
            <w:col w:w="5422" w:space="0"/>
            <w:col w:w="9020" w:space="0"/>
            <w:col w:w="3516" w:space="0"/>
            <w:col w:w="5504" w:space="0"/>
            <w:col w:w="9020" w:space="0"/>
            <w:col w:w="3564" w:space="0"/>
            <w:col w:w="5456" w:space="0"/>
            <w:col w:w="9020" w:space="0"/>
            <w:col w:w="3540" w:space="0"/>
            <w:col w:w="5480" w:space="0"/>
            <w:col w:w="9020" w:space="0"/>
            <w:col w:w="3556" w:space="0"/>
            <w:col w:w="5464" w:space="0"/>
            <w:col w:w="9020" w:space="0"/>
            <w:col w:w="3548" w:space="0"/>
            <w:col w:w="5472" w:space="0"/>
            <w:col w:w="9020" w:space="0"/>
            <w:col w:w="9020" w:space="0"/>
            <w:col w:w="3448" w:space="0"/>
            <w:col w:w="5572" w:space="0"/>
            <w:col w:w="9020" w:space="0"/>
            <w:col w:w="3742" w:space="0"/>
            <w:col w:w="5278" w:space="0"/>
            <w:col w:w="9020" w:space="0"/>
            <w:col w:w="3600" w:space="0"/>
            <w:col w:w="5420" w:space="0"/>
            <w:col w:w="9020" w:space="0"/>
            <w:col w:w="9020" w:space="0"/>
            <w:col w:w="3444" w:space="0"/>
            <w:col w:w="5576" w:space="0"/>
            <w:col w:w="9020" w:space="0"/>
            <w:col w:w="3460" w:space="0"/>
            <w:col w:w="55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38" w:lineRule="auto" w:before="0" w:after="0"/>
        <w:ind w:left="2892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Poisons, Opium and Dangerous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17</w:t>
      </w:r>
    </w:p>
    <w:p>
      <w:pPr>
        <w:autoSpaceDN w:val="0"/>
        <w:autoSpaceDE w:val="0"/>
        <w:widowControl/>
        <w:spacing w:line="238" w:lineRule="auto" w:before="20" w:after="170"/>
        <w:ind w:left="0" w:right="4014" w:firstLine="0"/>
        <w:jc w:val="right"/>
      </w:pPr>
      <w:r>
        <w:rPr>
          <w:rFonts w:ascii="Times" w:hAnsi="Times" w:eastAsia="Times"/>
          <w:b w:val="0"/>
          <w:i/>
          <w:color w:val="000000"/>
          <w:sz w:val="20"/>
        </w:rPr>
        <w:t>Drugs (Amendment)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20.0" w:type="dxa"/>
      </w:tblPr>
      <w:tblGrid>
        <w:gridCol w:w="4510"/>
        <w:gridCol w:w="4510"/>
      </w:tblGrid>
      <w:tr>
        <w:trPr>
          <w:trHeight w:hRule="exact" w:val="1044"/>
        </w:trPr>
        <w:tc>
          <w:tcPr>
            <w:tcW w:type="dxa" w:w="2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6" w:after="0"/>
              <w:ind w:left="1238" w:right="0" w:hanging="30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13 MDMA(3,4-Methyl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enedioxymeth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amphetamine)</w:t>
            </w:r>
          </w:p>
          <w:p>
            <w:pPr>
              <w:autoSpaceDN w:val="0"/>
              <w:tabs>
                <w:tab w:pos="1238" w:val="left"/>
              </w:tabs>
              <w:autoSpaceDE w:val="0"/>
              <w:widowControl/>
              <w:spacing w:line="245" w:lineRule="auto" w:before="50" w:after="0"/>
              <w:ind w:left="938" w:right="28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14 5-Methoxy-MDA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(MMDA)</w:t>
            </w:r>
          </w:p>
        </w:tc>
        <w:tc>
          <w:tcPr>
            <w:tcW w:type="dxa" w:w="3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90" w:after="0"/>
              <w:ind w:left="136" w:right="172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(±)-</w:t>
            </w: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>N,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16"/>
              </w:rPr>
              <w:t>α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-dimethyl-3,4-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(methylenedioxy)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phenethylamine</w:t>
            </w:r>
          </w:p>
          <w:p>
            <w:pPr>
              <w:autoSpaceDN w:val="0"/>
              <w:autoSpaceDE w:val="0"/>
              <w:widowControl/>
              <w:spacing w:line="174" w:lineRule="exact" w:before="68" w:after="0"/>
              <w:ind w:left="0" w:right="1728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5-methoxy-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16"/>
              </w:rPr>
              <w:t>α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-methyl-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3,4- (methylenedioxy)</w:t>
            </w:r>
          </w:p>
        </w:tc>
      </w:tr>
    </w:tbl>
    <w:p>
      <w:pPr>
        <w:autoSpaceDN w:val="0"/>
        <w:autoSpaceDE w:val="0"/>
        <w:widowControl/>
        <w:spacing w:line="238" w:lineRule="auto" w:before="4" w:after="36"/>
        <w:ind w:left="0" w:right="405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phenethylamine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20.0" w:type="dxa"/>
      </w:tblPr>
      <w:tblGrid>
        <w:gridCol w:w="4510"/>
        <w:gridCol w:w="4510"/>
      </w:tblGrid>
      <w:tr>
        <w:trPr>
          <w:trHeight w:hRule="exact" w:val="426"/>
        </w:trPr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38" w:val="left"/>
              </w:tabs>
              <w:autoSpaceDE w:val="0"/>
              <w:widowControl/>
              <w:spacing w:line="245" w:lineRule="auto" w:before="54" w:after="0"/>
              <w:ind w:left="938" w:right="28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15 Tenamfetamine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(MDA)</w:t>
            </w:r>
          </w:p>
        </w:tc>
        <w:tc>
          <w:tcPr>
            <w:tcW w:type="dxa" w:w="3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70" w:after="0"/>
              <w:ind w:left="298" w:right="1872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16"/>
              </w:rPr>
              <w:t>α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-methyl-3,4-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(methylenedioxy)</w:t>
            </w:r>
          </w:p>
        </w:tc>
      </w:tr>
    </w:tbl>
    <w:p>
      <w:pPr>
        <w:autoSpaceDN w:val="0"/>
        <w:autoSpaceDE w:val="0"/>
        <w:widowControl/>
        <w:spacing w:line="238" w:lineRule="auto" w:before="2" w:after="84"/>
        <w:ind w:left="0" w:right="405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phenethylamine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3352" w:space="0"/>
            <w:col w:w="5668" w:space="0"/>
            <w:col w:w="9020" w:space="0"/>
            <w:col w:w="3428" w:space="0"/>
            <w:col w:w="5592" w:space="0"/>
            <w:col w:w="9020" w:space="0"/>
            <w:col w:w="3294" w:space="0"/>
            <w:col w:w="5726" w:space="0"/>
            <w:col w:w="9020" w:space="0"/>
            <w:col w:w="3414" w:space="0"/>
            <w:col w:w="5606" w:space="0"/>
            <w:col w:w="9020" w:space="0"/>
            <w:col w:w="3696" w:space="0"/>
            <w:col w:w="5324" w:space="0"/>
            <w:col w:w="9020" w:space="0"/>
            <w:col w:w="9020" w:space="0"/>
            <w:col w:w="3308" w:space="0"/>
            <w:col w:w="5712" w:space="0"/>
            <w:col w:w="9020" w:space="0"/>
            <w:col w:w="3444" w:space="0"/>
            <w:col w:w="5576" w:space="0"/>
            <w:col w:w="9020" w:space="0"/>
            <w:col w:w="3420" w:space="0"/>
            <w:col w:w="5600" w:space="0"/>
            <w:col w:w="9020" w:space="0"/>
            <w:col w:w="9020" w:space="0"/>
            <w:col w:w="3598" w:space="0"/>
            <w:col w:w="5422" w:space="0"/>
            <w:col w:w="9020" w:space="0"/>
            <w:col w:w="3516" w:space="0"/>
            <w:col w:w="5504" w:space="0"/>
            <w:col w:w="9020" w:space="0"/>
            <w:col w:w="3564" w:space="0"/>
            <w:col w:w="5456" w:space="0"/>
            <w:col w:w="9020" w:space="0"/>
            <w:col w:w="3540" w:space="0"/>
            <w:col w:w="5480" w:space="0"/>
            <w:col w:w="9020" w:space="0"/>
            <w:col w:w="3556" w:space="0"/>
            <w:col w:w="5464" w:space="0"/>
            <w:col w:w="9020" w:space="0"/>
            <w:col w:w="3548" w:space="0"/>
            <w:col w:w="5472" w:space="0"/>
            <w:col w:w="9020" w:space="0"/>
            <w:col w:w="9020" w:space="0"/>
            <w:col w:w="3448" w:space="0"/>
            <w:col w:w="5572" w:space="0"/>
            <w:col w:w="9020" w:space="0"/>
            <w:col w:w="3742" w:space="0"/>
            <w:col w:w="5278" w:space="0"/>
            <w:col w:w="9020" w:space="0"/>
            <w:col w:w="3600" w:space="0"/>
            <w:col w:w="5420" w:space="0"/>
            <w:col w:w="9020" w:space="0"/>
            <w:col w:w="9020" w:space="0"/>
            <w:col w:w="3444" w:space="0"/>
            <w:col w:w="5576" w:space="0"/>
            <w:col w:w="9020" w:space="0"/>
            <w:col w:w="3460" w:space="0"/>
            <w:col w:w="55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38" w:lineRule="auto" w:before="0" w:after="0"/>
        <w:ind w:left="0" w:right="17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16 4-Methylaminorex</w:t>
      </w:r>
    </w:p>
    <w:p>
      <w:pPr>
        <w:autoSpaceDN w:val="0"/>
        <w:autoSpaceDE w:val="0"/>
        <w:widowControl/>
        <w:spacing w:line="235" w:lineRule="auto" w:before="270" w:after="0"/>
        <w:ind w:left="0" w:right="45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17 Methcathinone</w:t>
      </w:r>
    </w:p>
    <w:p>
      <w:pPr>
        <w:autoSpaceDN w:val="0"/>
        <w:autoSpaceDE w:val="0"/>
        <w:widowControl/>
        <w:spacing w:line="245" w:lineRule="auto" w:before="276" w:after="0"/>
        <w:ind w:left="2158" w:right="562" w:hanging="300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18 4-Methylthio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amphetamine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(4-MTA)</w:t>
      </w: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space="720" w:num="2" w:equalWidth="0">
            <w:col w:w="3664" w:space="0"/>
            <w:col w:w="5356" w:space="0"/>
            <w:col w:w="9020" w:space="0"/>
            <w:col w:w="9020" w:space="0"/>
            <w:col w:w="9020" w:space="0"/>
            <w:col w:w="3352" w:space="0"/>
            <w:col w:w="5668" w:space="0"/>
            <w:col w:w="9020" w:space="0"/>
            <w:col w:w="3428" w:space="0"/>
            <w:col w:w="5592" w:space="0"/>
            <w:col w:w="9020" w:space="0"/>
            <w:col w:w="3294" w:space="0"/>
            <w:col w:w="5726" w:space="0"/>
            <w:col w:w="9020" w:space="0"/>
            <w:col w:w="3414" w:space="0"/>
            <w:col w:w="5606" w:space="0"/>
            <w:col w:w="9020" w:space="0"/>
            <w:col w:w="3696" w:space="0"/>
            <w:col w:w="5324" w:space="0"/>
            <w:col w:w="9020" w:space="0"/>
            <w:col w:w="9020" w:space="0"/>
            <w:col w:w="3308" w:space="0"/>
            <w:col w:w="5712" w:space="0"/>
            <w:col w:w="9020" w:space="0"/>
            <w:col w:w="3444" w:space="0"/>
            <w:col w:w="5576" w:space="0"/>
            <w:col w:w="9020" w:space="0"/>
            <w:col w:w="3420" w:space="0"/>
            <w:col w:w="5600" w:space="0"/>
            <w:col w:w="9020" w:space="0"/>
            <w:col w:w="9020" w:space="0"/>
            <w:col w:w="3598" w:space="0"/>
            <w:col w:w="5422" w:space="0"/>
            <w:col w:w="9020" w:space="0"/>
            <w:col w:w="3516" w:space="0"/>
            <w:col w:w="5504" w:space="0"/>
            <w:col w:w="9020" w:space="0"/>
            <w:col w:w="3564" w:space="0"/>
            <w:col w:w="5456" w:space="0"/>
            <w:col w:w="9020" w:space="0"/>
            <w:col w:w="3540" w:space="0"/>
            <w:col w:w="5480" w:space="0"/>
            <w:col w:w="9020" w:space="0"/>
            <w:col w:w="3556" w:space="0"/>
            <w:col w:w="5464" w:space="0"/>
            <w:col w:w="9020" w:space="0"/>
            <w:col w:w="3548" w:space="0"/>
            <w:col w:w="5472" w:space="0"/>
            <w:col w:w="9020" w:space="0"/>
            <w:col w:w="9020" w:space="0"/>
            <w:col w:w="3448" w:space="0"/>
            <w:col w:w="5572" w:space="0"/>
            <w:col w:w="9020" w:space="0"/>
            <w:col w:w="3742" w:space="0"/>
            <w:col w:w="5278" w:space="0"/>
            <w:col w:w="9020" w:space="0"/>
            <w:col w:w="3600" w:space="0"/>
            <w:col w:w="5420" w:space="0"/>
            <w:col w:w="9020" w:space="0"/>
            <w:col w:w="9020" w:space="0"/>
            <w:col w:w="3444" w:space="0"/>
            <w:col w:w="5576" w:space="0"/>
            <w:col w:w="9020" w:space="0"/>
            <w:col w:w="3460" w:space="0"/>
            <w:col w:w="55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174" w:right="302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(±)-</w:t>
      </w:r>
      <w:r>
        <w:rPr>
          <w:rFonts w:ascii="Times" w:hAnsi="Times" w:eastAsia="Times"/>
          <w:b w:val="0"/>
          <w:i/>
          <w:color w:val="000000"/>
          <w:sz w:val="16"/>
        </w:rPr>
        <w:t>cis</w:t>
      </w:r>
      <w:r>
        <w:rPr>
          <w:rFonts w:ascii="Times" w:hAnsi="Times" w:eastAsia="Times"/>
          <w:b w:val="0"/>
          <w:i w:val="0"/>
          <w:color w:val="000000"/>
          <w:sz w:val="16"/>
        </w:rPr>
        <w:t>-2-amino-4-methyl-5-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phenyl-2-oxazoline</w:t>
      </w:r>
    </w:p>
    <w:p>
      <w:pPr>
        <w:autoSpaceDN w:val="0"/>
        <w:autoSpaceDE w:val="0"/>
        <w:widowControl/>
        <w:spacing w:line="245" w:lineRule="auto" w:before="86" w:after="0"/>
        <w:ind w:left="174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2-(methylamino)-1-phenylpropan-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1-one</w:t>
      </w:r>
    </w:p>
    <w:p>
      <w:pPr>
        <w:autoSpaceDN w:val="0"/>
        <w:autoSpaceDE w:val="0"/>
        <w:widowControl/>
        <w:spacing w:line="176" w:lineRule="exact" w:before="106" w:after="258"/>
        <w:ind w:left="172" w:right="3168" w:firstLine="2"/>
        <w:jc w:val="left"/>
      </w:pPr>
      <w:r>
        <w:rPr>
          <w:rFonts w:ascii="Symbol" w:hAnsi="Symbol" w:eastAsia="Symbol"/>
          <w:b w:val="0"/>
          <w:i w:val="0"/>
          <w:color w:val="000000"/>
          <w:sz w:val="16"/>
        </w:rPr>
        <w:t>α</w:t>
      </w:r>
      <w:r>
        <w:rPr>
          <w:rFonts w:ascii="Times" w:hAnsi="Times" w:eastAsia="Times"/>
          <w:b w:val="0"/>
          <w:i w:val="0"/>
          <w:color w:val="000000"/>
          <w:sz w:val="16"/>
        </w:rPr>
        <w:t>-methyl-4-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methylthiophenethylamine</w:t>
      </w:r>
    </w:p>
    <w:p>
      <w:pPr>
        <w:sectPr>
          <w:type w:val="nextColumn"/>
          <w:pgSz w:w="11900" w:h="16840"/>
          <w:pgMar w:top="1440" w:right="1440" w:bottom="1440" w:left="1440" w:header="720" w:footer="720" w:gutter="0"/>
          <w:cols w:space="720" w:num="2" w:equalWidth="0">
            <w:col w:w="3664" w:space="0"/>
            <w:col w:w="5356" w:space="0"/>
            <w:col w:w="9020" w:space="0"/>
            <w:col w:w="9020" w:space="0"/>
            <w:col w:w="9020" w:space="0"/>
            <w:col w:w="3352" w:space="0"/>
            <w:col w:w="5668" w:space="0"/>
            <w:col w:w="9020" w:space="0"/>
            <w:col w:w="3428" w:space="0"/>
            <w:col w:w="5592" w:space="0"/>
            <w:col w:w="9020" w:space="0"/>
            <w:col w:w="3294" w:space="0"/>
            <w:col w:w="5726" w:space="0"/>
            <w:col w:w="9020" w:space="0"/>
            <w:col w:w="3414" w:space="0"/>
            <w:col w:w="5606" w:space="0"/>
            <w:col w:w="9020" w:space="0"/>
            <w:col w:w="3696" w:space="0"/>
            <w:col w:w="5324" w:space="0"/>
            <w:col w:w="9020" w:space="0"/>
            <w:col w:w="9020" w:space="0"/>
            <w:col w:w="3308" w:space="0"/>
            <w:col w:w="5712" w:space="0"/>
            <w:col w:w="9020" w:space="0"/>
            <w:col w:w="3444" w:space="0"/>
            <w:col w:w="5576" w:space="0"/>
            <w:col w:w="9020" w:space="0"/>
            <w:col w:w="3420" w:space="0"/>
            <w:col w:w="5600" w:space="0"/>
            <w:col w:w="9020" w:space="0"/>
            <w:col w:w="9020" w:space="0"/>
            <w:col w:w="3598" w:space="0"/>
            <w:col w:w="5422" w:space="0"/>
            <w:col w:w="9020" w:space="0"/>
            <w:col w:w="3516" w:space="0"/>
            <w:col w:w="5504" w:space="0"/>
            <w:col w:w="9020" w:space="0"/>
            <w:col w:w="3564" w:space="0"/>
            <w:col w:w="5456" w:space="0"/>
            <w:col w:w="9020" w:space="0"/>
            <w:col w:w="3540" w:space="0"/>
            <w:col w:w="5480" w:space="0"/>
            <w:col w:w="9020" w:space="0"/>
            <w:col w:w="3556" w:space="0"/>
            <w:col w:w="5464" w:space="0"/>
            <w:col w:w="9020" w:space="0"/>
            <w:col w:w="3548" w:space="0"/>
            <w:col w:w="5472" w:space="0"/>
            <w:col w:w="9020" w:space="0"/>
            <w:col w:w="9020" w:space="0"/>
            <w:col w:w="3448" w:space="0"/>
            <w:col w:w="5572" w:space="0"/>
            <w:col w:w="9020" w:space="0"/>
            <w:col w:w="3742" w:space="0"/>
            <w:col w:w="5278" w:space="0"/>
            <w:col w:w="9020" w:space="0"/>
            <w:col w:w="3600" w:space="0"/>
            <w:col w:w="5420" w:space="0"/>
            <w:col w:w="9020" w:space="0"/>
            <w:col w:w="9020" w:space="0"/>
            <w:col w:w="3444" w:space="0"/>
            <w:col w:w="5576" w:space="0"/>
            <w:col w:w="9020" w:space="0"/>
            <w:col w:w="3460" w:space="0"/>
            <w:col w:w="55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20.0" w:type="dxa"/>
      </w:tblPr>
      <w:tblGrid>
        <w:gridCol w:w="4510"/>
        <w:gridCol w:w="4510"/>
      </w:tblGrid>
      <w:tr>
        <w:trPr>
          <w:trHeight w:hRule="exact" w:val="390"/>
        </w:trPr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6" w:after="0"/>
              <w:ind w:left="864" w:right="288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19 N-Ethyl MDA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(MDEA)</w:t>
            </w:r>
          </w:p>
        </w:tc>
        <w:tc>
          <w:tcPr>
            <w:tcW w:type="dxa" w:w="3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32" w:after="0"/>
              <w:ind w:left="288" w:right="1728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(±)-</w:t>
            </w: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>N-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ethyl-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16"/>
              </w:rPr>
              <w:t>α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-methyl-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3,4- (methylenedioxy)</w:t>
            </w:r>
          </w:p>
        </w:tc>
      </w:tr>
    </w:tbl>
    <w:p>
      <w:pPr>
        <w:autoSpaceDN w:val="0"/>
        <w:autoSpaceDE w:val="0"/>
        <w:widowControl/>
        <w:spacing w:line="235" w:lineRule="auto" w:before="2" w:after="38"/>
        <w:ind w:left="0" w:right="405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phenethylamine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20.0" w:type="dxa"/>
      </w:tblPr>
      <w:tblGrid>
        <w:gridCol w:w="4510"/>
        <w:gridCol w:w="4510"/>
      </w:tblGrid>
      <w:tr>
        <w:trPr>
          <w:trHeight w:hRule="exact" w:val="422"/>
        </w:trPr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2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20</w:t>
            </w: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 xml:space="preserve"> 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-Hydroxy MDA</w:t>
            </w:r>
          </w:p>
        </w:tc>
        <w:tc>
          <w:tcPr>
            <w:tcW w:type="dxa" w:w="3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68" w:after="0"/>
              <w:ind w:left="238" w:right="1728" w:hanging="4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(±)-</w:t>
            </w: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[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16"/>
              </w:rPr>
              <w:t>α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-methyl-3,4-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(methylenedioxy)</w:t>
            </w:r>
          </w:p>
        </w:tc>
      </w:tr>
    </w:tbl>
    <w:p>
      <w:pPr>
        <w:autoSpaceDN w:val="0"/>
        <w:autoSpaceDE w:val="0"/>
        <w:widowControl/>
        <w:spacing w:line="238" w:lineRule="auto" w:before="2" w:after="84"/>
        <w:ind w:left="0" w:right="3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phenethyl]hydroxylamine</w:t>
      </w: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3664" w:space="0"/>
            <w:col w:w="5356" w:space="0"/>
            <w:col w:w="9020" w:space="0"/>
            <w:col w:w="9020" w:space="0"/>
            <w:col w:w="9020" w:space="0"/>
            <w:col w:w="3352" w:space="0"/>
            <w:col w:w="5668" w:space="0"/>
            <w:col w:w="9020" w:space="0"/>
            <w:col w:w="3428" w:space="0"/>
            <w:col w:w="5592" w:space="0"/>
            <w:col w:w="9020" w:space="0"/>
            <w:col w:w="3294" w:space="0"/>
            <w:col w:w="5726" w:space="0"/>
            <w:col w:w="9020" w:space="0"/>
            <w:col w:w="3414" w:space="0"/>
            <w:col w:w="5606" w:space="0"/>
            <w:col w:w="9020" w:space="0"/>
            <w:col w:w="3696" w:space="0"/>
            <w:col w:w="5324" w:space="0"/>
            <w:col w:w="9020" w:space="0"/>
            <w:col w:w="9020" w:space="0"/>
            <w:col w:w="3308" w:space="0"/>
            <w:col w:w="5712" w:space="0"/>
            <w:col w:w="9020" w:space="0"/>
            <w:col w:w="3444" w:space="0"/>
            <w:col w:w="5576" w:space="0"/>
            <w:col w:w="9020" w:space="0"/>
            <w:col w:w="3420" w:space="0"/>
            <w:col w:w="5600" w:space="0"/>
            <w:col w:w="9020" w:space="0"/>
            <w:col w:w="9020" w:space="0"/>
            <w:col w:w="3598" w:space="0"/>
            <w:col w:w="5422" w:space="0"/>
            <w:col w:w="9020" w:space="0"/>
            <w:col w:w="3516" w:space="0"/>
            <w:col w:w="5504" w:space="0"/>
            <w:col w:w="9020" w:space="0"/>
            <w:col w:w="3564" w:space="0"/>
            <w:col w:w="5456" w:space="0"/>
            <w:col w:w="9020" w:space="0"/>
            <w:col w:w="3540" w:space="0"/>
            <w:col w:w="5480" w:space="0"/>
            <w:col w:w="9020" w:space="0"/>
            <w:col w:w="3556" w:space="0"/>
            <w:col w:w="5464" w:space="0"/>
            <w:col w:w="9020" w:space="0"/>
            <w:col w:w="3548" w:space="0"/>
            <w:col w:w="5472" w:space="0"/>
            <w:col w:w="9020" w:space="0"/>
            <w:col w:w="9020" w:space="0"/>
            <w:col w:w="3448" w:space="0"/>
            <w:col w:w="5572" w:space="0"/>
            <w:col w:w="9020" w:space="0"/>
            <w:col w:w="3742" w:space="0"/>
            <w:col w:w="5278" w:space="0"/>
            <w:col w:w="9020" w:space="0"/>
            <w:col w:w="3600" w:space="0"/>
            <w:col w:w="5420" w:space="0"/>
            <w:col w:w="9020" w:space="0"/>
            <w:col w:w="9020" w:space="0"/>
            <w:col w:w="3444" w:space="0"/>
            <w:col w:w="5576" w:space="0"/>
            <w:col w:w="9020" w:space="0"/>
            <w:col w:w="3460" w:space="0"/>
            <w:col w:w="55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473" w:lineRule="auto" w:before="0" w:after="0"/>
        <w:ind w:left="1858" w:right="376" w:firstLine="0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21 25B-NBOMe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22 25C-NBOMe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23 25I-NBOMe</w:t>
      </w: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space="720" w:num="2" w:equalWidth="0">
            <w:col w:w="3462" w:space="0"/>
            <w:col w:w="5558" w:space="0"/>
            <w:col w:w="9020" w:space="0"/>
            <w:col w:w="3664" w:space="0"/>
            <w:col w:w="5356" w:space="0"/>
            <w:col w:w="9020" w:space="0"/>
            <w:col w:w="9020" w:space="0"/>
            <w:col w:w="9020" w:space="0"/>
            <w:col w:w="3352" w:space="0"/>
            <w:col w:w="5668" w:space="0"/>
            <w:col w:w="9020" w:space="0"/>
            <w:col w:w="3428" w:space="0"/>
            <w:col w:w="5592" w:space="0"/>
            <w:col w:w="9020" w:space="0"/>
            <w:col w:w="3294" w:space="0"/>
            <w:col w:w="5726" w:space="0"/>
            <w:col w:w="9020" w:space="0"/>
            <w:col w:w="3414" w:space="0"/>
            <w:col w:w="5606" w:space="0"/>
            <w:col w:w="9020" w:space="0"/>
            <w:col w:w="3696" w:space="0"/>
            <w:col w:w="5324" w:space="0"/>
            <w:col w:w="9020" w:space="0"/>
            <w:col w:w="9020" w:space="0"/>
            <w:col w:w="3308" w:space="0"/>
            <w:col w:w="5712" w:space="0"/>
            <w:col w:w="9020" w:space="0"/>
            <w:col w:w="3444" w:space="0"/>
            <w:col w:w="5576" w:space="0"/>
            <w:col w:w="9020" w:space="0"/>
            <w:col w:w="3420" w:space="0"/>
            <w:col w:w="5600" w:space="0"/>
            <w:col w:w="9020" w:space="0"/>
            <w:col w:w="9020" w:space="0"/>
            <w:col w:w="3598" w:space="0"/>
            <w:col w:w="5422" w:space="0"/>
            <w:col w:w="9020" w:space="0"/>
            <w:col w:w="3516" w:space="0"/>
            <w:col w:w="5504" w:space="0"/>
            <w:col w:w="9020" w:space="0"/>
            <w:col w:w="3564" w:space="0"/>
            <w:col w:w="5456" w:space="0"/>
            <w:col w:w="9020" w:space="0"/>
            <w:col w:w="3540" w:space="0"/>
            <w:col w:w="5480" w:space="0"/>
            <w:col w:w="9020" w:space="0"/>
            <w:col w:w="3556" w:space="0"/>
            <w:col w:w="5464" w:space="0"/>
            <w:col w:w="9020" w:space="0"/>
            <w:col w:w="3548" w:space="0"/>
            <w:col w:w="5472" w:space="0"/>
            <w:col w:w="9020" w:space="0"/>
            <w:col w:w="9020" w:space="0"/>
            <w:col w:w="3448" w:space="0"/>
            <w:col w:w="5572" w:space="0"/>
            <w:col w:w="9020" w:space="0"/>
            <w:col w:w="3742" w:space="0"/>
            <w:col w:w="5278" w:space="0"/>
            <w:col w:w="9020" w:space="0"/>
            <w:col w:w="3600" w:space="0"/>
            <w:col w:w="5420" w:space="0"/>
            <w:col w:w="9020" w:space="0"/>
            <w:col w:w="9020" w:space="0"/>
            <w:col w:w="3444" w:space="0"/>
            <w:col w:w="5576" w:space="0"/>
            <w:col w:w="9020" w:space="0"/>
            <w:col w:w="3460" w:space="0"/>
            <w:col w:w="55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288" w:right="2592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2-(4-bromo-2,5-dimethoxyphenyl)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-</w:t>
      </w:r>
      <w:r>
        <w:rPr>
          <w:rFonts w:ascii="Times" w:hAnsi="Times" w:eastAsia="Times"/>
          <w:b w:val="0"/>
          <w:i/>
          <w:color w:val="000000"/>
          <w:sz w:val="16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-(2-methoxybenzyl) ethanamine</w:t>
      </w:r>
    </w:p>
    <w:p>
      <w:pPr>
        <w:autoSpaceDN w:val="0"/>
        <w:autoSpaceDE w:val="0"/>
        <w:widowControl/>
        <w:spacing w:line="245" w:lineRule="auto" w:before="84" w:after="0"/>
        <w:ind w:left="288" w:right="2592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2-(4-chloro-2,5-dimethoxyphenyl)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-</w:t>
      </w:r>
      <w:r>
        <w:rPr>
          <w:rFonts w:ascii="Times" w:hAnsi="Times" w:eastAsia="Times"/>
          <w:b w:val="0"/>
          <w:i/>
          <w:color w:val="000000"/>
          <w:sz w:val="16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-(2-methoxybenzyl) ethanamine</w:t>
      </w:r>
    </w:p>
    <w:p>
      <w:pPr>
        <w:autoSpaceDN w:val="0"/>
        <w:autoSpaceDE w:val="0"/>
        <w:widowControl/>
        <w:spacing w:line="245" w:lineRule="auto" w:before="86" w:after="84"/>
        <w:ind w:left="288" w:right="2736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2-(4-iodo-2,5-dimethoxyphenyl)-</w:t>
      </w:r>
      <w:r>
        <w:br/>
      </w:r>
      <w:r>
        <w:rPr>
          <w:rFonts w:ascii="Times" w:hAnsi="Times" w:eastAsia="Times"/>
          <w:b w:val="0"/>
          <w:i/>
          <w:color w:val="000000"/>
          <w:sz w:val="16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- (2-methoxybenzyl) ethanamine</w:t>
      </w:r>
    </w:p>
    <w:p>
      <w:pPr>
        <w:sectPr>
          <w:type w:val="nextColumn"/>
          <w:pgSz w:w="11900" w:h="16840"/>
          <w:pgMar w:top="1440" w:right="1440" w:bottom="1440" w:left="1440" w:header="720" w:footer="720" w:gutter="0"/>
          <w:cols w:space="720" w:num="2" w:equalWidth="0">
            <w:col w:w="3462" w:space="0"/>
            <w:col w:w="5558" w:space="0"/>
            <w:col w:w="9020" w:space="0"/>
            <w:col w:w="3664" w:space="0"/>
            <w:col w:w="5356" w:space="0"/>
            <w:col w:w="9020" w:space="0"/>
            <w:col w:w="9020" w:space="0"/>
            <w:col w:w="9020" w:space="0"/>
            <w:col w:w="3352" w:space="0"/>
            <w:col w:w="5668" w:space="0"/>
            <w:col w:w="9020" w:space="0"/>
            <w:col w:w="3428" w:space="0"/>
            <w:col w:w="5592" w:space="0"/>
            <w:col w:w="9020" w:space="0"/>
            <w:col w:w="3294" w:space="0"/>
            <w:col w:w="5726" w:space="0"/>
            <w:col w:w="9020" w:space="0"/>
            <w:col w:w="3414" w:space="0"/>
            <w:col w:w="5606" w:space="0"/>
            <w:col w:w="9020" w:space="0"/>
            <w:col w:w="3696" w:space="0"/>
            <w:col w:w="5324" w:space="0"/>
            <w:col w:w="9020" w:space="0"/>
            <w:col w:w="9020" w:space="0"/>
            <w:col w:w="3308" w:space="0"/>
            <w:col w:w="5712" w:space="0"/>
            <w:col w:w="9020" w:space="0"/>
            <w:col w:w="3444" w:space="0"/>
            <w:col w:w="5576" w:space="0"/>
            <w:col w:w="9020" w:space="0"/>
            <w:col w:w="3420" w:space="0"/>
            <w:col w:w="5600" w:space="0"/>
            <w:col w:w="9020" w:space="0"/>
            <w:col w:w="9020" w:space="0"/>
            <w:col w:w="3598" w:space="0"/>
            <w:col w:w="5422" w:space="0"/>
            <w:col w:w="9020" w:space="0"/>
            <w:col w:w="3516" w:space="0"/>
            <w:col w:w="5504" w:space="0"/>
            <w:col w:w="9020" w:space="0"/>
            <w:col w:w="3564" w:space="0"/>
            <w:col w:w="5456" w:space="0"/>
            <w:col w:w="9020" w:space="0"/>
            <w:col w:w="3540" w:space="0"/>
            <w:col w:w="5480" w:space="0"/>
            <w:col w:w="9020" w:space="0"/>
            <w:col w:w="3556" w:space="0"/>
            <w:col w:w="5464" w:space="0"/>
            <w:col w:w="9020" w:space="0"/>
            <w:col w:w="3548" w:space="0"/>
            <w:col w:w="5472" w:space="0"/>
            <w:col w:w="9020" w:space="0"/>
            <w:col w:w="9020" w:space="0"/>
            <w:col w:w="3448" w:space="0"/>
            <w:col w:w="5572" w:space="0"/>
            <w:col w:w="9020" w:space="0"/>
            <w:col w:w="3742" w:space="0"/>
            <w:col w:w="5278" w:space="0"/>
            <w:col w:w="9020" w:space="0"/>
            <w:col w:w="3600" w:space="0"/>
            <w:col w:w="5420" w:space="0"/>
            <w:col w:w="9020" w:space="0"/>
            <w:col w:w="9020" w:space="0"/>
            <w:col w:w="3444" w:space="0"/>
            <w:col w:w="5576" w:space="0"/>
            <w:col w:w="9020" w:space="0"/>
            <w:col w:w="3460" w:space="0"/>
            <w:col w:w="55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tabs>
          <w:tab w:pos="3838" w:val="left"/>
        </w:tabs>
        <w:autoSpaceDE w:val="0"/>
        <w:widowControl/>
        <w:spacing w:line="238" w:lineRule="auto" w:before="0" w:after="0"/>
        <w:ind w:left="185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24 Parahexyl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3-hexyl-7,8,9,10-tetrahydro-6,6,9-</w:t>
      </w:r>
    </w:p>
    <w:p>
      <w:pPr>
        <w:autoSpaceDN w:val="0"/>
        <w:autoSpaceDE w:val="0"/>
        <w:widowControl/>
        <w:spacing w:line="238" w:lineRule="auto" w:before="6" w:after="0"/>
        <w:ind w:left="0" w:right="281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trimethyl-6</w:t>
      </w:r>
      <w:r>
        <w:rPr>
          <w:rFonts w:ascii="Times" w:hAnsi="Times" w:eastAsia="Times"/>
          <w:b w:val="0"/>
          <w:i/>
          <w:color w:val="000000"/>
          <w:sz w:val="16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-dibenzo[</w:t>
      </w:r>
      <w:r>
        <w:rPr>
          <w:rFonts w:ascii="Times" w:hAnsi="Times" w:eastAsia="Times"/>
          <w:b w:val="0"/>
          <w:i/>
          <w:color w:val="000000"/>
          <w:sz w:val="16"/>
        </w:rPr>
        <w:t>b,d</w:t>
      </w:r>
      <w:r>
        <w:rPr>
          <w:rFonts w:ascii="Times" w:hAnsi="Times" w:eastAsia="Times"/>
          <w:b w:val="0"/>
          <w:i w:val="0"/>
          <w:color w:val="000000"/>
          <w:sz w:val="16"/>
        </w:rPr>
        <w:t>]pyran-</w:t>
      </w:r>
    </w:p>
    <w:p>
      <w:pPr>
        <w:autoSpaceDN w:val="0"/>
        <w:autoSpaceDE w:val="0"/>
        <w:widowControl/>
        <w:spacing w:line="238" w:lineRule="auto" w:before="2" w:after="0"/>
        <w:ind w:left="0" w:right="489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1-ol</w:t>
      </w:r>
    </w:p>
    <w:p>
      <w:pPr>
        <w:autoSpaceDN w:val="0"/>
        <w:tabs>
          <w:tab w:pos="3838" w:val="left"/>
        </w:tabs>
        <w:autoSpaceDE w:val="0"/>
        <w:widowControl/>
        <w:spacing w:line="235" w:lineRule="auto" w:before="86" w:after="0"/>
        <w:ind w:left="185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25 Eticyclidine (PCE) </w:t>
      </w:r>
      <w:r>
        <w:tab/>
      </w:r>
      <w:r>
        <w:rPr>
          <w:rFonts w:ascii="Times" w:hAnsi="Times" w:eastAsia="Times"/>
          <w:b w:val="0"/>
          <w:i/>
          <w:color w:val="000000"/>
          <w:sz w:val="16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-ethyl-1-</w:t>
      </w:r>
    </w:p>
    <w:p>
      <w:pPr>
        <w:autoSpaceDN w:val="0"/>
        <w:autoSpaceDE w:val="0"/>
        <w:widowControl/>
        <w:spacing w:line="238" w:lineRule="auto" w:before="6" w:after="0"/>
        <w:ind w:left="0" w:right="348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phenylcyclohexylamine</w:t>
      </w:r>
    </w:p>
    <w:p>
      <w:pPr>
        <w:autoSpaceDN w:val="0"/>
        <w:tabs>
          <w:tab w:pos="3838" w:val="left"/>
        </w:tabs>
        <w:autoSpaceDE w:val="0"/>
        <w:widowControl/>
        <w:spacing w:line="238" w:lineRule="auto" w:before="82" w:after="0"/>
        <w:ind w:left="185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26 Rolicyclidine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1-(1-phenylcyclohexyl)</w:t>
      </w:r>
    </w:p>
    <w:p>
      <w:pPr>
        <w:autoSpaceDN w:val="0"/>
        <w:tabs>
          <w:tab w:pos="3838" w:val="left"/>
        </w:tabs>
        <w:autoSpaceDE w:val="0"/>
        <w:widowControl/>
        <w:spacing w:line="235" w:lineRule="auto" w:before="6" w:after="0"/>
        <w:ind w:left="215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(PCPy)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pyrrolidine</w:t>
      </w:r>
    </w:p>
    <w:p>
      <w:pPr>
        <w:autoSpaceDN w:val="0"/>
        <w:tabs>
          <w:tab w:pos="3838" w:val="left"/>
        </w:tabs>
        <w:autoSpaceDE w:val="0"/>
        <w:widowControl/>
        <w:spacing w:line="238" w:lineRule="auto" w:before="86" w:after="0"/>
        <w:ind w:left="185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27 Psilocine (psilotsin,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3-[2-</w:t>
      </w:r>
    </w:p>
    <w:p>
      <w:pPr>
        <w:autoSpaceDN w:val="0"/>
        <w:tabs>
          <w:tab w:pos="3838" w:val="left"/>
        </w:tabs>
        <w:autoSpaceDE w:val="0"/>
        <w:widowControl/>
        <w:spacing w:line="238" w:lineRule="auto" w:before="2" w:after="0"/>
        <w:ind w:left="215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4-HO-DMT)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(dimethylamino) ethyl]indol-4-ol</w:t>
      </w:r>
    </w:p>
    <w:p>
      <w:pPr>
        <w:autoSpaceDN w:val="0"/>
        <w:tabs>
          <w:tab w:pos="3838" w:val="left"/>
        </w:tabs>
        <w:autoSpaceDE w:val="0"/>
        <w:widowControl/>
        <w:spacing w:line="235" w:lineRule="auto" w:before="86" w:after="0"/>
        <w:ind w:left="185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28 Psilocybine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3-[2-(dimethylamino)ethyl]indol-</w:t>
      </w:r>
    </w:p>
    <w:p>
      <w:pPr>
        <w:autoSpaceDN w:val="0"/>
        <w:autoSpaceDE w:val="0"/>
        <w:widowControl/>
        <w:spacing w:line="238" w:lineRule="auto" w:before="6" w:after="0"/>
        <w:ind w:left="0" w:right="326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4-yl dihydrogen phosphate</w:t>
      </w:r>
    </w:p>
    <w:p>
      <w:pPr>
        <w:autoSpaceDN w:val="0"/>
        <w:tabs>
          <w:tab w:pos="3838" w:val="left"/>
        </w:tabs>
        <w:autoSpaceDE w:val="0"/>
        <w:widowControl/>
        <w:spacing w:line="238" w:lineRule="auto" w:before="82" w:after="0"/>
        <w:ind w:left="185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29 p-Methoxyam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1-(4-</w:t>
      </w:r>
    </w:p>
    <w:p>
      <w:pPr>
        <w:autoSpaceDN w:val="0"/>
        <w:tabs>
          <w:tab w:pos="3838" w:val="left"/>
        </w:tabs>
        <w:autoSpaceDE w:val="0"/>
        <w:widowControl/>
        <w:spacing w:line="235" w:lineRule="auto" w:before="6" w:after="0"/>
        <w:ind w:left="215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phetamine (PMA)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methoxyphenyl) propan-2-amine</w:t>
      </w:r>
    </w:p>
    <w:p>
      <w:pPr>
        <w:autoSpaceDN w:val="0"/>
        <w:tabs>
          <w:tab w:pos="3838" w:val="left"/>
        </w:tabs>
        <w:autoSpaceDE w:val="0"/>
        <w:widowControl/>
        <w:spacing w:line="235" w:lineRule="auto" w:before="106" w:after="0"/>
        <w:ind w:left="185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30 p-Methoxymetham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1-(4-methoxyphenyl)-2-</w:t>
      </w:r>
    </w:p>
    <w:p>
      <w:pPr>
        <w:autoSpaceDN w:val="0"/>
        <w:tabs>
          <w:tab w:pos="3838" w:val="left"/>
        </w:tabs>
        <w:autoSpaceDE w:val="0"/>
        <w:widowControl/>
        <w:spacing w:line="238" w:lineRule="auto" w:before="6" w:after="0"/>
        <w:ind w:left="215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phetamine (PMMA)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methylaminopropane</w:t>
      </w: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3462" w:space="0"/>
            <w:col w:w="5558" w:space="0"/>
            <w:col w:w="9020" w:space="0"/>
            <w:col w:w="3664" w:space="0"/>
            <w:col w:w="5356" w:space="0"/>
            <w:col w:w="9020" w:space="0"/>
            <w:col w:w="9020" w:space="0"/>
            <w:col w:w="9020" w:space="0"/>
            <w:col w:w="3352" w:space="0"/>
            <w:col w:w="5668" w:space="0"/>
            <w:col w:w="9020" w:space="0"/>
            <w:col w:w="3428" w:space="0"/>
            <w:col w:w="5592" w:space="0"/>
            <w:col w:w="9020" w:space="0"/>
            <w:col w:w="3294" w:space="0"/>
            <w:col w:w="5726" w:space="0"/>
            <w:col w:w="9020" w:space="0"/>
            <w:col w:w="3414" w:space="0"/>
            <w:col w:w="5606" w:space="0"/>
            <w:col w:w="9020" w:space="0"/>
            <w:col w:w="3696" w:space="0"/>
            <w:col w:w="5324" w:space="0"/>
            <w:col w:w="9020" w:space="0"/>
            <w:col w:w="9020" w:space="0"/>
            <w:col w:w="3308" w:space="0"/>
            <w:col w:w="5712" w:space="0"/>
            <w:col w:w="9020" w:space="0"/>
            <w:col w:w="3444" w:space="0"/>
            <w:col w:w="5576" w:space="0"/>
            <w:col w:w="9020" w:space="0"/>
            <w:col w:w="3420" w:space="0"/>
            <w:col w:w="5600" w:space="0"/>
            <w:col w:w="9020" w:space="0"/>
            <w:col w:w="9020" w:space="0"/>
            <w:col w:w="3598" w:space="0"/>
            <w:col w:w="5422" w:space="0"/>
            <w:col w:w="9020" w:space="0"/>
            <w:col w:w="3516" w:space="0"/>
            <w:col w:w="5504" w:space="0"/>
            <w:col w:w="9020" w:space="0"/>
            <w:col w:w="3564" w:space="0"/>
            <w:col w:w="5456" w:space="0"/>
            <w:col w:w="9020" w:space="0"/>
            <w:col w:w="3540" w:space="0"/>
            <w:col w:w="5480" w:space="0"/>
            <w:col w:w="9020" w:space="0"/>
            <w:col w:w="3556" w:space="0"/>
            <w:col w:w="5464" w:space="0"/>
            <w:col w:w="9020" w:space="0"/>
            <w:col w:w="3548" w:space="0"/>
            <w:col w:w="5472" w:space="0"/>
            <w:col w:w="9020" w:space="0"/>
            <w:col w:w="9020" w:space="0"/>
            <w:col w:w="3448" w:space="0"/>
            <w:col w:w="5572" w:space="0"/>
            <w:col w:w="9020" w:space="0"/>
            <w:col w:w="3742" w:space="0"/>
            <w:col w:w="5278" w:space="0"/>
            <w:col w:w="9020" w:space="0"/>
            <w:col w:w="3600" w:space="0"/>
            <w:col w:w="5420" w:space="0"/>
            <w:col w:w="9020" w:space="0"/>
            <w:col w:w="9020" w:space="0"/>
            <w:col w:w="3444" w:space="0"/>
            <w:col w:w="5576" w:space="0"/>
            <w:col w:w="9020" w:space="0"/>
            <w:col w:w="3460" w:space="0"/>
            <w:col w:w="55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798" w:val="left"/>
        </w:tabs>
        <w:autoSpaceDE w:val="0"/>
        <w:widowControl/>
        <w:spacing w:line="238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18 </w:t>
      </w:r>
      <w:r>
        <w:tab/>
      </w:r>
      <w:r>
        <w:rPr>
          <w:rFonts w:ascii="Times" w:hAnsi="Times" w:eastAsia="Times"/>
          <w:b w:val="0"/>
          <w:i/>
          <w:color w:val="000000"/>
          <w:sz w:val="20"/>
        </w:rPr>
        <w:t>Poisons, Opium and Dangerous</w:t>
      </w:r>
    </w:p>
    <w:p>
      <w:pPr>
        <w:autoSpaceDN w:val="0"/>
        <w:autoSpaceDE w:val="0"/>
        <w:widowControl/>
        <w:spacing w:line="238" w:lineRule="auto" w:before="20" w:after="170"/>
        <w:ind w:left="0" w:right="4106" w:firstLine="0"/>
        <w:jc w:val="right"/>
      </w:pPr>
      <w:r>
        <w:rPr>
          <w:rFonts w:ascii="Times" w:hAnsi="Times" w:eastAsia="Times"/>
          <w:b w:val="0"/>
          <w:i/>
          <w:color w:val="000000"/>
          <w:sz w:val="20"/>
        </w:rPr>
        <w:t>Drugs (Amendment)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4510"/>
        <w:gridCol w:w="4510"/>
      </w:tblGrid>
      <w:tr>
        <w:trPr>
          <w:trHeight w:hRule="exact" w:val="470"/>
        </w:trPr>
        <w:tc>
          <w:tcPr>
            <w:tcW w:type="dxa" w:w="2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82" w:val="left"/>
              </w:tabs>
              <w:autoSpaceDE w:val="0"/>
              <w:widowControl/>
              <w:spacing w:line="245" w:lineRule="auto" w:before="76" w:after="0"/>
              <w:ind w:left="8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31 2,5-Dimethoxy-4-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methylamphetamine</w:t>
            </w:r>
          </w:p>
        </w:tc>
        <w:tc>
          <w:tcPr>
            <w:tcW w:type="dxa" w:w="3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88" w:after="0"/>
              <w:ind w:left="122" w:right="172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2,5-dimethoxy-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16"/>
              </w:rPr>
              <w:t>α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,4-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dimethylphenethylamine</w:t>
            </w:r>
          </w:p>
        </w:tc>
      </w:tr>
    </w:tbl>
    <w:p>
      <w:pPr>
        <w:autoSpaceDN w:val="0"/>
        <w:autoSpaceDE w:val="0"/>
        <w:widowControl/>
        <w:spacing w:line="235" w:lineRule="auto" w:before="22" w:after="0"/>
        <w:ind w:left="20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(STP, DOM)</w:t>
      </w:r>
    </w:p>
    <w:p>
      <w:pPr>
        <w:autoSpaceDN w:val="0"/>
        <w:tabs>
          <w:tab w:pos="3742" w:val="left"/>
        </w:tabs>
        <w:autoSpaceDE w:val="0"/>
        <w:widowControl/>
        <w:spacing w:line="235" w:lineRule="auto" w:before="46" w:after="0"/>
        <w:ind w:left="17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32 Tenocyclidine (TCP)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1-[1-(2-thienyl)cyclohexyl]</w:t>
      </w:r>
    </w:p>
    <w:p>
      <w:pPr>
        <w:autoSpaceDN w:val="0"/>
        <w:autoSpaceDE w:val="0"/>
        <w:widowControl/>
        <w:spacing w:line="238" w:lineRule="auto" w:before="8" w:after="0"/>
        <w:ind w:left="0" w:right="455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piperidine</w:t>
      </w:r>
    </w:p>
    <w:p>
      <w:pPr>
        <w:autoSpaceDN w:val="0"/>
        <w:tabs>
          <w:tab w:pos="3742" w:val="left"/>
        </w:tabs>
        <w:autoSpaceDE w:val="0"/>
        <w:widowControl/>
        <w:spacing w:line="238" w:lineRule="auto" w:before="92" w:after="0"/>
        <w:ind w:left="17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33 Tetrahydro-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tetrahydrocannabinol,</w:t>
      </w:r>
    </w:p>
    <w:p>
      <w:pPr>
        <w:autoSpaceDN w:val="0"/>
        <w:tabs>
          <w:tab w:pos="3744" w:val="left"/>
        </w:tabs>
        <w:autoSpaceDE w:val="0"/>
        <w:widowControl/>
        <w:spacing w:line="238" w:lineRule="auto" w:before="10" w:after="0"/>
        <w:ind w:left="20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cannabinol (THC)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the following isomers and their</w:t>
      </w:r>
    </w:p>
    <w:p>
      <w:pPr>
        <w:autoSpaceDN w:val="0"/>
        <w:autoSpaceDE w:val="0"/>
        <w:widowControl/>
        <w:spacing w:line="238" w:lineRule="auto" w:before="10" w:after="0"/>
        <w:ind w:left="0" w:right="358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stereochemical variants:</w:t>
      </w:r>
    </w:p>
    <w:p>
      <w:pPr>
        <w:autoSpaceDN w:val="0"/>
        <w:autoSpaceDE w:val="0"/>
        <w:widowControl/>
        <w:spacing w:line="235" w:lineRule="auto" w:before="90" w:after="0"/>
        <w:ind w:left="2062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6"/>
        </w:rPr>
        <w:t>(i) delta</w:t>
      </w:r>
      <w:r>
        <w:rPr>
          <w:rFonts w:ascii="Times" w:hAnsi="Times" w:eastAsia="Times"/>
          <w:b w:val="0"/>
          <w:i w:val="0"/>
          <w:color w:val="000000"/>
          <w:sz w:val="16"/>
        </w:rPr>
        <w:t>-6a(10a)-THC 7,8,9,10-tetrahydro-6,6,9-</w:t>
      </w:r>
    </w:p>
    <w:p>
      <w:pPr>
        <w:autoSpaceDN w:val="0"/>
        <w:autoSpaceDE w:val="0"/>
        <w:widowControl/>
        <w:spacing w:line="235" w:lineRule="auto" w:before="12" w:after="0"/>
        <w:ind w:left="0" w:right="36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trimethyl-3-pentyl-6</w:t>
      </w:r>
      <w:r>
        <w:rPr>
          <w:rFonts w:ascii="Times" w:hAnsi="Times" w:eastAsia="Times"/>
          <w:b w:val="0"/>
          <w:i/>
          <w:color w:val="000000"/>
          <w:sz w:val="16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-</w:t>
      </w:r>
    </w:p>
    <w:p>
      <w:pPr>
        <w:autoSpaceDN w:val="0"/>
        <w:autoSpaceDE w:val="0"/>
        <w:widowControl/>
        <w:spacing w:line="235" w:lineRule="auto" w:before="12" w:after="90"/>
        <w:ind w:left="0" w:right="359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dibenzo[</w:t>
      </w:r>
      <w:r>
        <w:rPr>
          <w:rFonts w:ascii="Times" w:hAnsi="Times" w:eastAsia="Times"/>
          <w:b w:val="0"/>
          <w:i/>
          <w:color w:val="000000"/>
          <w:sz w:val="16"/>
        </w:rPr>
        <w:t>b,d</w:t>
      </w:r>
      <w:r>
        <w:rPr>
          <w:rFonts w:ascii="Times" w:hAnsi="Times" w:eastAsia="Times"/>
          <w:b w:val="0"/>
          <w:i w:val="0"/>
          <w:color w:val="000000"/>
          <w:sz w:val="16"/>
        </w:rPr>
        <w:t>]pyran-1-ol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3462" w:space="0"/>
            <w:col w:w="5558" w:space="0"/>
            <w:col w:w="9020" w:space="0"/>
            <w:col w:w="3664" w:space="0"/>
            <w:col w:w="5356" w:space="0"/>
            <w:col w:w="9020" w:space="0"/>
            <w:col w:w="9020" w:space="0"/>
            <w:col w:w="9020" w:space="0"/>
            <w:col w:w="3352" w:space="0"/>
            <w:col w:w="5668" w:space="0"/>
            <w:col w:w="9020" w:space="0"/>
            <w:col w:w="3428" w:space="0"/>
            <w:col w:w="5592" w:space="0"/>
            <w:col w:w="9020" w:space="0"/>
            <w:col w:w="3294" w:space="0"/>
            <w:col w:w="5726" w:space="0"/>
            <w:col w:w="9020" w:space="0"/>
            <w:col w:w="3414" w:space="0"/>
            <w:col w:w="5606" w:space="0"/>
            <w:col w:w="9020" w:space="0"/>
            <w:col w:w="3696" w:space="0"/>
            <w:col w:w="5324" w:space="0"/>
            <w:col w:w="9020" w:space="0"/>
            <w:col w:w="9020" w:space="0"/>
            <w:col w:w="3308" w:space="0"/>
            <w:col w:w="5712" w:space="0"/>
            <w:col w:w="9020" w:space="0"/>
            <w:col w:w="3444" w:space="0"/>
            <w:col w:w="5576" w:space="0"/>
            <w:col w:w="9020" w:space="0"/>
            <w:col w:w="3420" w:space="0"/>
            <w:col w:w="5600" w:space="0"/>
            <w:col w:w="9020" w:space="0"/>
            <w:col w:w="9020" w:space="0"/>
            <w:col w:w="3598" w:space="0"/>
            <w:col w:w="5422" w:space="0"/>
            <w:col w:w="9020" w:space="0"/>
            <w:col w:w="3516" w:space="0"/>
            <w:col w:w="5504" w:space="0"/>
            <w:col w:w="9020" w:space="0"/>
            <w:col w:w="3564" w:space="0"/>
            <w:col w:w="5456" w:space="0"/>
            <w:col w:w="9020" w:space="0"/>
            <w:col w:w="3540" w:space="0"/>
            <w:col w:w="5480" w:space="0"/>
            <w:col w:w="9020" w:space="0"/>
            <w:col w:w="3556" w:space="0"/>
            <w:col w:w="5464" w:space="0"/>
            <w:col w:w="9020" w:space="0"/>
            <w:col w:w="3548" w:space="0"/>
            <w:col w:w="5472" w:space="0"/>
            <w:col w:w="9020" w:space="0"/>
            <w:col w:w="9020" w:space="0"/>
            <w:col w:w="3448" w:space="0"/>
            <w:col w:w="5572" w:space="0"/>
            <w:col w:w="9020" w:space="0"/>
            <w:col w:w="3742" w:space="0"/>
            <w:col w:w="5278" w:space="0"/>
            <w:col w:w="9020" w:space="0"/>
            <w:col w:w="3600" w:space="0"/>
            <w:col w:w="5420" w:space="0"/>
            <w:col w:w="9020" w:space="0"/>
            <w:col w:w="9020" w:space="0"/>
            <w:col w:w="3444" w:space="0"/>
            <w:col w:w="5576" w:space="0"/>
            <w:col w:w="9020" w:space="0"/>
            <w:col w:w="3460" w:space="0"/>
            <w:col w:w="55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38" w:lineRule="auto" w:before="0" w:after="0"/>
        <w:ind w:left="0" w:right="1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(</w:t>
      </w:r>
      <w:r>
        <w:rPr>
          <w:rFonts w:ascii="Times" w:hAnsi="Times" w:eastAsia="Times"/>
          <w:b w:val="0"/>
          <w:i/>
          <w:color w:val="000000"/>
          <w:sz w:val="16"/>
        </w:rPr>
        <w:t>ii</w:t>
      </w:r>
      <w:r>
        <w:rPr>
          <w:rFonts w:ascii="Times" w:hAnsi="Times" w:eastAsia="Times"/>
          <w:b w:val="0"/>
          <w:i w:val="0"/>
          <w:color w:val="000000"/>
          <w:sz w:val="16"/>
        </w:rPr>
        <w:t>)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 delta</w:t>
      </w:r>
      <w:r>
        <w:rPr>
          <w:rFonts w:ascii="Times" w:hAnsi="Times" w:eastAsia="Times"/>
          <w:b w:val="0"/>
          <w:i w:val="0"/>
          <w:color w:val="000000"/>
          <w:sz w:val="16"/>
        </w:rPr>
        <w:t>-6a(7)-THC</w:t>
      </w:r>
    </w:p>
    <w:p>
      <w:pPr>
        <w:autoSpaceDN w:val="0"/>
        <w:autoSpaceDE w:val="0"/>
        <w:widowControl/>
        <w:spacing w:line="238" w:lineRule="auto" w:before="476" w:after="0"/>
        <w:ind w:left="0" w:right="358" w:firstLine="0"/>
        <w:jc w:val="right"/>
      </w:pPr>
      <w:r>
        <w:rPr>
          <w:rFonts w:ascii="Times" w:hAnsi="Times" w:eastAsia="Times"/>
          <w:b w:val="0"/>
          <w:i/>
          <w:color w:val="000000"/>
          <w:sz w:val="16"/>
        </w:rPr>
        <w:t>(iii) delta</w:t>
      </w:r>
      <w:r>
        <w:rPr>
          <w:rFonts w:ascii="Times" w:hAnsi="Times" w:eastAsia="Times"/>
          <w:b w:val="0"/>
          <w:i w:val="0"/>
          <w:color w:val="000000"/>
          <w:sz w:val="16"/>
        </w:rPr>
        <w:t>-7-THC</w:t>
      </w:r>
    </w:p>
    <w:p>
      <w:pPr>
        <w:autoSpaceDN w:val="0"/>
        <w:autoSpaceDE w:val="0"/>
        <w:widowControl/>
        <w:spacing w:line="235" w:lineRule="auto" w:before="474" w:after="0"/>
        <w:ind w:left="0" w:right="390" w:firstLine="0"/>
        <w:jc w:val="right"/>
      </w:pPr>
      <w:r>
        <w:rPr>
          <w:rFonts w:ascii="Times" w:hAnsi="Times" w:eastAsia="Times"/>
          <w:b w:val="0"/>
          <w:i/>
          <w:color w:val="000000"/>
          <w:sz w:val="16"/>
        </w:rPr>
        <w:t>(iv) delta</w:t>
      </w:r>
      <w:r>
        <w:rPr>
          <w:rFonts w:ascii="Times" w:hAnsi="Times" w:eastAsia="Times"/>
          <w:b w:val="0"/>
          <w:i w:val="0"/>
          <w:color w:val="000000"/>
          <w:sz w:val="16"/>
        </w:rPr>
        <w:t>-8-THC</w:t>
      </w:r>
    </w:p>
    <w:p>
      <w:pPr>
        <w:autoSpaceDN w:val="0"/>
        <w:autoSpaceDE w:val="0"/>
        <w:widowControl/>
        <w:spacing w:line="238" w:lineRule="auto" w:before="474" w:after="0"/>
        <w:ind w:left="0" w:right="346" w:firstLine="0"/>
        <w:jc w:val="right"/>
      </w:pPr>
      <w:r>
        <w:rPr>
          <w:rFonts w:ascii="Times" w:hAnsi="Times" w:eastAsia="Times"/>
          <w:b w:val="0"/>
          <w:i/>
          <w:color w:val="000000"/>
          <w:sz w:val="16"/>
        </w:rPr>
        <w:t>(v) delta</w:t>
      </w:r>
      <w:r>
        <w:rPr>
          <w:rFonts w:ascii="Times" w:hAnsi="Times" w:eastAsia="Times"/>
          <w:b w:val="0"/>
          <w:i w:val="0"/>
          <w:color w:val="000000"/>
          <w:sz w:val="16"/>
        </w:rPr>
        <w:t>-10-THC</w:t>
      </w:r>
    </w:p>
    <w:p>
      <w:pPr>
        <w:autoSpaceDN w:val="0"/>
        <w:autoSpaceDE w:val="0"/>
        <w:widowControl/>
        <w:spacing w:line="238" w:lineRule="auto" w:before="476" w:after="0"/>
        <w:ind w:left="0" w:right="90" w:firstLine="0"/>
        <w:jc w:val="right"/>
      </w:pPr>
      <w:r>
        <w:rPr>
          <w:rFonts w:ascii="Times" w:hAnsi="Times" w:eastAsia="Times"/>
          <w:b w:val="0"/>
          <w:i/>
          <w:color w:val="000000"/>
          <w:sz w:val="16"/>
        </w:rPr>
        <w:t>(vi) delta</w:t>
      </w:r>
      <w:r>
        <w:rPr>
          <w:rFonts w:ascii="Times" w:hAnsi="Times" w:eastAsia="Times"/>
          <w:b w:val="0"/>
          <w:i w:val="0"/>
          <w:color w:val="000000"/>
          <w:sz w:val="16"/>
        </w:rPr>
        <w:t>-9(11)-THC</w:t>
      </w: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space="720" w:num="2" w:equalWidth="0">
            <w:col w:w="3652" w:space="0"/>
            <w:col w:w="5368" w:space="0"/>
            <w:col w:w="9020" w:space="0"/>
            <w:col w:w="9020" w:space="0"/>
            <w:col w:w="3462" w:space="0"/>
            <w:col w:w="5558" w:space="0"/>
            <w:col w:w="9020" w:space="0"/>
            <w:col w:w="3664" w:space="0"/>
            <w:col w:w="5356" w:space="0"/>
            <w:col w:w="9020" w:space="0"/>
            <w:col w:w="9020" w:space="0"/>
            <w:col w:w="9020" w:space="0"/>
            <w:col w:w="3352" w:space="0"/>
            <w:col w:w="5668" w:space="0"/>
            <w:col w:w="9020" w:space="0"/>
            <w:col w:w="3428" w:space="0"/>
            <w:col w:w="5592" w:space="0"/>
            <w:col w:w="9020" w:space="0"/>
            <w:col w:w="3294" w:space="0"/>
            <w:col w:w="5726" w:space="0"/>
            <w:col w:w="9020" w:space="0"/>
            <w:col w:w="3414" w:space="0"/>
            <w:col w:w="5606" w:space="0"/>
            <w:col w:w="9020" w:space="0"/>
            <w:col w:w="3696" w:space="0"/>
            <w:col w:w="5324" w:space="0"/>
            <w:col w:w="9020" w:space="0"/>
            <w:col w:w="9020" w:space="0"/>
            <w:col w:w="3308" w:space="0"/>
            <w:col w:w="5712" w:space="0"/>
            <w:col w:w="9020" w:space="0"/>
            <w:col w:w="3444" w:space="0"/>
            <w:col w:w="5576" w:space="0"/>
            <w:col w:w="9020" w:space="0"/>
            <w:col w:w="3420" w:space="0"/>
            <w:col w:w="5600" w:space="0"/>
            <w:col w:w="9020" w:space="0"/>
            <w:col w:w="9020" w:space="0"/>
            <w:col w:w="3598" w:space="0"/>
            <w:col w:w="5422" w:space="0"/>
            <w:col w:w="9020" w:space="0"/>
            <w:col w:w="3516" w:space="0"/>
            <w:col w:w="5504" w:space="0"/>
            <w:col w:w="9020" w:space="0"/>
            <w:col w:w="3564" w:space="0"/>
            <w:col w:w="5456" w:space="0"/>
            <w:col w:w="9020" w:space="0"/>
            <w:col w:w="3540" w:space="0"/>
            <w:col w:w="5480" w:space="0"/>
            <w:col w:w="9020" w:space="0"/>
            <w:col w:w="3556" w:space="0"/>
            <w:col w:w="5464" w:space="0"/>
            <w:col w:w="9020" w:space="0"/>
            <w:col w:w="3548" w:space="0"/>
            <w:col w:w="5472" w:space="0"/>
            <w:col w:w="9020" w:space="0"/>
            <w:col w:w="9020" w:space="0"/>
            <w:col w:w="3448" w:space="0"/>
            <w:col w:w="5572" w:space="0"/>
            <w:col w:w="9020" w:space="0"/>
            <w:col w:w="3742" w:space="0"/>
            <w:col w:w="5278" w:space="0"/>
            <w:col w:w="9020" w:space="0"/>
            <w:col w:w="3600" w:space="0"/>
            <w:col w:w="5420" w:space="0"/>
            <w:col w:w="9020" w:space="0"/>
            <w:col w:w="9020" w:space="0"/>
            <w:col w:w="3444" w:space="0"/>
            <w:col w:w="5576" w:space="0"/>
            <w:col w:w="9020" w:space="0"/>
            <w:col w:w="3460" w:space="0"/>
            <w:col w:w="55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47" w:lineRule="auto" w:before="0" w:after="0"/>
        <w:ind w:left="90" w:right="288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(9</w:t>
      </w:r>
      <w:r>
        <w:rPr>
          <w:rFonts w:ascii="Times" w:hAnsi="Times" w:eastAsia="Times"/>
          <w:b w:val="0"/>
          <w:i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,10a</w:t>
      </w:r>
      <w:r>
        <w:rPr>
          <w:rFonts w:ascii="Times" w:hAnsi="Times" w:eastAsia="Times"/>
          <w:b w:val="0"/>
          <w:i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)-8,9,10,10a-tetrahydro-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6,6,9-trimethyl-3-pentyl-6</w:t>
      </w:r>
      <w:r>
        <w:rPr>
          <w:rFonts w:ascii="Times" w:hAnsi="Times" w:eastAsia="Times"/>
          <w:b w:val="0"/>
          <w:i/>
          <w:color w:val="000000"/>
          <w:sz w:val="16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-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dibenzo[b,d]pyran- 1-ol</w:t>
      </w:r>
    </w:p>
    <w:p>
      <w:pPr>
        <w:autoSpaceDN w:val="0"/>
        <w:autoSpaceDE w:val="0"/>
        <w:widowControl/>
        <w:spacing w:line="247" w:lineRule="auto" w:before="92" w:after="0"/>
        <w:ind w:left="90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(6a</w:t>
      </w:r>
      <w:r>
        <w:rPr>
          <w:rFonts w:ascii="Times" w:hAnsi="Times" w:eastAsia="Times"/>
          <w:b w:val="0"/>
          <w:i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,9</w:t>
      </w:r>
      <w:r>
        <w:rPr>
          <w:rFonts w:ascii="Times" w:hAnsi="Times" w:eastAsia="Times"/>
          <w:b w:val="0"/>
          <w:i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,10a</w:t>
      </w:r>
      <w:r>
        <w:rPr>
          <w:rFonts w:ascii="Times" w:hAnsi="Times" w:eastAsia="Times"/>
          <w:b w:val="0"/>
          <w:i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)-6a,9,10,10a-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tetrahydro-6,6,9-trimethyl-3-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pentyl-6</w:t>
      </w:r>
      <w:r>
        <w:rPr>
          <w:rFonts w:ascii="Times" w:hAnsi="Times" w:eastAsia="Times"/>
          <w:b w:val="0"/>
          <w:i/>
          <w:color w:val="000000"/>
          <w:sz w:val="16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-dibenzo[b,d]pyran-1-ol</w:t>
      </w:r>
    </w:p>
    <w:p>
      <w:pPr>
        <w:autoSpaceDN w:val="0"/>
        <w:autoSpaceDE w:val="0"/>
        <w:widowControl/>
        <w:spacing w:line="245" w:lineRule="auto" w:before="90" w:after="0"/>
        <w:ind w:left="90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(6a</w:t>
      </w:r>
      <w:r>
        <w:rPr>
          <w:rFonts w:ascii="Times" w:hAnsi="Times" w:eastAsia="Times"/>
          <w:b w:val="0"/>
          <w:i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,10a</w:t>
      </w:r>
      <w:r>
        <w:rPr>
          <w:rFonts w:ascii="Times" w:hAnsi="Times" w:eastAsia="Times"/>
          <w:b w:val="0"/>
          <w:i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)-6a,7,10,10a-tetrahydro-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6,6,9-trimethyl-3-pentyl-6</w:t>
      </w:r>
      <w:r>
        <w:rPr>
          <w:rFonts w:ascii="Times" w:hAnsi="Times" w:eastAsia="Times"/>
          <w:b w:val="0"/>
          <w:i/>
          <w:color w:val="000000"/>
          <w:sz w:val="16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-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dibenzo[b,d]pyran-1-ol</w:t>
      </w:r>
    </w:p>
    <w:p>
      <w:pPr>
        <w:autoSpaceDN w:val="0"/>
        <w:autoSpaceDE w:val="0"/>
        <w:widowControl/>
        <w:spacing w:line="247" w:lineRule="auto" w:before="90" w:after="0"/>
        <w:ind w:left="90" w:right="331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6a,7,8,9-tetrahydro-6,6,9-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trimethyl-3-pentyl-6</w:t>
      </w:r>
      <w:r>
        <w:rPr>
          <w:rFonts w:ascii="Times" w:hAnsi="Times" w:eastAsia="Times"/>
          <w:b w:val="0"/>
          <w:i/>
          <w:color w:val="000000"/>
          <w:sz w:val="16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-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dibenzo[</w:t>
      </w:r>
      <w:r>
        <w:rPr>
          <w:rFonts w:ascii="Times" w:hAnsi="Times" w:eastAsia="Times"/>
          <w:b w:val="0"/>
          <w:i/>
          <w:color w:val="000000"/>
          <w:sz w:val="16"/>
        </w:rPr>
        <w:t>b,d</w:t>
      </w:r>
      <w:r>
        <w:rPr>
          <w:rFonts w:ascii="Times" w:hAnsi="Times" w:eastAsia="Times"/>
          <w:b w:val="0"/>
          <w:i w:val="0"/>
          <w:color w:val="000000"/>
          <w:sz w:val="16"/>
        </w:rPr>
        <w:t>]pyran-1-ol</w:t>
      </w:r>
    </w:p>
    <w:p>
      <w:pPr>
        <w:autoSpaceDN w:val="0"/>
        <w:autoSpaceDE w:val="0"/>
        <w:widowControl/>
        <w:spacing w:line="247" w:lineRule="auto" w:before="92" w:after="48"/>
        <w:ind w:left="90" w:right="331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(6aR,10aR)-6a,7,8,9,10,10a-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hexahydro-6,6-dimethyl-9-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methylene3-pentyl-6H-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dibenzo[b,d]pyran-1-ol</w:t>
      </w:r>
    </w:p>
    <w:p>
      <w:pPr>
        <w:sectPr>
          <w:type w:val="nextColumn"/>
          <w:pgSz w:w="11900" w:h="16840"/>
          <w:pgMar w:top="1440" w:right="1440" w:bottom="1440" w:left="1440" w:header="720" w:footer="720" w:gutter="0"/>
          <w:cols w:space="720" w:num="2" w:equalWidth="0">
            <w:col w:w="3652" w:space="0"/>
            <w:col w:w="5368" w:space="0"/>
            <w:col w:w="9020" w:space="0"/>
            <w:col w:w="9020" w:space="0"/>
            <w:col w:w="3462" w:space="0"/>
            <w:col w:w="5558" w:space="0"/>
            <w:col w:w="9020" w:space="0"/>
            <w:col w:w="3664" w:space="0"/>
            <w:col w:w="5356" w:space="0"/>
            <w:col w:w="9020" w:space="0"/>
            <w:col w:w="9020" w:space="0"/>
            <w:col w:w="9020" w:space="0"/>
            <w:col w:w="3352" w:space="0"/>
            <w:col w:w="5668" w:space="0"/>
            <w:col w:w="9020" w:space="0"/>
            <w:col w:w="3428" w:space="0"/>
            <w:col w:w="5592" w:space="0"/>
            <w:col w:w="9020" w:space="0"/>
            <w:col w:w="3294" w:space="0"/>
            <w:col w:w="5726" w:space="0"/>
            <w:col w:w="9020" w:space="0"/>
            <w:col w:w="3414" w:space="0"/>
            <w:col w:w="5606" w:space="0"/>
            <w:col w:w="9020" w:space="0"/>
            <w:col w:w="3696" w:space="0"/>
            <w:col w:w="5324" w:space="0"/>
            <w:col w:w="9020" w:space="0"/>
            <w:col w:w="9020" w:space="0"/>
            <w:col w:w="3308" w:space="0"/>
            <w:col w:w="5712" w:space="0"/>
            <w:col w:w="9020" w:space="0"/>
            <w:col w:w="3444" w:space="0"/>
            <w:col w:w="5576" w:space="0"/>
            <w:col w:w="9020" w:space="0"/>
            <w:col w:w="3420" w:space="0"/>
            <w:col w:w="5600" w:space="0"/>
            <w:col w:w="9020" w:space="0"/>
            <w:col w:w="9020" w:space="0"/>
            <w:col w:w="3598" w:space="0"/>
            <w:col w:w="5422" w:space="0"/>
            <w:col w:w="9020" w:space="0"/>
            <w:col w:w="3516" w:space="0"/>
            <w:col w:w="5504" w:space="0"/>
            <w:col w:w="9020" w:space="0"/>
            <w:col w:w="3564" w:space="0"/>
            <w:col w:w="5456" w:space="0"/>
            <w:col w:w="9020" w:space="0"/>
            <w:col w:w="3540" w:space="0"/>
            <w:col w:w="5480" w:space="0"/>
            <w:col w:w="9020" w:space="0"/>
            <w:col w:w="3556" w:space="0"/>
            <w:col w:w="5464" w:space="0"/>
            <w:col w:w="9020" w:space="0"/>
            <w:col w:w="3548" w:space="0"/>
            <w:col w:w="5472" w:space="0"/>
            <w:col w:w="9020" w:space="0"/>
            <w:col w:w="9020" w:space="0"/>
            <w:col w:w="3448" w:space="0"/>
            <w:col w:w="5572" w:space="0"/>
            <w:col w:w="9020" w:space="0"/>
            <w:col w:w="3742" w:space="0"/>
            <w:col w:w="5278" w:space="0"/>
            <w:col w:w="9020" w:space="0"/>
            <w:col w:w="3600" w:space="0"/>
            <w:col w:w="5420" w:space="0"/>
            <w:col w:w="9020" w:space="0"/>
            <w:col w:w="9020" w:space="0"/>
            <w:col w:w="3444" w:space="0"/>
            <w:col w:w="5576" w:space="0"/>
            <w:col w:w="9020" w:space="0"/>
            <w:col w:w="3460" w:space="0"/>
            <w:col w:w="55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tabs>
          <w:tab w:pos="3742" w:val="left"/>
          <w:tab w:pos="4582" w:val="left"/>
        </w:tabs>
        <w:autoSpaceDE w:val="0"/>
        <w:widowControl/>
        <w:spacing w:line="238" w:lineRule="auto" w:before="0" w:after="0"/>
        <w:ind w:left="17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34 Trimethoxyam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(±)-3,4,5-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trimethoxy-</w:t>
      </w:r>
      <w:r>
        <w:rPr>
          <w:rFonts w:ascii="Times" w:hAnsi="Times" w:eastAsia="Times"/>
          <w:b w:val="0"/>
          <w:i/>
          <w:color w:val="000000"/>
          <w:sz w:val="16"/>
        </w:rPr>
        <w:t>á</w:t>
      </w:r>
      <w:r>
        <w:rPr>
          <w:rFonts w:ascii="Times" w:hAnsi="Times" w:eastAsia="Times"/>
          <w:b w:val="0"/>
          <w:i w:val="0"/>
          <w:color w:val="000000"/>
          <w:sz w:val="16"/>
        </w:rPr>
        <w:t>-</w:t>
      </w:r>
    </w:p>
    <w:p>
      <w:pPr>
        <w:autoSpaceDN w:val="0"/>
        <w:tabs>
          <w:tab w:pos="3742" w:val="left"/>
        </w:tabs>
        <w:autoSpaceDE w:val="0"/>
        <w:widowControl/>
        <w:spacing w:line="238" w:lineRule="auto" w:before="10" w:after="0"/>
        <w:ind w:left="20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phetamine (TMA)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methylphenethylamine</w:t>
      </w:r>
    </w:p>
    <w:p>
      <w:pPr>
        <w:autoSpaceDN w:val="0"/>
        <w:tabs>
          <w:tab w:pos="3742" w:val="left"/>
        </w:tabs>
        <w:autoSpaceDE w:val="0"/>
        <w:widowControl/>
        <w:spacing w:line="208" w:lineRule="exact" w:before="50" w:after="0"/>
        <w:ind w:left="17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35 Amphetamine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(±)-</w:t>
      </w:r>
      <w:r>
        <w:rPr>
          <w:rFonts w:ascii="Symbol" w:hAnsi="Symbol" w:eastAsia="Symbol"/>
          <w:b w:val="0"/>
          <w:i w:val="0"/>
          <w:color w:val="000000"/>
          <w:sz w:val="16"/>
        </w:rPr>
        <w:t>α</w:t>
      </w:r>
      <w:r>
        <w:rPr>
          <w:rFonts w:ascii="Times" w:hAnsi="Times" w:eastAsia="Times"/>
          <w:b w:val="0"/>
          <w:i w:val="0"/>
          <w:color w:val="000000"/>
          <w:sz w:val="16"/>
        </w:rPr>
        <w:t>-methylphenethylamine</w:t>
      </w:r>
    </w:p>
    <w:p>
      <w:pPr>
        <w:autoSpaceDN w:val="0"/>
        <w:tabs>
          <w:tab w:pos="3742" w:val="left"/>
        </w:tabs>
        <w:autoSpaceDE w:val="0"/>
        <w:widowControl/>
        <w:spacing w:line="235" w:lineRule="auto" w:before="80" w:after="0"/>
        <w:ind w:left="17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36 Amineptine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7-[(10,11-dihydro-5</w:t>
      </w:r>
      <w:r>
        <w:rPr>
          <w:rFonts w:ascii="Times" w:hAnsi="Times" w:eastAsia="Times"/>
          <w:b w:val="0"/>
          <w:i/>
          <w:color w:val="000000"/>
          <w:sz w:val="16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-</w:t>
      </w:r>
    </w:p>
    <w:p>
      <w:pPr>
        <w:autoSpaceDN w:val="0"/>
        <w:autoSpaceDE w:val="0"/>
        <w:widowControl/>
        <w:spacing w:line="235" w:lineRule="auto" w:before="12" w:after="0"/>
        <w:ind w:left="0" w:right="328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dibenzo[</w:t>
      </w:r>
      <w:r>
        <w:rPr>
          <w:rFonts w:ascii="Times" w:hAnsi="Times" w:eastAsia="Times"/>
          <w:b w:val="0"/>
          <w:i/>
          <w:color w:val="000000"/>
          <w:sz w:val="16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  <w:r>
        <w:rPr>
          <w:rFonts w:ascii="Times" w:hAnsi="Times" w:eastAsia="Times"/>
          <w:b w:val="0"/>
          <w:i/>
          <w:color w:val="000000"/>
          <w:sz w:val="16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]cyclohepten-5-</w:t>
      </w:r>
    </w:p>
    <w:p>
      <w:pPr>
        <w:autoSpaceDN w:val="0"/>
        <w:autoSpaceDE w:val="0"/>
        <w:widowControl/>
        <w:spacing w:line="235" w:lineRule="auto" w:before="12" w:after="0"/>
        <w:ind w:left="0" w:right="35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yl)amino]heptanoic acid</w:t>
      </w:r>
    </w:p>
    <w:p>
      <w:pPr>
        <w:autoSpaceDN w:val="0"/>
        <w:tabs>
          <w:tab w:pos="3742" w:val="left"/>
        </w:tabs>
        <w:autoSpaceDE w:val="0"/>
        <w:widowControl/>
        <w:spacing w:line="238" w:lineRule="auto" w:before="90" w:after="0"/>
        <w:ind w:left="17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37 AM-2201,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[1-(5-Fluoropentyl)-1</w:t>
      </w:r>
      <w:r>
        <w:rPr>
          <w:rFonts w:ascii="Times" w:hAnsi="Times" w:eastAsia="Times"/>
          <w:b w:val="0"/>
          <w:i/>
          <w:color w:val="000000"/>
          <w:sz w:val="16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-indol-3-</w:t>
      </w:r>
    </w:p>
    <w:p>
      <w:pPr>
        <w:autoSpaceDN w:val="0"/>
        <w:tabs>
          <w:tab w:pos="3742" w:val="left"/>
        </w:tabs>
        <w:autoSpaceDE w:val="0"/>
        <w:widowControl/>
        <w:spacing w:line="238" w:lineRule="auto" w:before="10" w:after="0"/>
        <w:ind w:left="20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JWH-2201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yl](naphthalen-1-yl)methanone</w:t>
      </w:r>
    </w:p>
    <w:p>
      <w:pPr>
        <w:autoSpaceDN w:val="0"/>
        <w:tabs>
          <w:tab w:pos="3742" w:val="left"/>
        </w:tabs>
        <w:autoSpaceDE w:val="0"/>
        <w:widowControl/>
        <w:spacing w:line="238" w:lineRule="auto" w:before="92" w:after="0"/>
        <w:ind w:left="17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38 5F-APINACA,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N-(adamantan-1-yl)-1-</w:t>
      </w:r>
    </w:p>
    <w:p>
      <w:pPr>
        <w:autoSpaceDN w:val="0"/>
        <w:tabs>
          <w:tab w:pos="3742" w:val="left"/>
        </w:tabs>
        <w:autoSpaceDE w:val="0"/>
        <w:widowControl/>
        <w:spacing w:line="238" w:lineRule="auto" w:before="10" w:after="0"/>
        <w:ind w:left="20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5F-AKB-48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(5-fluoropentyl)-1H-indazole-3-</w:t>
      </w:r>
    </w:p>
    <w:p>
      <w:pPr>
        <w:autoSpaceDN w:val="0"/>
        <w:autoSpaceDE w:val="0"/>
        <w:widowControl/>
        <w:spacing w:line="238" w:lineRule="auto" w:before="10" w:after="0"/>
        <w:ind w:left="0" w:right="436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carboxamide</w:t>
      </w:r>
    </w:p>
    <w:p>
      <w:pPr>
        <w:autoSpaceDN w:val="0"/>
        <w:tabs>
          <w:tab w:pos="3742" w:val="left"/>
        </w:tabs>
        <w:autoSpaceDE w:val="0"/>
        <w:widowControl/>
        <w:spacing w:line="238" w:lineRule="auto" w:before="168" w:after="0"/>
        <w:ind w:left="17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39 5F-AMB, 5F-AMB </w:t>
      </w:r>
      <w:r>
        <w:tab/>
      </w:r>
      <w:r>
        <w:rPr>
          <w:w w:val="97.46794104576111"/>
          <w:rFonts w:ascii="Times" w:hAnsi="Times" w:eastAsia="Times"/>
          <w:b w:val="0"/>
          <w:i w:val="0"/>
          <w:color w:val="000000"/>
          <w:sz w:val="16"/>
        </w:rPr>
        <w:t>Methyl 2-({[1-(5-</w:t>
      </w:r>
    </w:p>
    <w:p>
      <w:pPr>
        <w:autoSpaceDN w:val="0"/>
        <w:tabs>
          <w:tab w:pos="3742" w:val="left"/>
        </w:tabs>
        <w:autoSpaceDE w:val="0"/>
        <w:widowControl/>
        <w:spacing w:line="238" w:lineRule="auto" w:before="10" w:after="0"/>
        <w:ind w:left="20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-PINACA </w:t>
      </w:r>
      <w:r>
        <w:tab/>
      </w:r>
      <w:r>
        <w:rPr>
          <w:w w:val="97.46794104576111"/>
          <w:rFonts w:ascii="Times" w:hAnsi="Times" w:eastAsia="Times"/>
          <w:b w:val="0"/>
          <w:i w:val="0"/>
          <w:color w:val="000000"/>
          <w:sz w:val="16"/>
        </w:rPr>
        <w:t>fluoropentyl)-1H-indazol-</w:t>
      </w:r>
    </w:p>
    <w:p>
      <w:pPr>
        <w:autoSpaceDN w:val="0"/>
        <w:autoSpaceDE w:val="0"/>
        <w:widowControl/>
        <w:spacing w:line="242" w:lineRule="auto" w:before="10" w:after="0"/>
        <w:ind w:left="0" w:right="3822" w:firstLine="0"/>
        <w:jc w:val="right"/>
      </w:pPr>
      <w:r>
        <w:rPr>
          <w:w w:val="97.46794104576111"/>
          <w:rFonts w:ascii="Times" w:hAnsi="Times" w:eastAsia="Times"/>
          <w:b w:val="0"/>
          <w:i w:val="0"/>
          <w:color w:val="000000"/>
          <w:sz w:val="16"/>
        </w:rPr>
        <w:t>3yl]carbonyl}amino)-3-</w:t>
      </w:r>
    </w:p>
    <w:p>
      <w:pPr>
        <w:autoSpaceDN w:val="0"/>
        <w:autoSpaceDE w:val="0"/>
        <w:widowControl/>
        <w:spacing w:line="238" w:lineRule="auto" w:before="10" w:after="0"/>
        <w:ind w:left="0" w:right="409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methylbutanoate</w:t>
      </w: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3652" w:space="0"/>
            <w:col w:w="5368" w:space="0"/>
            <w:col w:w="9020" w:space="0"/>
            <w:col w:w="9020" w:space="0"/>
            <w:col w:w="3462" w:space="0"/>
            <w:col w:w="5558" w:space="0"/>
            <w:col w:w="9020" w:space="0"/>
            <w:col w:w="3664" w:space="0"/>
            <w:col w:w="5356" w:space="0"/>
            <w:col w:w="9020" w:space="0"/>
            <w:col w:w="9020" w:space="0"/>
            <w:col w:w="9020" w:space="0"/>
            <w:col w:w="3352" w:space="0"/>
            <w:col w:w="5668" w:space="0"/>
            <w:col w:w="9020" w:space="0"/>
            <w:col w:w="3428" w:space="0"/>
            <w:col w:w="5592" w:space="0"/>
            <w:col w:w="9020" w:space="0"/>
            <w:col w:w="3294" w:space="0"/>
            <w:col w:w="5726" w:space="0"/>
            <w:col w:w="9020" w:space="0"/>
            <w:col w:w="3414" w:space="0"/>
            <w:col w:w="5606" w:space="0"/>
            <w:col w:w="9020" w:space="0"/>
            <w:col w:w="3696" w:space="0"/>
            <w:col w:w="5324" w:space="0"/>
            <w:col w:w="9020" w:space="0"/>
            <w:col w:w="9020" w:space="0"/>
            <w:col w:w="3308" w:space="0"/>
            <w:col w:w="5712" w:space="0"/>
            <w:col w:w="9020" w:space="0"/>
            <w:col w:w="3444" w:space="0"/>
            <w:col w:w="5576" w:space="0"/>
            <w:col w:w="9020" w:space="0"/>
            <w:col w:w="3420" w:space="0"/>
            <w:col w:w="5600" w:space="0"/>
            <w:col w:w="9020" w:space="0"/>
            <w:col w:w="9020" w:space="0"/>
            <w:col w:w="3598" w:space="0"/>
            <w:col w:w="5422" w:space="0"/>
            <w:col w:w="9020" w:space="0"/>
            <w:col w:w="3516" w:space="0"/>
            <w:col w:w="5504" w:space="0"/>
            <w:col w:w="9020" w:space="0"/>
            <w:col w:w="3564" w:space="0"/>
            <w:col w:w="5456" w:space="0"/>
            <w:col w:w="9020" w:space="0"/>
            <w:col w:w="3540" w:space="0"/>
            <w:col w:w="5480" w:space="0"/>
            <w:col w:w="9020" w:space="0"/>
            <w:col w:w="3556" w:space="0"/>
            <w:col w:w="5464" w:space="0"/>
            <w:col w:w="9020" w:space="0"/>
            <w:col w:w="3548" w:space="0"/>
            <w:col w:w="5472" w:space="0"/>
            <w:col w:w="9020" w:space="0"/>
            <w:col w:w="9020" w:space="0"/>
            <w:col w:w="3448" w:space="0"/>
            <w:col w:w="5572" w:space="0"/>
            <w:col w:w="9020" w:space="0"/>
            <w:col w:w="3742" w:space="0"/>
            <w:col w:w="5278" w:space="0"/>
            <w:col w:w="9020" w:space="0"/>
            <w:col w:w="3600" w:space="0"/>
            <w:col w:w="5420" w:space="0"/>
            <w:col w:w="9020" w:space="0"/>
            <w:col w:w="9020" w:space="0"/>
            <w:col w:w="3444" w:space="0"/>
            <w:col w:w="5576" w:space="0"/>
            <w:col w:w="9020" w:space="0"/>
            <w:col w:w="3460" w:space="0"/>
            <w:col w:w="55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38" w:lineRule="auto" w:before="0" w:after="0"/>
        <w:ind w:left="2892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Poisons, Opium and Dangerous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19</w:t>
      </w:r>
    </w:p>
    <w:p>
      <w:pPr>
        <w:autoSpaceDN w:val="0"/>
        <w:autoSpaceDE w:val="0"/>
        <w:widowControl/>
        <w:spacing w:line="238" w:lineRule="auto" w:before="20" w:after="0"/>
        <w:ind w:left="0" w:right="4014" w:firstLine="0"/>
        <w:jc w:val="right"/>
      </w:pPr>
      <w:r>
        <w:rPr>
          <w:rFonts w:ascii="Times" w:hAnsi="Times" w:eastAsia="Times"/>
          <w:b w:val="0"/>
          <w:i/>
          <w:color w:val="000000"/>
          <w:sz w:val="20"/>
        </w:rPr>
        <w:t>Drugs (Amendment)</w:t>
      </w:r>
    </w:p>
    <w:p>
      <w:pPr>
        <w:autoSpaceDN w:val="0"/>
        <w:tabs>
          <w:tab w:pos="3838" w:val="left"/>
        </w:tabs>
        <w:autoSpaceDE w:val="0"/>
        <w:widowControl/>
        <w:spacing w:line="238" w:lineRule="auto" w:before="246" w:after="0"/>
        <w:ind w:left="185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40 2C-B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4-bromo-2,5-</w:t>
      </w:r>
    </w:p>
    <w:p>
      <w:pPr>
        <w:autoSpaceDN w:val="0"/>
        <w:autoSpaceDE w:val="0"/>
        <w:widowControl/>
        <w:spacing w:line="235" w:lineRule="auto" w:before="6" w:after="142"/>
        <w:ind w:left="0" w:right="32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dimethoxyphenethylamine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3652" w:space="0"/>
            <w:col w:w="5368" w:space="0"/>
            <w:col w:w="9020" w:space="0"/>
            <w:col w:w="9020" w:space="0"/>
            <w:col w:w="3462" w:space="0"/>
            <w:col w:w="5558" w:space="0"/>
            <w:col w:w="9020" w:space="0"/>
            <w:col w:w="3664" w:space="0"/>
            <w:col w:w="5356" w:space="0"/>
            <w:col w:w="9020" w:space="0"/>
            <w:col w:w="9020" w:space="0"/>
            <w:col w:w="9020" w:space="0"/>
            <w:col w:w="3352" w:space="0"/>
            <w:col w:w="5668" w:space="0"/>
            <w:col w:w="9020" w:space="0"/>
            <w:col w:w="3428" w:space="0"/>
            <w:col w:w="5592" w:space="0"/>
            <w:col w:w="9020" w:space="0"/>
            <w:col w:w="3294" w:space="0"/>
            <w:col w:w="5726" w:space="0"/>
            <w:col w:w="9020" w:space="0"/>
            <w:col w:w="3414" w:space="0"/>
            <w:col w:w="5606" w:space="0"/>
            <w:col w:w="9020" w:space="0"/>
            <w:col w:w="3696" w:space="0"/>
            <w:col w:w="5324" w:space="0"/>
            <w:col w:w="9020" w:space="0"/>
            <w:col w:w="9020" w:space="0"/>
            <w:col w:w="3308" w:space="0"/>
            <w:col w:w="5712" w:space="0"/>
            <w:col w:w="9020" w:space="0"/>
            <w:col w:w="3444" w:space="0"/>
            <w:col w:w="5576" w:space="0"/>
            <w:col w:w="9020" w:space="0"/>
            <w:col w:w="3420" w:space="0"/>
            <w:col w:w="5600" w:space="0"/>
            <w:col w:w="9020" w:space="0"/>
            <w:col w:w="9020" w:space="0"/>
            <w:col w:w="3598" w:space="0"/>
            <w:col w:w="5422" w:space="0"/>
            <w:col w:w="9020" w:space="0"/>
            <w:col w:w="3516" w:space="0"/>
            <w:col w:w="5504" w:space="0"/>
            <w:col w:w="9020" w:space="0"/>
            <w:col w:w="3564" w:space="0"/>
            <w:col w:w="5456" w:space="0"/>
            <w:col w:w="9020" w:space="0"/>
            <w:col w:w="3540" w:space="0"/>
            <w:col w:w="5480" w:space="0"/>
            <w:col w:w="9020" w:space="0"/>
            <w:col w:w="3556" w:space="0"/>
            <w:col w:w="5464" w:space="0"/>
            <w:col w:w="9020" w:space="0"/>
            <w:col w:w="3548" w:space="0"/>
            <w:col w:w="5472" w:space="0"/>
            <w:col w:w="9020" w:space="0"/>
            <w:col w:w="9020" w:space="0"/>
            <w:col w:w="3448" w:space="0"/>
            <w:col w:w="5572" w:space="0"/>
            <w:col w:w="9020" w:space="0"/>
            <w:col w:w="3742" w:space="0"/>
            <w:col w:w="5278" w:space="0"/>
            <w:col w:w="9020" w:space="0"/>
            <w:col w:w="3600" w:space="0"/>
            <w:col w:w="5420" w:space="0"/>
            <w:col w:w="9020" w:space="0"/>
            <w:col w:w="9020" w:space="0"/>
            <w:col w:w="3444" w:space="0"/>
            <w:col w:w="5576" w:space="0"/>
            <w:col w:w="9020" w:space="0"/>
            <w:col w:w="3460" w:space="0"/>
            <w:col w:w="55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35" w:lineRule="auto" w:before="0" w:after="0"/>
        <w:ind w:left="0" w:right="2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41 AB-CHMINACA</w:t>
      </w: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space="720" w:num="2" w:equalWidth="0">
            <w:col w:w="3594" w:space="0"/>
            <w:col w:w="5426" w:space="0"/>
            <w:col w:w="9020" w:space="0"/>
            <w:col w:w="9020" w:space="0"/>
            <w:col w:w="3652" w:space="0"/>
            <w:col w:w="5368" w:space="0"/>
            <w:col w:w="9020" w:space="0"/>
            <w:col w:w="9020" w:space="0"/>
            <w:col w:w="3462" w:space="0"/>
            <w:col w:w="5558" w:space="0"/>
            <w:col w:w="9020" w:space="0"/>
            <w:col w:w="3664" w:space="0"/>
            <w:col w:w="5356" w:space="0"/>
            <w:col w:w="9020" w:space="0"/>
            <w:col w:w="9020" w:space="0"/>
            <w:col w:w="9020" w:space="0"/>
            <w:col w:w="3352" w:space="0"/>
            <w:col w:w="5668" w:space="0"/>
            <w:col w:w="9020" w:space="0"/>
            <w:col w:w="3428" w:space="0"/>
            <w:col w:w="5592" w:space="0"/>
            <w:col w:w="9020" w:space="0"/>
            <w:col w:w="3294" w:space="0"/>
            <w:col w:w="5726" w:space="0"/>
            <w:col w:w="9020" w:space="0"/>
            <w:col w:w="3414" w:space="0"/>
            <w:col w:w="5606" w:space="0"/>
            <w:col w:w="9020" w:space="0"/>
            <w:col w:w="3696" w:space="0"/>
            <w:col w:w="5324" w:space="0"/>
            <w:col w:w="9020" w:space="0"/>
            <w:col w:w="9020" w:space="0"/>
            <w:col w:w="3308" w:space="0"/>
            <w:col w:w="5712" w:space="0"/>
            <w:col w:w="9020" w:space="0"/>
            <w:col w:w="3444" w:space="0"/>
            <w:col w:w="5576" w:space="0"/>
            <w:col w:w="9020" w:space="0"/>
            <w:col w:w="3420" w:space="0"/>
            <w:col w:w="5600" w:space="0"/>
            <w:col w:w="9020" w:space="0"/>
            <w:col w:w="9020" w:space="0"/>
            <w:col w:w="3598" w:space="0"/>
            <w:col w:w="5422" w:space="0"/>
            <w:col w:w="9020" w:space="0"/>
            <w:col w:w="3516" w:space="0"/>
            <w:col w:w="5504" w:space="0"/>
            <w:col w:w="9020" w:space="0"/>
            <w:col w:w="3564" w:space="0"/>
            <w:col w:w="5456" w:space="0"/>
            <w:col w:w="9020" w:space="0"/>
            <w:col w:w="3540" w:space="0"/>
            <w:col w:w="5480" w:space="0"/>
            <w:col w:w="9020" w:space="0"/>
            <w:col w:w="3556" w:space="0"/>
            <w:col w:w="5464" w:space="0"/>
            <w:col w:w="9020" w:space="0"/>
            <w:col w:w="3548" w:space="0"/>
            <w:col w:w="5472" w:space="0"/>
            <w:col w:w="9020" w:space="0"/>
            <w:col w:w="9020" w:space="0"/>
            <w:col w:w="3448" w:space="0"/>
            <w:col w:w="5572" w:space="0"/>
            <w:col w:w="9020" w:space="0"/>
            <w:col w:w="3742" w:space="0"/>
            <w:col w:w="5278" w:space="0"/>
            <w:col w:w="9020" w:space="0"/>
            <w:col w:w="3600" w:space="0"/>
            <w:col w:w="5420" w:space="0"/>
            <w:col w:w="9020" w:space="0"/>
            <w:col w:w="9020" w:space="0"/>
            <w:col w:w="3444" w:space="0"/>
            <w:col w:w="5576" w:space="0"/>
            <w:col w:w="9020" w:space="0"/>
            <w:col w:w="3460" w:space="0"/>
            <w:col w:w="55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42"/>
        <w:ind w:left="244" w:right="2736" w:hanging="4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N-[(2S)-1-amino-3-methyl-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oxobutan-2-yl]-1-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(cyclohexylmethyl)-1H-indazole-3-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carboxamide</w:t>
      </w:r>
    </w:p>
    <w:p>
      <w:pPr>
        <w:sectPr>
          <w:type w:val="nextColumn"/>
          <w:pgSz w:w="11900" w:h="16840"/>
          <w:pgMar w:top="1440" w:right="1440" w:bottom="1440" w:left="1440" w:header="720" w:footer="720" w:gutter="0"/>
          <w:cols w:space="720" w:num="2" w:equalWidth="0">
            <w:col w:w="3594" w:space="0"/>
            <w:col w:w="5426" w:space="0"/>
            <w:col w:w="9020" w:space="0"/>
            <w:col w:w="9020" w:space="0"/>
            <w:col w:w="3652" w:space="0"/>
            <w:col w:w="5368" w:space="0"/>
            <w:col w:w="9020" w:space="0"/>
            <w:col w:w="9020" w:space="0"/>
            <w:col w:w="3462" w:space="0"/>
            <w:col w:w="5558" w:space="0"/>
            <w:col w:w="9020" w:space="0"/>
            <w:col w:w="3664" w:space="0"/>
            <w:col w:w="5356" w:space="0"/>
            <w:col w:w="9020" w:space="0"/>
            <w:col w:w="9020" w:space="0"/>
            <w:col w:w="9020" w:space="0"/>
            <w:col w:w="3352" w:space="0"/>
            <w:col w:w="5668" w:space="0"/>
            <w:col w:w="9020" w:space="0"/>
            <w:col w:w="3428" w:space="0"/>
            <w:col w:w="5592" w:space="0"/>
            <w:col w:w="9020" w:space="0"/>
            <w:col w:w="3294" w:space="0"/>
            <w:col w:w="5726" w:space="0"/>
            <w:col w:w="9020" w:space="0"/>
            <w:col w:w="3414" w:space="0"/>
            <w:col w:w="5606" w:space="0"/>
            <w:col w:w="9020" w:space="0"/>
            <w:col w:w="3696" w:space="0"/>
            <w:col w:w="5324" w:space="0"/>
            <w:col w:w="9020" w:space="0"/>
            <w:col w:w="9020" w:space="0"/>
            <w:col w:w="3308" w:space="0"/>
            <w:col w:w="5712" w:space="0"/>
            <w:col w:w="9020" w:space="0"/>
            <w:col w:w="3444" w:space="0"/>
            <w:col w:w="5576" w:space="0"/>
            <w:col w:w="9020" w:space="0"/>
            <w:col w:w="3420" w:space="0"/>
            <w:col w:w="5600" w:space="0"/>
            <w:col w:w="9020" w:space="0"/>
            <w:col w:w="9020" w:space="0"/>
            <w:col w:w="3598" w:space="0"/>
            <w:col w:w="5422" w:space="0"/>
            <w:col w:w="9020" w:space="0"/>
            <w:col w:w="3516" w:space="0"/>
            <w:col w:w="5504" w:space="0"/>
            <w:col w:w="9020" w:space="0"/>
            <w:col w:w="3564" w:space="0"/>
            <w:col w:w="5456" w:space="0"/>
            <w:col w:w="9020" w:space="0"/>
            <w:col w:w="3540" w:space="0"/>
            <w:col w:w="5480" w:space="0"/>
            <w:col w:w="9020" w:space="0"/>
            <w:col w:w="3556" w:space="0"/>
            <w:col w:w="5464" w:space="0"/>
            <w:col w:w="9020" w:space="0"/>
            <w:col w:w="3548" w:space="0"/>
            <w:col w:w="5472" w:space="0"/>
            <w:col w:w="9020" w:space="0"/>
            <w:col w:w="9020" w:space="0"/>
            <w:col w:w="3448" w:space="0"/>
            <w:col w:w="5572" w:space="0"/>
            <w:col w:w="9020" w:space="0"/>
            <w:col w:w="3742" w:space="0"/>
            <w:col w:w="5278" w:space="0"/>
            <w:col w:w="9020" w:space="0"/>
            <w:col w:w="3600" w:space="0"/>
            <w:col w:w="5420" w:space="0"/>
            <w:col w:w="9020" w:space="0"/>
            <w:col w:w="9020" w:space="0"/>
            <w:col w:w="3444" w:space="0"/>
            <w:col w:w="5576" w:space="0"/>
            <w:col w:w="9020" w:space="0"/>
            <w:col w:w="3460" w:space="0"/>
            <w:col w:w="55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20.0" w:type="dxa"/>
      </w:tblPr>
      <w:tblGrid>
        <w:gridCol w:w="4510"/>
        <w:gridCol w:w="4510"/>
      </w:tblGrid>
      <w:tr>
        <w:trPr>
          <w:trHeight w:hRule="exact" w:val="1068"/>
        </w:trPr>
        <w:tc>
          <w:tcPr>
            <w:tcW w:type="dxa" w:w="2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36" w:val="left"/>
              </w:tabs>
              <w:autoSpaceDE w:val="0"/>
              <w:widowControl/>
              <w:spacing w:line="245" w:lineRule="auto" w:before="0" w:after="0"/>
              <w:ind w:left="938" w:right="43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42 CUMYL-4CN-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BINACA</w:t>
            </w:r>
          </w:p>
          <w:p>
            <w:pPr>
              <w:autoSpaceDN w:val="0"/>
              <w:autoSpaceDE w:val="0"/>
              <w:widowControl/>
              <w:spacing w:line="245" w:lineRule="auto" w:before="342" w:after="0"/>
              <w:ind w:left="1238" w:right="0" w:hanging="302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43 ADB-CHMINACA,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MAB-CHMINACA</w:t>
            </w:r>
          </w:p>
        </w:tc>
        <w:tc>
          <w:tcPr>
            <w:tcW w:type="dxa" w:w="3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76" w:right="1296" w:firstLine="2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1-(4-cyanobutyl)-</w:t>
            </w: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-(2-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phenylpropan-2-yl)-1</w:t>
            </w: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-indazole-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3-carboxamide</w:t>
            </w:r>
          </w:p>
          <w:p>
            <w:pPr>
              <w:autoSpaceDN w:val="0"/>
              <w:autoSpaceDE w:val="0"/>
              <w:widowControl/>
              <w:spacing w:line="245" w:lineRule="auto" w:before="162" w:after="0"/>
              <w:ind w:left="178" w:right="2016" w:firstLine="0"/>
              <w:jc w:val="left"/>
            </w:pPr>
            <w:r>
              <w:rPr>
                <w:w w:val="97.46794104576111"/>
                <w:rFonts w:ascii="Times" w:hAnsi="Times" w:eastAsia="Times"/>
                <w:b w:val="0"/>
                <w:i/>
                <w:color w:val="000000"/>
                <w:sz w:val="16"/>
              </w:rPr>
              <w:t>N</w:t>
            </w:r>
            <w:r>
              <w:rPr>
                <w:w w:val="97.46794104576111"/>
                <w:rFonts w:ascii="Times" w:hAnsi="Times" w:eastAsia="Times"/>
                <w:b w:val="0"/>
                <w:i w:val="0"/>
                <w:color w:val="000000"/>
                <w:sz w:val="16"/>
              </w:rPr>
              <w:t>-[(2S)-1- amino-3,3-</w:t>
            </w:r>
            <w:r>
              <w:br/>
            </w:r>
            <w:r>
              <w:rPr>
                <w:w w:val="97.46794104576111"/>
                <w:rFonts w:ascii="Times" w:hAnsi="Times" w:eastAsia="Times"/>
                <w:b w:val="0"/>
                <w:i w:val="0"/>
                <w:color w:val="000000"/>
                <w:sz w:val="16"/>
              </w:rPr>
              <w:t>dimethyl-1-oxobutan-2-yl]</w:t>
            </w:r>
          </w:p>
        </w:tc>
      </w:tr>
    </w:tbl>
    <w:p>
      <w:pPr>
        <w:autoSpaceDN w:val="0"/>
        <w:autoSpaceDE w:val="0"/>
        <w:widowControl/>
        <w:spacing w:line="245" w:lineRule="auto" w:before="2" w:after="0"/>
        <w:ind w:left="3838" w:right="3456" w:firstLine="0"/>
        <w:jc w:val="left"/>
      </w:pPr>
      <w:r>
        <w:rPr>
          <w:w w:val="97.46794104576111"/>
          <w:rFonts w:ascii="Times" w:hAnsi="Times" w:eastAsia="Times"/>
          <w:b w:val="0"/>
          <w:i w:val="0"/>
          <w:color w:val="000000"/>
          <w:sz w:val="16"/>
        </w:rPr>
        <w:t>-1-(cyclohexylmethyl)-1H-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indazole-3-carboxamide</w:t>
      </w:r>
    </w:p>
    <w:p>
      <w:pPr>
        <w:autoSpaceDN w:val="0"/>
        <w:tabs>
          <w:tab w:pos="2158" w:val="left"/>
          <w:tab w:pos="3838" w:val="left"/>
        </w:tabs>
        <w:autoSpaceDE w:val="0"/>
        <w:widowControl/>
        <w:spacing w:line="245" w:lineRule="auto" w:before="102" w:after="0"/>
        <w:ind w:left="1858" w:right="302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44 4-Chlorome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1-(4-chlorophenyl)-2-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thcathinone,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(methylamino)-1-propanone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Clephedrone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(4-CMC)</w:t>
      </w:r>
    </w:p>
    <w:p>
      <w:pPr>
        <w:autoSpaceDN w:val="0"/>
        <w:tabs>
          <w:tab w:pos="3838" w:val="left"/>
        </w:tabs>
        <w:autoSpaceDE w:val="0"/>
        <w:widowControl/>
        <w:spacing w:line="208" w:lineRule="exact" w:before="8" w:after="0"/>
        <w:ind w:left="185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45 dexamphetamine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(+)-</w:t>
      </w:r>
      <w:r>
        <w:rPr>
          <w:rFonts w:ascii="Symbol" w:hAnsi="Symbol" w:eastAsia="Symbol"/>
          <w:b w:val="0"/>
          <w:i w:val="0"/>
          <w:color w:val="000000"/>
          <w:sz w:val="16"/>
        </w:rPr>
        <w:t>α</w:t>
      </w:r>
      <w:r>
        <w:rPr>
          <w:rFonts w:ascii="Times" w:hAnsi="Times" w:eastAsia="Times"/>
          <w:b w:val="0"/>
          <w:i w:val="0"/>
          <w:color w:val="000000"/>
          <w:sz w:val="16"/>
        </w:rPr>
        <w:t>-methylphenethylamine</w:t>
      </w:r>
    </w:p>
    <w:p>
      <w:pPr>
        <w:autoSpaceDN w:val="0"/>
        <w:tabs>
          <w:tab w:pos="3838" w:val="left"/>
        </w:tabs>
        <w:autoSpaceDE w:val="0"/>
        <w:widowControl/>
        <w:spacing w:line="235" w:lineRule="auto" w:before="176" w:after="2"/>
        <w:ind w:left="185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46 Dronabinol 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(delta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(6</w:t>
      </w:r>
      <w:r>
        <w:rPr>
          <w:rFonts w:ascii="Times" w:hAnsi="Times" w:eastAsia="Times"/>
          <w:b w:val="0"/>
          <w:i/>
          <w:color w:val="000000"/>
          <w:sz w:val="16"/>
        </w:rPr>
        <w:t>aR</w:t>
      </w:r>
      <w:r>
        <w:rPr>
          <w:rFonts w:ascii="Times" w:hAnsi="Times" w:eastAsia="Times"/>
          <w:b w:val="0"/>
          <w:i w:val="0"/>
          <w:color w:val="000000"/>
          <w:sz w:val="16"/>
        </w:rPr>
        <w:t>,10</w:t>
      </w:r>
      <w:r>
        <w:rPr>
          <w:rFonts w:ascii="Times" w:hAnsi="Times" w:eastAsia="Times"/>
          <w:b w:val="0"/>
          <w:i/>
          <w:color w:val="000000"/>
          <w:sz w:val="16"/>
        </w:rPr>
        <w:t>aR</w:t>
      </w:r>
      <w:r>
        <w:rPr>
          <w:rFonts w:ascii="Times" w:hAnsi="Times" w:eastAsia="Times"/>
          <w:b w:val="0"/>
          <w:i w:val="0"/>
          <w:color w:val="000000"/>
          <w:sz w:val="16"/>
        </w:rPr>
        <w:t>)-6</w:t>
      </w:r>
      <w:r>
        <w:rPr>
          <w:rFonts w:ascii="Times" w:hAnsi="Times" w:eastAsia="Times"/>
          <w:b w:val="0"/>
          <w:i/>
          <w:color w:val="000000"/>
          <w:sz w:val="16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,7,8,10</w:t>
      </w:r>
      <w:r>
        <w:rPr>
          <w:rFonts w:ascii="Times" w:hAnsi="Times" w:eastAsia="Times"/>
          <w:b w:val="0"/>
          <w:i/>
          <w:color w:val="000000"/>
          <w:sz w:val="16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-</w:t>
      </w: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3594" w:space="0"/>
            <w:col w:w="5426" w:space="0"/>
            <w:col w:w="9020" w:space="0"/>
            <w:col w:w="9020" w:space="0"/>
            <w:col w:w="3652" w:space="0"/>
            <w:col w:w="5368" w:space="0"/>
            <w:col w:w="9020" w:space="0"/>
            <w:col w:w="9020" w:space="0"/>
            <w:col w:w="3462" w:space="0"/>
            <w:col w:w="5558" w:space="0"/>
            <w:col w:w="9020" w:space="0"/>
            <w:col w:w="3664" w:space="0"/>
            <w:col w:w="5356" w:space="0"/>
            <w:col w:w="9020" w:space="0"/>
            <w:col w:w="9020" w:space="0"/>
            <w:col w:w="9020" w:space="0"/>
            <w:col w:w="3352" w:space="0"/>
            <w:col w:w="5668" w:space="0"/>
            <w:col w:w="9020" w:space="0"/>
            <w:col w:w="3428" w:space="0"/>
            <w:col w:w="5592" w:space="0"/>
            <w:col w:w="9020" w:space="0"/>
            <w:col w:w="3294" w:space="0"/>
            <w:col w:w="5726" w:space="0"/>
            <w:col w:w="9020" w:space="0"/>
            <w:col w:w="3414" w:space="0"/>
            <w:col w:w="5606" w:space="0"/>
            <w:col w:w="9020" w:space="0"/>
            <w:col w:w="3696" w:space="0"/>
            <w:col w:w="5324" w:space="0"/>
            <w:col w:w="9020" w:space="0"/>
            <w:col w:w="9020" w:space="0"/>
            <w:col w:w="3308" w:space="0"/>
            <w:col w:w="5712" w:space="0"/>
            <w:col w:w="9020" w:space="0"/>
            <w:col w:w="3444" w:space="0"/>
            <w:col w:w="5576" w:space="0"/>
            <w:col w:w="9020" w:space="0"/>
            <w:col w:w="3420" w:space="0"/>
            <w:col w:w="5600" w:space="0"/>
            <w:col w:w="9020" w:space="0"/>
            <w:col w:w="9020" w:space="0"/>
            <w:col w:w="3598" w:space="0"/>
            <w:col w:w="5422" w:space="0"/>
            <w:col w:w="9020" w:space="0"/>
            <w:col w:w="3516" w:space="0"/>
            <w:col w:w="5504" w:space="0"/>
            <w:col w:w="9020" w:space="0"/>
            <w:col w:w="3564" w:space="0"/>
            <w:col w:w="5456" w:space="0"/>
            <w:col w:w="9020" w:space="0"/>
            <w:col w:w="3540" w:space="0"/>
            <w:col w:w="5480" w:space="0"/>
            <w:col w:w="9020" w:space="0"/>
            <w:col w:w="3556" w:space="0"/>
            <w:col w:w="5464" w:space="0"/>
            <w:col w:w="9020" w:space="0"/>
            <w:col w:w="3548" w:space="0"/>
            <w:col w:w="5472" w:space="0"/>
            <w:col w:w="9020" w:space="0"/>
            <w:col w:w="9020" w:space="0"/>
            <w:col w:w="3448" w:space="0"/>
            <w:col w:w="5572" w:space="0"/>
            <w:col w:w="9020" w:space="0"/>
            <w:col w:w="3742" w:space="0"/>
            <w:col w:w="5278" w:space="0"/>
            <w:col w:w="9020" w:space="0"/>
            <w:col w:w="3600" w:space="0"/>
            <w:col w:w="5420" w:space="0"/>
            <w:col w:w="9020" w:space="0"/>
            <w:col w:w="9020" w:space="0"/>
            <w:col w:w="3444" w:space="0"/>
            <w:col w:w="5576" w:space="0"/>
            <w:col w:w="9020" w:space="0"/>
            <w:col w:w="3460" w:space="0"/>
            <w:col w:w="55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2158" w:right="1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-9-tetrahydro-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cannabinol and its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stereochemical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variants)</w:t>
      </w: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space="720" w:num="2" w:equalWidth="0">
            <w:col w:w="3636" w:space="0"/>
            <w:col w:w="5384" w:space="0"/>
            <w:col w:w="9020" w:space="0"/>
            <w:col w:w="3594" w:space="0"/>
            <w:col w:w="5426" w:space="0"/>
            <w:col w:w="9020" w:space="0"/>
            <w:col w:w="9020" w:space="0"/>
            <w:col w:w="3652" w:space="0"/>
            <w:col w:w="5368" w:space="0"/>
            <w:col w:w="9020" w:space="0"/>
            <w:col w:w="9020" w:space="0"/>
            <w:col w:w="3462" w:space="0"/>
            <w:col w:w="5558" w:space="0"/>
            <w:col w:w="9020" w:space="0"/>
            <w:col w:w="3664" w:space="0"/>
            <w:col w:w="5356" w:space="0"/>
            <w:col w:w="9020" w:space="0"/>
            <w:col w:w="9020" w:space="0"/>
            <w:col w:w="9020" w:space="0"/>
            <w:col w:w="3352" w:space="0"/>
            <w:col w:w="5668" w:space="0"/>
            <w:col w:w="9020" w:space="0"/>
            <w:col w:w="3428" w:space="0"/>
            <w:col w:w="5592" w:space="0"/>
            <w:col w:w="9020" w:space="0"/>
            <w:col w:w="3294" w:space="0"/>
            <w:col w:w="5726" w:space="0"/>
            <w:col w:w="9020" w:space="0"/>
            <w:col w:w="3414" w:space="0"/>
            <w:col w:w="5606" w:space="0"/>
            <w:col w:w="9020" w:space="0"/>
            <w:col w:w="3696" w:space="0"/>
            <w:col w:w="5324" w:space="0"/>
            <w:col w:w="9020" w:space="0"/>
            <w:col w:w="9020" w:space="0"/>
            <w:col w:w="3308" w:space="0"/>
            <w:col w:w="5712" w:space="0"/>
            <w:col w:w="9020" w:space="0"/>
            <w:col w:w="3444" w:space="0"/>
            <w:col w:w="5576" w:space="0"/>
            <w:col w:w="9020" w:space="0"/>
            <w:col w:w="3420" w:space="0"/>
            <w:col w:w="5600" w:space="0"/>
            <w:col w:w="9020" w:space="0"/>
            <w:col w:w="9020" w:space="0"/>
            <w:col w:w="3598" w:space="0"/>
            <w:col w:w="5422" w:space="0"/>
            <w:col w:w="9020" w:space="0"/>
            <w:col w:w="3516" w:space="0"/>
            <w:col w:w="5504" w:space="0"/>
            <w:col w:w="9020" w:space="0"/>
            <w:col w:w="3564" w:space="0"/>
            <w:col w:w="5456" w:space="0"/>
            <w:col w:w="9020" w:space="0"/>
            <w:col w:w="3540" w:space="0"/>
            <w:col w:w="5480" w:space="0"/>
            <w:col w:w="9020" w:space="0"/>
            <w:col w:w="3556" w:space="0"/>
            <w:col w:w="5464" w:space="0"/>
            <w:col w:w="9020" w:space="0"/>
            <w:col w:w="3548" w:space="0"/>
            <w:col w:w="5472" w:space="0"/>
            <w:col w:w="9020" w:space="0"/>
            <w:col w:w="9020" w:space="0"/>
            <w:col w:w="3448" w:space="0"/>
            <w:col w:w="5572" w:space="0"/>
            <w:col w:w="9020" w:space="0"/>
            <w:col w:w="3742" w:space="0"/>
            <w:col w:w="5278" w:space="0"/>
            <w:col w:w="9020" w:space="0"/>
            <w:col w:w="3600" w:space="0"/>
            <w:col w:w="5420" w:space="0"/>
            <w:col w:w="9020" w:space="0"/>
            <w:col w:w="9020" w:space="0"/>
            <w:col w:w="3444" w:space="0"/>
            <w:col w:w="5576" w:space="0"/>
            <w:col w:w="9020" w:space="0"/>
            <w:col w:w="3460" w:space="0"/>
            <w:col w:w="55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588"/>
        <w:ind w:left="202" w:right="302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6,6,9- trimethyl-3- pentyl-6H-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dibenzo[b,d]pyran-1-ol</w:t>
      </w:r>
    </w:p>
    <w:p>
      <w:pPr>
        <w:sectPr>
          <w:type w:val="nextColumn"/>
          <w:pgSz w:w="11900" w:h="16840"/>
          <w:pgMar w:top="1440" w:right="1440" w:bottom="1440" w:left="1440" w:header="720" w:footer="720" w:gutter="0"/>
          <w:cols w:space="720" w:num="2" w:equalWidth="0">
            <w:col w:w="3636" w:space="0"/>
            <w:col w:w="5384" w:space="0"/>
            <w:col w:w="9020" w:space="0"/>
            <w:col w:w="3594" w:space="0"/>
            <w:col w:w="5426" w:space="0"/>
            <w:col w:w="9020" w:space="0"/>
            <w:col w:w="9020" w:space="0"/>
            <w:col w:w="3652" w:space="0"/>
            <w:col w:w="5368" w:space="0"/>
            <w:col w:w="9020" w:space="0"/>
            <w:col w:w="9020" w:space="0"/>
            <w:col w:w="3462" w:space="0"/>
            <w:col w:w="5558" w:space="0"/>
            <w:col w:w="9020" w:space="0"/>
            <w:col w:w="3664" w:space="0"/>
            <w:col w:w="5356" w:space="0"/>
            <w:col w:w="9020" w:space="0"/>
            <w:col w:w="9020" w:space="0"/>
            <w:col w:w="9020" w:space="0"/>
            <w:col w:w="3352" w:space="0"/>
            <w:col w:w="5668" w:space="0"/>
            <w:col w:w="9020" w:space="0"/>
            <w:col w:w="3428" w:space="0"/>
            <w:col w:w="5592" w:space="0"/>
            <w:col w:w="9020" w:space="0"/>
            <w:col w:w="3294" w:space="0"/>
            <w:col w:w="5726" w:space="0"/>
            <w:col w:w="9020" w:space="0"/>
            <w:col w:w="3414" w:space="0"/>
            <w:col w:w="5606" w:space="0"/>
            <w:col w:w="9020" w:space="0"/>
            <w:col w:w="3696" w:space="0"/>
            <w:col w:w="5324" w:space="0"/>
            <w:col w:w="9020" w:space="0"/>
            <w:col w:w="9020" w:space="0"/>
            <w:col w:w="3308" w:space="0"/>
            <w:col w:w="5712" w:space="0"/>
            <w:col w:w="9020" w:space="0"/>
            <w:col w:w="3444" w:space="0"/>
            <w:col w:w="5576" w:space="0"/>
            <w:col w:w="9020" w:space="0"/>
            <w:col w:w="3420" w:space="0"/>
            <w:col w:w="5600" w:space="0"/>
            <w:col w:w="9020" w:space="0"/>
            <w:col w:w="9020" w:space="0"/>
            <w:col w:w="3598" w:space="0"/>
            <w:col w:w="5422" w:space="0"/>
            <w:col w:w="9020" w:space="0"/>
            <w:col w:w="3516" w:space="0"/>
            <w:col w:w="5504" w:space="0"/>
            <w:col w:w="9020" w:space="0"/>
            <w:col w:w="3564" w:space="0"/>
            <w:col w:w="5456" w:space="0"/>
            <w:col w:w="9020" w:space="0"/>
            <w:col w:w="3540" w:space="0"/>
            <w:col w:w="5480" w:space="0"/>
            <w:col w:w="9020" w:space="0"/>
            <w:col w:w="3556" w:space="0"/>
            <w:col w:w="5464" w:space="0"/>
            <w:col w:w="9020" w:space="0"/>
            <w:col w:w="3548" w:space="0"/>
            <w:col w:w="5472" w:space="0"/>
            <w:col w:w="9020" w:space="0"/>
            <w:col w:w="9020" w:space="0"/>
            <w:col w:w="3448" w:space="0"/>
            <w:col w:w="5572" w:space="0"/>
            <w:col w:w="9020" w:space="0"/>
            <w:col w:w="3742" w:space="0"/>
            <w:col w:w="5278" w:space="0"/>
            <w:col w:w="9020" w:space="0"/>
            <w:col w:w="3600" w:space="0"/>
            <w:col w:w="5420" w:space="0"/>
            <w:col w:w="9020" w:space="0"/>
            <w:col w:w="9020" w:space="0"/>
            <w:col w:w="3444" w:space="0"/>
            <w:col w:w="5576" w:space="0"/>
            <w:col w:w="9020" w:space="0"/>
            <w:col w:w="3460" w:space="0"/>
            <w:col w:w="55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tabs>
          <w:tab w:pos="3838" w:val="left"/>
        </w:tabs>
        <w:autoSpaceDE w:val="0"/>
        <w:widowControl/>
        <w:spacing w:line="245" w:lineRule="auto" w:before="0" w:after="0"/>
        <w:ind w:left="1858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47 Ethylone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(RS)-1-(1,3-Benzodioxol-5-yl)-2-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(ethylamino)propan-1-one</w:t>
      </w:r>
    </w:p>
    <w:p>
      <w:pPr>
        <w:autoSpaceDN w:val="0"/>
        <w:tabs>
          <w:tab w:pos="3838" w:val="left"/>
        </w:tabs>
        <w:autoSpaceDE w:val="0"/>
        <w:widowControl/>
        <w:spacing w:line="245" w:lineRule="auto" w:before="80" w:after="32"/>
        <w:ind w:left="1858" w:right="302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48 Ethylphenidate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ethyl 2-phenyl-2-piperidin-2-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ylacetate [1]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20.0" w:type="dxa"/>
      </w:tblPr>
      <w:tblGrid>
        <w:gridCol w:w="4510"/>
        <w:gridCol w:w="4510"/>
      </w:tblGrid>
      <w:tr>
        <w:trPr>
          <w:trHeight w:hRule="exact" w:val="1560"/>
        </w:trPr>
        <w:tc>
          <w:tcPr>
            <w:tcW w:type="dxa" w:w="2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7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49 Fenetylline</w:t>
            </w:r>
          </w:p>
          <w:p>
            <w:pPr>
              <w:autoSpaceDN w:val="0"/>
              <w:tabs>
                <w:tab w:pos="1238" w:val="left"/>
              </w:tabs>
              <w:autoSpaceDE w:val="0"/>
              <w:widowControl/>
              <w:spacing w:line="245" w:lineRule="auto" w:before="264" w:after="0"/>
              <w:ind w:left="938" w:right="28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50 4-Fluoroam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phetamine, 4-FA</w:t>
            </w:r>
          </w:p>
          <w:p>
            <w:pPr>
              <w:autoSpaceDN w:val="0"/>
              <w:autoSpaceDE w:val="0"/>
              <w:widowControl/>
              <w:spacing w:line="245" w:lineRule="auto" w:before="162" w:after="0"/>
              <w:ind w:left="1238" w:right="144" w:hanging="30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51 FUB-AMB, MMB-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FUBINACA, AMB-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FUBINACA</w:t>
            </w:r>
          </w:p>
        </w:tc>
        <w:tc>
          <w:tcPr>
            <w:tcW w:type="dxa" w:w="3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68" w:after="0"/>
              <w:ind w:left="158" w:right="172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7-[2-[(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16"/>
              </w:rPr>
              <w:t>α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-methylphenethyl)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amino]ethyl]theophylline</w:t>
            </w:r>
          </w:p>
          <w:p>
            <w:pPr>
              <w:autoSpaceDN w:val="0"/>
              <w:autoSpaceDE w:val="0"/>
              <w:widowControl/>
              <w:spacing w:line="245" w:lineRule="auto" w:before="80" w:after="0"/>
              <w:ind w:left="158" w:right="2304" w:hanging="2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1-(4-Fluorophenyl)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propan-2-amine</w:t>
            </w:r>
          </w:p>
          <w:p>
            <w:pPr>
              <w:autoSpaceDN w:val="0"/>
              <w:autoSpaceDE w:val="0"/>
              <w:widowControl/>
              <w:spacing w:line="245" w:lineRule="auto" w:before="162" w:after="0"/>
              <w:ind w:left="156" w:right="1296" w:firstLine="2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Methyl(2S)-2-({1-[4-fluorophenyl]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methyl-1H- indazole-3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-carbonyl }amino)-3-</w:t>
            </w:r>
          </w:p>
        </w:tc>
      </w:tr>
    </w:tbl>
    <w:p>
      <w:pPr>
        <w:autoSpaceDN w:val="0"/>
        <w:autoSpaceDE w:val="0"/>
        <w:widowControl/>
        <w:spacing w:line="238" w:lineRule="auto" w:before="2" w:after="102"/>
        <w:ind w:left="0" w:right="399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methylbutanoate</w:t>
      </w: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3636" w:space="0"/>
            <w:col w:w="5384" w:space="0"/>
            <w:col w:w="9020" w:space="0"/>
            <w:col w:w="3594" w:space="0"/>
            <w:col w:w="5426" w:space="0"/>
            <w:col w:w="9020" w:space="0"/>
            <w:col w:w="9020" w:space="0"/>
            <w:col w:w="3652" w:space="0"/>
            <w:col w:w="5368" w:space="0"/>
            <w:col w:w="9020" w:space="0"/>
            <w:col w:w="9020" w:space="0"/>
            <w:col w:w="3462" w:space="0"/>
            <w:col w:w="5558" w:space="0"/>
            <w:col w:w="9020" w:space="0"/>
            <w:col w:w="3664" w:space="0"/>
            <w:col w:w="5356" w:space="0"/>
            <w:col w:w="9020" w:space="0"/>
            <w:col w:w="9020" w:space="0"/>
            <w:col w:w="9020" w:space="0"/>
            <w:col w:w="3352" w:space="0"/>
            <w:col w:w="5668" w:space="0"/>
            <w:col w:w="9020" w:space="0"/>
            <w:col w:w="3428" w:space="0"/>
            <w:col w:w="5592" w:space="0"/>
            <w:col w:w="9020" w:space="0"/>
            <w:col w:w="3294" w:space="0"/>
            <w:col w:w="5726" w:space="0"/>
            <w:col w:w="9020" w:space="0"/>
            <w:col w:w="3414" w:space="0"/>
            <w:col w:w="5606" w:space="0"/>
            <w:col w:w="9020" w:space="0"/>
            <w:col w:w="3696" w:space="0"/>
            <w:col w:w="5324" w:space="0"/>
            <w:col w:w="9020" w:space="0"/>
            <w:col w:w="9020" w:space="0"/>
            <w:col w:w="3308" w:space="0"/>
            <w:col w:w="5712" w:space="0"/>
            <w:col w:w="9020" w:space="0"/>
            <w:col w:w="3444" w:space="0"/>
            <w:col w:w="5576" w:space="0"/>
            <w:col w:w="9020" w:space="0"/>
            <w:col w:w="3420" w:space="0"/>
            <w:col w:w="5600" w:space="0"/>
            <w:col w:w="9020" w:space="0"/>
            <w:col w:w="9020" w:space="0"/>
            <w:col w:w="3598" w:space="0"/>
            <w:col w:w="5422" w:space="0"/>
            <w:col w:w="9020" w:space="0"/>
            <w:col w:w="3516" w:space="0"/>
            <w:col w:w="5504" w:space="0"/>
            <w:col w:w="9020" w:space="0"/>
            <w:col w:w="3564" w:space="0"/>
            <w:col w:w="5456" w:space="0"/>
            <w:col w:w="9020" w:space="0"/>
            <w:col w:w="3540" w:space="0"/>
            <w:col w:w="5480" w:space="0"/>
            <w:col w:w="9020" w:space="0"/>
            <w:col w:w="3556" w:space="0"/>
            <w:col w:w="5464" w:space="0"/>
            <w:col w:w="9020" w:space="0"/>
            <w:col w:w="3548" w:space="0"/>
            <w:col w:w="5472" w:space="0"/>
            <w:col w:w="9020" w:space="0"/>
            <w:col w:w="9020" w:space="0"/>
            <w:col w:w="3448" w:space="0"/>
            <w:col w:w="5572" w:space="0"/>
            <w:col w:w="9020" w:space="0"/>
            <w:col w:w="3742" w:space="0"/>
            <w:col w:w="5278" w:space="0"/>
            <w:col w:w="9020" w:space="0"/>
            <w:col w:w="3600" w:space="0"/>
            <w:col w:w="5420" w:space="0"/>
            <w:col w:w="9020" w:space="0"/>
            <w:col w:w="9020" w:space="0"/>
            <w:col w:w="3444" w:space="0"/>
            <w:col w:w="5576" w:space="0"/>
            <w:col w:w="9020" w:space="0"/>
            <w:col w:w="3460" w:space="0"/>
            <w:col w:w="55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35" w:lineRule="auto" w:before="0" w:after="0"/>
        <w:ind w:left="0" w:right="21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52 ADB-FUBINACA</w:t>
      </w:r>
    </w:p>
    <w:p>
      <w:pPr>
        <w:autoSpaceDN w:val="0"/>
        <w:autoSpaceDE w:val="0"/>
        <w:widowControl/>
        <w:spacing w:line="235" w:lineRule="auto" w:before="648" w:after="0"/>
        <w:ind w:left="0" w:right="3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53 AB-FUBINACA</w:t>
      </w: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space="720" w:num="2" w:equalWidth="0">
            <w:col w:w="3626" w:space="0"/>
            <w:col w:w="5394" w:space="0"/>
            <w:col w:w="9020" w:space="0"/>
            <w:col w:w="3636" w:space="0"/>
            <w:col w:w="5384" w:space="0"/>
            <w:col w:w="9020" w:space="0"/>
            <w:col w:w="3594" w:space="0"/>
            <w:col w:w="5426" w:space="0"/>
            <w:col w:w="9020" w:space="0"/>
            <w:col w:w="9020" w:space="0"/>
            <w:col w:w="3652" w:space="0"/>
            <w:col w:w="5368" w:space="0"/>
            <w:col w:w="9020" w:space="0"/>
            <w:col w:w="9020" w:space="0"/>
            <w:col w:w="3462" w:space="0"/>
            <w:col w:w="5558" w:space="0"/>
            <w:col w:w="9020" w:space="0"/>
            <w:col w:w="3664" w:space="0"/>
            <w:col w:w="5356" w:space="0"/>
            <w:col w:w="9020" w:space="0"/>
            <w:col w:w="9020" w:space="0"/>
            <w:col w:w="9020" w:space="0"/>
            <w:col w:w="3352" w:space="0"/>
            <w:col w:w="5668" w:space="0"/>
            <w:col w:w="9020" w:space="0"/>
            <w:col w:w="3428" w:space="0"/>
            <w:col w:w="5592" w:space="0"/>
            <w:col w:w="9020" w:space="0"/>
            <w:col w:w="3294" w:space="0"/>
            <w:col w:w="5726" w:space="0"/>
            <w:col w:w="9020" w:space="0"/>
            <w:col w:w="3414" w:space="0"/>
            <w:col w:w="5606" w:space="0"/>
            <w:col w:w="9020" w:space="0"/>
            <w:col w:w="3696" w:space="0"/>
            <w:col w:w="5324" w:space="0"/>
            <w:col w:w="9020" w:space="0"/>
            <w:col w:w="9020" w:space="0"/>
            <w:col w:w="3308" w:space="0"/>
            <w:col w:w="5712" w:space="0"/>
            <w:col w:w="9020" w:space="0"/>
            <w:col w:w="3444" w:space="0"/>
            <w:col w:w="5576" w:space="0"/>
            <w:col w:w="9020" w:space="0"/>
            <w:col w:w="3420" w:space="0"/>
            <w:col w:w="5600" w:space="0"/>
            <w:col w:w="9020" w:space="0"/>
            <w:col w:w="9020" w:space="0"/>
            <w:col w:w="3598" w:space="0"/>
            <w:col w:w="5422" w:space="0"/>
            <w:col w:w="9020" w:space="0"/>
            <w:col w:w="3516" w:space="0"/>
            <w:col w:w="5504" w:space="0"/>
            <w:col w:w="9020" w:space="0"/>
            <w:col w:w="3564" w:space="0"/>
            <w:col w:w="5456" w:space="0"/>
            <w:col w:w="9020" w:space="0"/>
            <w:col w:w="3540" w:space="0"/>
            <w:col w:w="5480" w:space="0"/>
            <w:col w:w="9020" w:space="0"/>
            <w:col w:w="3556" w:space="0"/>
            <w:col w:w="5464" w:space="0"/>
            <w:col w:w="9020" w:space="0"/>
            <w:col w:w="3548" w:space="0"/>
            <w:col w:w="5472" w:space="0"/>
            <w:col w:w="9020" w:space="0"/>
            <w:col w:w="9020" w:space="0"/>
            <w:col w:w="3448" w:space="0"/>
            <w:col w:w="5572" w:space="0"/>
            <w:col w:w="9020" w:space="0"/>
            <w:col w:w="3742" w:space="0"/>
            <w:col w:w="5278" w:space="0"/>
            <w:col w:w="9020" w:space="0"/>
            <w:col w:w="3600" w:space="0"/>
            <w:col w:w="5420" w:space="0"/>
            <w:col w:w="9020" w:space="0"/>
            <w:col w:w="9020" w:space="0"/>
            <w:col w:w="3444" w:space="0"/>
            <w:col w:w="5576" w:space="0"/>
            <w:col w:w="9020" w:space="0"/>
            <w:col w:w="3460" w:space="0"/>
            <w:col w:w="55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210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N-[(2S)-1-amino-3,3-dimethyl-1-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oxobutan-2-yl]-1-[(4-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fluorophenyl)methyl]-1H-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indazole-3-carboxamide</w:t>
      </w:r>
    </w:p>
    <w:p>
      <w:pPr>
        <w:autoSpaceDN w:val="0"/>
        <w:autoSpaceDE w:val="0"/>
        <w:widowControl/>
        <w:spacing w:line="245" w:lineRule="auto" w:before="102" w:after="0"/>
        <w:ind w:left="210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N-[(2S)-1-amino-3-methyl-1-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oxobutan-2-yl]-1-[(4-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fluorophenyl)methyl]indazole-3-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carboxamide</w:t>
      </w:r>
    </w:p>
    <w:p>
      <w:pPr>
        <w:sectPr>
          <w:type w:val="nextColumn"/>
          <w:pgSz w:w="11900" w:h="16840"/>
          <w:pgMar w:top="1440" w:right="1440" w:bottom="1440" w:left="1440" w:header="720" w:footer="720" w:gutter="0"/>
          <w:cols w:space="720" w:num="2" w:equalWidth="0">
            <w:col w:w="3626" w:space="0"/>
            <w:col w:w="5394" w:space="0"/>
            <w:col w:w="9020" w:space="0"/>
            <w:col w:w="3636" w:space="0"/>
            <w:col w:w="5384" w:space="0"/>
            <w:col w:w="9020" w:space="0"/>
            <w:col w:w="3594" w:space="0"/>
            <w:col w:w="5426" w:space="0"/>
            <w:col w:w="9020" w:space="0"/>
            <w:col w:w="9020" w:space="0"/>
            <w:col w:w="3652" w:space="0"/>
            <w:col w:w="5368" w:space="0"/>
            <w:col w:w="9020" w:space="0"/>
            <w:col w:w="9020" w:space="0"/>
            <w:col w:w="3462" w:space="0"/>
            <w:col w:w="5558" w:space="0"/>
            <w:col w:w="9020" w:space="0"/>
            <w:col w:w="3664" w:space="0"/>
            <w:col w:w="5356" w:space="0"/>
            <w:col w:w="9020" w:space="0"/>
            <w:col w:w="9020" w:space="0"/>
            <w:col w:w="9020" w:space="0"/>
            <w:col w:w="3352" w:space="0"/>
            <w:col w:w="5668" w:space="0"/>
            <w:col w:w="9020" w:space="0"/>
            <w:col w:w="3428" w:space="0"/>
            <w:col w:w="5592" w:space="0"/>
            <w:col w:w="9020" w:space="0"/>
            <w:col w:w="3294" w:space="0"/>
            <w:col w:w="5726" w:space="0"/>
            <w:col w:w="9020" w:space="0"/>
            <w:col w:w="3414" w:space="0"/>
            <w:col w:w="5606" w:space="0"/>
            <w:col w:w="9020" w:space="0"/>
            <w:col w:w="3696" w:space="0"/>
            <w:col w:w="5324" w:space="0"/>
            <w:col w:w="9020" w:space="0"/>
            <w:col w:w="9020" w:space="0"/>
            <w:col w:w="3308" w:space="0"/>
            <w:col w:w="5712" w:space="0"/>
            <w:col w:w="9020" w:space="0"/>
            <w:col w:w="3444" w:space="0"/>
            <w:col w:w="5576" w:space="0"/>
            <w:col w:w="9020" w:space="0"/>
            <w:col w:w="3420" w:space="0"/>
            <w:col w:w="5600" w:space="0"/>
            <w:col w:w="9020" w:space="0"/>
            <w:col w:w="9020" w:space="0"/>
            <w:col w:w="3598" w:space="0"/>
            <w:col w:w="5422" w:space="0"/>
            <w:col w:w="9020" w:space="0"/>
            <w:col w:w="3516" w:space="0"/>
            <w:col w:w="5504" w:space="0"/>
            <w:col w:w="9020" w:space="0"/>
            <w:col w:w="3564" w:space="0"/>
            <w:col w:w="5456" w:space="0"/>
            <w:col w:w="9020" w:space="0"/>
            <w:col w:w="3540" w:space="0"/>
            <w:col w:w="5480" w:space="0"/>
            <w:col w:w="9020" w:space="0"/>
            <w:col w:w="3556" w:space="0"/>
            <w:col w:w="5464" w:space="0"/>
            <w:col w:w="9020" w:space="0"/>
            <w:col w:w="3548" w:space="0"/>
            <w:col w:w="5472" w:space="0"/>
            <w:col w:w="9020" w:space="0"/>
            <w:col w:w="9020" w:space="0"/>
            <w:col w:w="3448" w:space="0"/>
            <w:col w:w="5572" w:space="0"/>
            <w:col w:w="9020" w:space="0"/>
            <w:col w:w="3742" w:space="0"/>
            <w:col w:w="5278" w:space="0"/>
            <w:col w:w="9020" w:space="0"/>
            <w:col w:w="3600" w:space="0"/>
            <w:col w:w="5420" w:space="0"/>
            <w:col w:w="9020" w:space="0"/>
            <w:col w:w="9020" w:space="0"/>
            <w:col w:w="3444" w:space="0"/>
            <w:col w:w="5576" w:space="0"/>
            <w:col w:w="9020" w:space="0"/>
            <w:col w:w="3460" w:space="0"/>
            <w:col w:w="55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798" w:val="left"/>
          <w:tab w:pos="3294" w:val="left"/>
        </w:tabs>
        <w:autoSpaceDE w:val="0"/>
        <w:widowControl/>
        <w:spacing w:line="247" w:lineRule="auto" w:before="0" w:after="0"/>
        <w:ind w:left="1702" w:right="360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/>
          <w:color w:val="000000"/>
          <w:sz w:val="20"/>
        </w:rPr>
        <w:t xml:space="preserve">Poisons, Opium and Dangerous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20"/>
        </w:rPr>
        <w:t>Drugs (Amendment)</w:t>
      </w:r>
    </w:p>
    <w:p>
      <w:pPr>
        <w:autoSpaceDN w:val="0"/>
        <w:tabs>
          <w:tab w:pos="2062" w:val="left"/>
          <w:tab w:pos="3742" w:val="left"/>
        </w:tabs>
        <w:autoSpaceDE w:val="0"/>
        <w:widowControl/>
        <w:spacing w:line="182" w:lineRule="exact" w:before="262" w:after="0"/>
        <w:ind w:left="1762" w:right="360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54</w:t>
      </w:r>
      <w:r>
        <w:rPr>
          <w:rFonts w:ascii="Symbol" w:hAnsi="Symbol" w:eastAsia="Symbol"/>
          <w:b w:val="0"/>
          <w:i w:val="0"/>
          <w:color w:val="000000"/>
          <w:sz w:val="16"/>
        </w:rPr>
        <w:t xml:space="preserve"> γ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-Hydroxybutyric </w:t>
      </w:r>
      <w:r>
        <w:tab/>
      </w:r>
      <w:r>
        <w:rPr>
          <w:rFonts w:ascii="Symbol" w:hAnsi="Symbol" w:eastAsia="Symbol"/>
          <w:b w:val="0"/>
          <w:i w:val="0"/>
          <w:color w:val="000000"/>
          <w:sz w:val="16"/>
        </w:rPr>
        <w:t>γ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-Hydroxybutyric acid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acid (GHB ACID)</w:t>
      </w:r>
    </w:p>
    <w:p>
      <w:pPr>
        <w:autoSpaceDN w:val="0"/>
        <w:tabs>
          <w:tab w:pos="3742" w:val="left"/>
          <w:tab w:pos="3746" w:val="left"/>
        </w:tabs>
        <w:autoSpaceDE w:val="0"/>
        <w:widowControl/>
        <w:spacing w:line="247" w:lineRule="auto" w:before="96" w:after="0"/>
        <w:ind w:left="1762" w:right="302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55 JWH-018, AM-678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Naphthalene-1-yl(1-pentyl-1</w:t>
      </w:r>
      <w:r>
        <w:rPr>
          <w:rFonts w:ascii="Times" w:hAnsi="Times" w:eastAsia="Times"/>
          <w:b w:val="0"/>
          <w:i/>
          <w:color w:val="000000"/>
          <w:sz w:val="16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indol-3-yl)methanone</w:t>
      </w:r>
    </w:p>
    <w:p>
      <w:pPr>
        <w:autoSpaceDN w:val="0"/>
        <w:tabs>
          <w:tab w:pos="3742" w:val="left"/>
        </w:tabs>
        <w:autoSpaceDE w:val="0"/>
        <w:widowControl/>
        <w:spacing w:line="247" w:lineRule="auto" w:before="94" w:after="96"/>
        <w:ind w:left="1762" w:right="316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56 Ketamine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2-(Methylamino)-2-(2-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chlorophenyl)cyclohexanone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3626" w:space="0"/>
            <w:col w:w="5394" w:space="0"/>
            <w:col w:w="9020" w:space="0"/>
            <w:col w:w="3636" w:space="0"/>
            <w:col w:w="5384" w:space="0"/>
            <w:col w:w="9020" w:space="0"/>
            <w:col w:w="3594" w:space="0"/>
            <w:col w:w="5426" w:space="0"/>
            <w:col w:w="9020" w:space="0"/>
            <w:col w:w="9020" w:space="0"/>
            <w:col w:w="3652" w:space="0"/>
            <w:col w:w="5368" w:space="0"/>
            <w:col w:w="9020" w:space="0"/>
            <w:col w:w="9020" w:space="0"/>
            <w:col w:w="3462" w:space="0"/>
            <w:col w:w="5558" w:space="0"/>
            <w:col w:w="9020" w:space="0"/>
            <w:col w:w="3664" w:space="0"/>
            <w:col w:w="5356" w:space="0"/>
            <w:col w:w="9020" w:space="0"/>
            <w:col w:w="9020" w:space="0"/>
            <w:col w:w="9020" w:space="0"/>
            <w:col w:w="3352" w:space="0"/>
            <w:col w:w="5668" w:space="0"/>
            <w:col w:w="9020" w:space="0"/>
            <w:col w:w="3428" w:space="0"/>
            <w:col w:w="5592" w:space="0"/>
            <w:col w:w="9020" w:space="0"/>
            <w:col w:w="3294" w:space="0"/>
            <w:col w:w="5726" w:space="0"/>
            <w:col w:w="9020" w:space="0"/>
            <w:col w:w="3414" w:space="0"/>
            <w:col w:w="5606" w:space="0"/>
            <w:col w:w="9020" w:space="0"/>
            <w:col w:w="3696" w:space="0"/>
            <w:col w:w="5324" w:space="0"/>
            <w:col w:w="9020" w:space="0"/>
            <w:col w:w="9020" w:space="0"/>
            <w:col w:w="3308" w:space="0"/>
            <w:col w:w="5712" w:space="0"/>
            <w:col w:w="9020" w:space="0"/>
            <w:col w:w="3444" w:space="0"/>
            <w:col w:w="5576" w:space="0"/>
            <w:col w:w="9020" w:space="0"/>
            <w:col w:w="3420" w:space="0"/>
            <w:col w:w="5600" w:space="0"/>
            <w:col w:w="9020" w:space="0"/>
            <w:col w:w="9020" w:space="0"/>
            <w:col w:w="3598" w:space="0"/>
            <w:col w:w="5422" w:space="0"/>
            <w:col w:w="9020" w:space="0"/>
            <w:col w:w="3516" w:space="0"/>
            <w:col w:w="5504" w:space="0"/>
            <w:col w:w="9020" w:space="0"/>
            <w:col w:w="3564" w:space="0"/>
            <w:col w:w="5456" w:space="0"/>
            <w:col w:w="9020" w:space="0"/>
            <w:col w:w="3540" w:space="0"/>
            <w:col w:w="5480" w:space="0"/>
            <w:col w:w="9020" w:space="0"/>
            <w:col w:w="3556" w:space="0"/>
            <w:col w:w="5464" w:space="0"/>
            <w:col w:w="9020" w:space="0"/>
            <w:col w:w="3548" w:space="0"/>
            <w:col w:w="5472" w:space="0"/>
            <w:col w:w="9020" w:space="0"/>
            <w:col w:w="9020" w:space="0"/>
            <w:col w:w="3448" w:space="0"/>
            <w:col w:w="5572" w:space="0"/>
            <w:col w:w="9020" w:space="0"/>
            <w:col w:w="3742" w:space="0"/>
            <w:col w:w="5278" w:space="0"/>
            <w:col w:w="9020" w:space="0"/>
            <w:col w:w="3600" w:space="0"/>
            <w:col w:w="5420" w:space="0"/>
            <w:col w:w="9020" w:space="0"/>
            <w:col w:w="9020" w:space="0"/>
            <w:col w:w="3444" w:space="0"/>
            <w:col w:w="5576" w:space="0"/>
            <w:col w:w="9020" w:space="0"/>
            <w:col w:w="3460" w:space="0"/>
            <w:col w:w="55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35" w:lineRule="auto" w:before="0" w:after="0"/>
        <w:ind w:left="0" w:right="2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57 Levamphetamine</w:t>
      </w:r>
    </w:p>
    <w:p>
      <w:pPr>
        <w:autoSpaceDN w:val="0"/>
        <w:autoSpaceDE w:val="0"/>
        <w:widowControl/>
        <w:spacing w:line="235" w:lineRule="auto" w:before="290" w:after="0"/>
        <w:ind w:left="0" w:right="51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58 Levometham</w:t>
      </w:r>
    </w:p>
    <w:p>
      <w:pPr>
        <w:autoSpaceDN w:val="0"/>
        <w:autoSpaceDE w:val="0"/>
        <w:widowControl/>
        <w:spacing w:line="238" w:lineRule="auto" w:before="16" w:after="0"/>
        <w:ind w:left="0" w:right="71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phetamine</w:t>
      </w:r>
    </w:p>
    <w:p>
      <w:pPr>
        <w:autoSpaceDN w:val="0"/>
        <w:autoSpaceDE w:val="0"/>
        <w:widowControl/>
        <w:spacing w:line="238" w:lineRule="auto" w:before="94" w:after="0"/>
        <w:ind w:left="0" w:right="4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59 Mecloqualone</w:t>
      </w: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space="720" w:num="2" w:equalWidth="0">
            <w:col w:w="3510" w:space="0"/>
            <w:col w:w="5510" w:space="0"/>
            <w:col w:w="9020" w:space="0"/>
            <w:col w:w="3626" w:space="0"/>
            <w:col w:w="5394" w:space="0"/>
            <w:col w:w="9020" w:space="0"/>
            <w:col w:w="3636" w:space="0"/>
            <w:col w:w="5384" w:space="0"/>
            <w:col w:w="9020" w:space="0"/>
            <w:col w:w="3594" w:space="0"/>
            <w:col w:w="5426" w:space="0"/>
            <w:col w:w="9020" w:space="0"/>
            <w:col w:w="9020" w:space="0"/>
            <w:col w:w="3652" w:space="0"/>
            <w:col w:w="5368" w:space="0"/>
            <w:col w:w="9020" w:space="0"/>
            <w:col w:w="9020" w:space="0"/>
            <w:col w:w="3462" w:space="0"/>
            <w:col w:w="5558" w:space="0"/>
            <w:col w:w="9020" w:space="0"/>
            <w:col w:w="3664" w:space="0"/>
            <w:col w:w="5356" w:space="0"/>
            <w:col w:w="9020" w:space="0"/>
            <w:col w:w="9020" w:space="0"/>
            <w:col w:w="9020" w:space="0"/>
            <w:col w:w="3352" w:space="0"/>
            <w:col w:w="5668" w:space="0"/>
            <w:col w:w="9020" w:space="0"/>
            <w:col w:w="3428" w:space="0"/>
            <w:col w:w="5592" w:space="0"/>
            <w:col w:w="9020" w:space="0"/>
            <w:col w:w="3294" w:space="0"/>
            <w:col w:w="5726" w:space="0"/>
            <w:col w:w="9020" w:space="0"/>
            <w:col w:w="3414" w:space="0"/>
            <w:col w:w="5606" w:space="0"/>
            <w:col w:w="9020" w:space="0"/>
            <w:col w:w="3696" w:space="0"/>
            <w:col w:w="5324" w:space="0"/>
            <w:col w:w="9020" w:space="0"/>
            <w:col w:w="9020" w:space="0"/>
            <w:col w:w="3308" w:space="0"/>
            <w:col w:w="5712" w:space="0"/>
            <w:col w:w="9020" w:space="0"/>
            <w:col w:w="3444" w:space="0"/>
            <w:col w:w="5576" w:space="0"/>
            <w:col w:w="9020" w:space="0"/>
            <w:col w:w="3420" w:space="0"/>
            <w:col w:w="5600" w:space="0"/>
            <w:col w:w="9020" w:space="0"/>
            <w:col w:w="9020" w:space="0"/>
            <w:col w:w="3598" w:space="0"/>
            <w:col w:w="5422" w:space="0"/>
            <w:col w:w="9020" w:space="0"/>
            <w:col w:w="3516" w:space="0"/>
            <w:col w:w="5504" w:space="0"/>
            <w:col w:w="9020" w:space="0"/>
            <w:col w:w="3564" w:space="0"/>
            <w:col w:w="5456" w:space="0"/>
            <w:col w:w="9020" w:space="0"/>
            <w:col w:w="3540" w:space="0"/>
            <w:col w:w="5480" w:space="0"/>
            <w:col w:w="9020" w:space="0"/>
            <w:col w:w="3556" w:space="0"/>
            <w:col w:w="5464" w:space="0"/>
            <w:col w:w="9020" w:space="0"/>
            <w:col w:w="3548" w:space="0"/>
            <w:col w:w="5472" w:space="0"/>
            <w:col w:w="9020" w:space="0"/>
            <w:col w:w="9020" w:space="0"/>
            <w:col w:w="3448" w:space="0"/>
            <w:col w:w="5572" w:space="0"/>
            <w:col w:w="9020" w:space="0"/>
            <w:col w:w="3742" w:space="0"/>
            <w:col w:w="5278" w:space="0"/>
            <w:col w:w="9020" w:space="0"/>
            <w:col w:w="3600" w:space="0"/>
            <w:col w:w="5420" w:space="0"/>
            <w:col w:w="9020" w:space="0"/>
            <w:col w:w="9020" w:space="0"/>
            <w:col w:w="3444" w:space="0"/>
            <w:col w:w="5576" w:space="0"/>
            <w:col w:w="9020" w:space="0"/>
            <w:col w:w="3460" w:space="0"/>
            <w:col w:w="55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182" w:lineRule="exact" w:before="26" w:after="0"/>
        <w:ind w:left="232" w:right="288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(–)-(</w:t>
      </w:r>
      <w:r>
        <w:rPr>
          <w:rFonts w:ascii="Times" w:hAnsi="Times" w:eastAsia="Times"/>
          <w:b w:val="0"/>
          <w:i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)-</w:t>
      </w:r>
      <w:r>
        <w:rPr>
          <w:rFonts w:ascii="Symbol" w:hAnsi="Symbol" w:eastAsia="Symbol"/>
          <w:b w:val="0"/>
          <w:i w:val="0"/>
          <w:color w:val="000000"/>
          <w:sz w:val="16"/>
        </w:rPr>
        <w:t>α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-methylphenethylamine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(amphetamine(-) isomer</w:t>
      </w:r>
    </w:p>
    <w:p>
      <w:pPr>
        <w:autoSpaceDN w:val="0"/>
        <w:autoSpaceDE w:val="0"/>
        <w:widowControl/>
        <w:spacing w:line="208" w:lineRule="exact" w:before="80" w:after="0"/>
        <w:ind w:left="23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(–)-</w:t>
      </w:r>
      <w:r>
        <w:rPr>
          <w:rFonts w:ascii="Times" w:hAnsi="Times" w:eastAsia="Times"/>
          <w:b w:val="0"/>
          <w:i/>
          <w:color w:val="000000"/>
          <w:sz w:val="16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  <w:r>
        <w:rPr>
          <w:rFonts w:ascii="Symbol" w:hAnsi="Symbol" w:eastAsia="Symbol"/>
          <w:b w:val="0"/>
          <w:i w:val="0"/>
          <w:color w:val="000000"/>
          <w:sz w:val="16"/>
        </w:rPr>
        <w:t>α</w:t>
      </w:r>
      <w:r>
        <w:rPr>
          <w:rFonts w:ascii="Times" w:hAnsi="Times" w:eastAsia="Times"/>
          <w:b w:val="0"/>
          <w:i w:val="0"/>
          <w:color w:val="000000"/>
          <w:sz w:val="16"/>
        </w:rPr>
        <w:t>-dimethylphenethylamine</w:t>
      </w:r>
    </w:p>
    <w:p>
      <w:pPr>
        <w:autoSpaceDN w:val="0"/>
        <w:autoSpaceDE w:val="0"/>
        <w:widowControl/>
        <w:spacing w:line="247" w:lineRule="auto" w:before="280" w:after="158"/>
        <w:ind w:left="232" w:right="3024" w:firstLine="2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3-(</w:t>
      </w:r>
      <w:r>
        <w:rPr>
          <w:rFonts w:ascii="Times" w:hAnsi="Times" w:eastAsia="Times"/>
          <w:b w:val="0"/>
          <w:i/>
          <w:color w:val="000000"/>
          <w:sz w:val="16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>-chlorophenyl)-2-methyl-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4(3</w:t>
      </w:r>
      <w:r>
        <w:rPr>
          <w:rFonts w:ascii="Times" w:hAnsi="Times" w:eastAsia="Times"/>
          <w:b w:val="0"/>
          <w:i/>
          <w:color w:val="000000"/>
          <w:sz w:val="16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)-quinazolinone</w:t>
      </w:r>
    </w:p>
    <w:p>
      <w:pPr>
        <w:sectPr>
          <w:type w:val="nextColumn"/>
          <w:pgSz w:w="11900" w:h="16840"/>
          <w:pgMar w:top="1440" w:right="1440" w:bottom="1440" w:left="1440" w:header="720" w:footer="720" w:gutter="0"/>
          <w:cols w:space="720" w:num="2" w:equalWidth="0">
            <w:col w:w="3510" w:space="0"/>
            <w:col w:w="5510" w:space="0"/>
            <w:col w:w="9020" w:space="0"/>
            <w:col w:w="3626" w:space="0"/>
            <w:col w:w="5394" w:space="0"/>
            <w:col w:w="9020" w:space="0"/>
            <w:col w:w="3636" w:space="0"/>
            <w:col w:w="5384" w:space="0"/>
            <w:col w:w="9020" w:space="0"/>
            <w:col w:w="3594" w:space="0"/>
            <w:col w:w="5426" w:space="0"/>
            <w:col w:w="9020" w:space="0"/>
            <w:col w:w="9020" w:space="0"/>
            <w:col w:w="3652" w:space="0"/>
            <w:col w:w="5368" w:space="0"/>
            <w:col w:w="9020" w:space="0"/>
            <w:col w:w="9020" w:space="0"/>
            <w:col w:w="3462" w:space="0"/>
            <w:col w:w="5558" w:space="0"/>
            <w:col w:w="9020" w:space="0"/>
            <w:col w:w="3664" w:space="0"/>
            <w:col w:w="5356" w:space="0"/>
            <w:col w:w="9020" w:space="0"/>
            <w:col w:w="9020" w:space="0"/>
            <w:col w:w="9020" w:space="0"/>
            <w:col w:w="3352" w:space="0"/>
            <w:col w:w="5668" w:space="0"/>
            <w:col w:w="9020" w:space="0"/>
            <w:col w:w="3428" w:space="0"/>
            <w:col w:w="5592" w:space="0"/>
            <w:col w:w="9020" w:space="0"/>
            <w:col w:w="3294" w:space="0"/>
            <w:col w:w="5726" w:space="0"/>
            <w:col w:w="9020" w:space="0"/>
            <w:col w:w="3414" w:space="0"/>
            <w:col w:w="5606" w:space="0"/>
            <w:col w:w="9020" w:space="0"/>
            <w:col w:w="3696" w:space="0"/>
            <w:col w:w="5324" w:space="0"/>
            <w:col w:w="9020" w:space="0"/>
            <w:col w:w="9020" w:space="0"/>
            <w:col w:w="3308" w:space="0"/>
            <w:col w:w="5712" w:space="0"/>
            <w:col w:w="9020" w:space="0"/>
            <w:col w:w="3444" w:space="0"/>
            <w:col w:w="5576" w:space="0"/>
            <w:col w:w="9020" w:space="0"/>
            <w:col w:w="3420" w:space="0"/>
            <w:col w:w="5600" w:space="0"/>
            <w:col w:w="9020" w:space="0"/>
            <w:col w:w="9020" w:space="0"/>
            <w:col w:w="3598" w:space="0"/>
            <w:col w:w="5422" w:space="0"/>
            <w:col w:w="9020" w:space="0"/>
            <w:col w:w="3516" w:space="0"/>
            <w:col w:w="5504" w:space="0"/>
            <w:col w:w="9020" w:space="0"/>
            <w:col w:w="3564" w:space="0"/>
            <w:col w:w="5456" w:space="0"/>
            <w:col w:w="9020" w:space="0"/>
            <w:col w:w="3540" w:space="0"/>
            <w:col w:w="5480" w:space="0"/>
            <w:col w:w="9020" w:space="0"/>
            <w:col w:w="3556" w:space="0"/>
            <w:col w:w="5464" w:space="0"/>
            <w:col w:w="9020" w:space="0"/>
            <w:col w:w="3548" w:space="0"/>
            <w:col w:w="5472" w:space="0"/>
            <w:col w:w="9020" w:space="0"/>
            <w:col w:w="9020" w:space="0"/>
            <w:col w:w="3448" w:space="0"/>
            <w:col w:w="5572" w:space="0"/>
            <w:col w:w="9020" w:space="0"/>
            <w:col w:w="3742" w:space="0"/>
            <w:col w:w="5278" w:space="0"/>
            <w:col w:w="9020" w:space="0"/>
            <w:col w:w="3600" w:space="0"/>
            <w:col w:w="5420" w:space="0"/>
            <w:col w:w="9020" w:space="0"/>
            <w:col w:w="9020" w:space="0"/>
            <w:col w:w="3444" w:space="0"/>
            <w:col w:w="5576" w:space="0"/>
            <w:col w:w="9020" w:space="0"/>
            <w:col w:w="3460" w:space="0"/>
            <w:col w:w="55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tabs>
          <w:tab w:pos="3742" w:val="left"/>
        </w:tabs>
        <w:autoSpaceDE w:val="0"/>
        <w:widowControl/>
        <w:spacing w:line="182" w:lineRule="exact" w:before="0" w:after="0"/>
        <w:ind w:left="17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60 Methamphetamine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(+)-(</w:t>
      </w:r>
      <w:r>
        <w:rPr>
          <w:rFonts w:ascii="Times" w:hAnsi="Times" w:eastAsia="Times"/>
          <w:b w:val="0"/>
          <w:i/>
          <w:color w:val="000000"/>
          <w:sz w:val="16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)-</w:t>
      </w:r>
      <w:r>
        <w:rPr>
          <w:rFonts w:ascii="Times" w:hAnsi="Times" w:eastAsia="Times"/>
          <w:b w:val="0"/>
          <w:i/>
          <w:color w:val="000000"/>
          <w:sz w:val="16"/>
        </w:rPr>
        <w:t>N,</w:t>
      </w:r>
      <w:r>
        <w:rPr>
          <w:rFonts w:ascii="Symbol" w:hAnsi="Symbol" w:eastAsia="Symbol"/>
          <w:b w:val="0"/>
          <w:i w:val="0"/>
          <w:color w:val="000000"/>
          <w:sz w:val="16"/>
        </w:rPr>
        <w:t>α</w:t>
      </w:r>
      <w:r>
        <w:rPr>
          <w:rFonts w:ascii="Times" w:hAnsi="Times" w:eastAsia="Times"/>
          <w:b w:val="0"/>
          <w:i w:val="0"/>
          <w:color w:val="000000"/>
          <w:sz w:val="16"/>
        </w:rPr>
        <w:t>-</w:t>
      </w:r>
    </w:p>
    <w:p>
      <w:pPr>
        <w:autoSpaceDN w:val="0"/>
        <w:tabs>
          <w:tab w:pos="3742" w:val="left"/>
        </w:tabs>
        <w:autoSpaceDE w:val="0"/>
        <w:widowControl/>
        <w:spacing w:line="235" w:lineRule="auto" w:before="6" w:after="54"/>
        <w:ind w:left="20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(Methylamphetamine)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dimethylphenethylamine</w:t>
      </w: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3510" w:space="0"/>
            <w:col w:w="5510" w:space="0"/>
            <w:col w:w="9020" w:space="0"/>
            <w:col w:w="3626" w:space="0"/>
            <w:col w:w="5394" w:space="0"/>
            <w:col w:w="9020" w:space="0"/>
            <w:col w:w="3636" w:space="0"/>
            <w:col w:w="5384" w:space="0"/>
            <w:col w:w="9020" w:space="0"/>
            <w:col w:w="3594" w:space="0"/>
            <w:col w:w="5426" w:space="0"/>
            <w:col w:w="9020" w:space="0"/>
            <w:col w:w="9020" w:space="0"/>
            <w:col w:w="3652" w:space="0"/>
            <w:col w:w="5368" w:space="0"/>
            <w:col w:w="9020" w:space="0"/>
            <w:col w:w="9020" w:space="0"/>
            <w:col w:w="3462" w:space="0"/>
            <w:col w:w="5558" w:space="0"/>
            <w:col w:w="9020" w:space="0"/>
            <w:col w:w="3664" w:space="0"/>
            <w:col w:w="5356" w:space="0"/>
            <w:col w:w="9020" w:space="0"/>
            <w:col w:w="9020" w:space="0"/>
            <w:col w:w="9020" w:space="0"/>
            <w:col w:w="3352" w:space="0"/>
            <w:col w:w="5668" w:space="0"/>
            <w:col w:w="9020" w:space="0"/>
            <w:col w:w="3428" w:space="0"/>
            <w:col w:w="5592" w:space="0"/>
            <w:col w:w="9020" w:space="0"/>
            <w:col w:w="3294" w:space="0"/>
            <w:col w:w="5726" w:space="0"/>
            <w:col w:w="9020" w:space="0"/>
            <w:col w:w="3414" w:space="0"/>
            <w:col w:w="5606" w:space="0"/>
            <w:col w:w="9020" w:space="0"/>
            <w:col w:w="3696" w:space="0"/>
            <w:col w:w="5324" w:space="0"/>
            <w:col w:w="9020" w:space="0"/>
            <w:col w:w="9020" w:space="0"/>
            <w:col w:w="3308" w:space="0"/>
            <w:col w:w="5712" w:space="0"/>
            <w:col w:w="9020" w:space="0"/>
            <w:col w:w="3444" w:space="0"/>
            <w:col w:w="5576" w:space="0"/>
            <w:col w:w="9020" w:space="0"/>
            <w:col w:w="3420" w:space="0"/>
            <w:col w:w="5600" w:space="0"/>
            <w:col w:w="9020" w:space="0"/>
            <w:col w:w="9020" w:space="0"/>
            <w:col w:w="3598" w:space="0"/>
            <w:col w:w="5422" w:space="0"/>
            <w:col w:w="9020" w:space="0"/>
            <w:col w:w="3516" w:space="0"/>
            <w:col w:w="5504" w:space="0"/>
            <w:col w:w="9020" w:space="0"/>
            <w:col w:w="3564" w:space="0"/>
            <w:col w:w="5456" w:space="0"/>
            <w:col w:w="9020" w:space="0"/>
            <w:col w:w="3540" w:space="0"/>
            <w:col w:w="5480" w:space="0"/>
            <w:col w:w="9020" w:space="0"/>
            <w:col w:w="3556" w:space="0"/>
            <w:col w:w="5464" w:space="0"/>
            <w:col w:w="9020" w:space="0"/>
            <w:col w:w="3548" w:space="0"/>
            <w:col w:w="5472" w:space="0"/>
            <w:col w:w="9020" w:space="0"/>
            <w:col w:w="9020" w:space="0"/>
            <w:col w:w="3448" w:space="0"/>
            <w:col w:w="5572" w:space="0"/>
            <w:col w:w="9020" w:space="0"/>
            <w:col w:w="3742" w:space="0"/>
            <w:col w:w="5278" w:space="0"/>
            <w:col w:w="9020" w:space="0"/>
            <w:col w:w="3600" w:space="0"/>
            <w:col w:w="5420" w:space="0"/>
            <w:col w:w="9020" w:space="0"/>
            <w:col w:w="9020" w:space="0"/>
            <w:col w:w="3444" w:space="0"/>
            <w:col w:w="5576" w:space="0"/>
            <w:col w:w="9020" w:space="0"/>
            <w:col w:w="3460" w:space="0"/>
            <w:col w:w="55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38" w:lineRule="auto" w:before="0" w:after="0"/>
        <w:ind w:left="0" w:right="5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61 Methaqualone</w:t>
      </w:r>
    </w:p>
    <w:p>
      <w:pPr>
        <w:autoSpaceDN w:val="0"/>
        <w:autoSpaceDE w:val="0"/>
        <w:widowControl/>
        <w:spacing w:line="235" w:lineRule="auto" w:before="29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62 Methylphenidate</w:t>
      </w:r>
    </w:p>
    <w:p>
      <w:pPr>
        <w:autoSpaceDN w:val="0"/>
        <w:autoSpaceDE w:val="0"/>
        <w:widowControl/>
        <w:spacing w:line="235" w:lineRule="auto" w:before="290" w:after="0"/>
        <w:ind w:left="0" w:right="21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63 Methamphetamine</w:t>
      </w:r>
    </w:p>
    <w:p>
      <w:pPr>
        <w:autoSpaceDN w:val="0"/>
        <w:autoSpaceDE w:val="0"/>
        <w:widowControl/>
        <w:spacing w:line="238" w:lineRule="auto" w:before="16" w:after="0"/>
        <w:ind w:left="0" w:right="85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 racemate</w:t>
      </w:r>
    </w:p>
    <w:p>
      <w:pPr>
        <w:autoSpaceDN w:val="0"/>
        <w:autoSpaceDE w:val="0"/>
        <w:widowControl/>
        <w:spacing w:line="235" w:lineRule="auto" w:before="174" w:after="0"/>
        <w:ind w:left="0" w:right="1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64 3,4-Methylenedioxy</w:t>
      </w: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space="720" w:num="2" w:equalWidth="0">
            <w:col w:w="3598" w:space="0"/>
            <w:col w:w="5422" w:space="0"/>
            <w:col w:w="9020" w:space="0"/>
            <w:col w:w="3510" w:space="0"/>
            <w:col w:w="5510" w:space="0"/>
            <w:col w:w="9020" w:space="0"/>
            <w:col w:w="3626" w:space="0"/>
            <w:col w:w="5394" w:space="0"/>
            <w:col w:w="9020" w:space="0"/>
            <w:col w:w="3636" w:space="0"/>
            <w:col w:w="5384" w:space="0"/>
            <w:col w:w="9020" w:space="0"/>
            <w:col w:w="3594" w:space="0"/>
            <w:col w:w="5426" w:space="0"/>
            <w:col w:w="9020" w:space="0"/>
            <w:col w:w="9020" w:space="0"/>
            <w:col w:w="3652" w:space="0"/>
            <w:col w:w="5368" w:space="0"/>
            <w:col w:w="9020" w:space="0"/>
            <w:col w:w="9020" w:space="0"/>
            <w:col w:w="3462" w:space="0"/>
            <w:col w:w="5558" w:space="0"/>
            <w:col w:w="9020" w:space="0"/>
            <w:col w:w="3664" w:space="0"/>
            <w:col w:w="5356" w:space="0"/>
            <w:col w:w="9020" w:space="0"/>
            <w:col w:w="9020" w:space="0"/>
            <w:col w:w="9020" w:space="0"/>
            <w:col w:w="3352" w:space="0"/>
            <w:col w:w="5668" w:space="0"/>
            <w:col w:w="9020" w:space="0"/>
            <w:col w:w="3428" w:space="0"/>
            <w:col w:w="5592" w:space="0"/>
            <w:col w:w="9020" w:space="0"/>
            <w:col w:w="3294" w:space="0"/>
            <w:col w:w="5726" w:space="0"/>
            <w:col w:w="9020" w:space="0"/>
            <w:col w:w="3414" w:space="0"/>
            <w:col w:w="5606" w:space="0"/>
            <w:col w:w="9020" w:space="0"/>
            <w:col w:w="3696" w:space="0"/>
            <w:col w:w="5324" w:space="0"/>
            <w:col w:w="9020" w:space="0"/>
            <w:col w:w="9020" w:space="0"/>
            <w:col w:w="3308" w:space="0"/>
            <w:col w:w="5712" w:space="0"/>
            <w:col w:w="9020" w:space="0"/>
            <w:col w:w="3444" w:space="0"/>
            <w:col w:w="5576" w:space="0"/>
            <w:col w:w="9020" w:space="0"/>
            <w:col w:w="3420" w:space="0"/>
            <w:col w:w="5600" w:space="0"/>
            <w:col w:w="9020" w:space="0"/>
            <w:col w:w="9020" w:space="0"/>
            <w:col w:w="3598" w:space="0"/>
            <w:col w:w="5422" w:space="0"/>
            <w:col w:w="9020" w:space="0"/>
            <w:col w:w="3516" w:space="0"/>
            <w:col w:w="5504" w:space="0"/>
            <w:col w:w="9020" w:space="0"/>
            <w:col w:w="3564" w:space="0"/>
            <w:col w:w="5456" w:space="0"/>
            <w:col w:w="9020" w:space="0"/>
            <w:col w:w="3540" w:space="0"/>
            <w:col w:w="5480" w:space="0"/>
            <w:col w:w="9020" w:space="0"/>
            <w:col w:w="3556" w:space="0"/>
            <w:col w:w="5464" w:space="0"/>
            <w:col w:w="9020" w:space="0"/>
            <w:col w:w="3548" w:space="0"/>
            <w:col w:w="5472" w:space="0"/>
            <w:col w:w="9020" w:space="0"/>
            <w:col w:w="9020" w:space="0"/>
            <w:col w:w="3448" w:space="0"/>
            <w:col w:w="5572" w:space="0"/>
            <w:col w:w="9020" w:space="0"/>
            <w:col w:w="3742" w:space="0"/>
            <w:col w:w="5278" w:space="0"/>
            <w:col w:w="9020" w:space="0"/>
            <w:col w:w="3600" w:space="0"/>
            <w:col w:w="5420" w:space="0"/>
            <w:col w:w="9020" w:space="0"/>
            <w:col w:w="9020" w:space="0"/>
            <w:col w:w="3444" w:space="0"/>
            <w:col w:w="5576" w:space="0"/>
            <w:col w:w="9020" w:space="0"/>
            <w:col w:w="3460" w:space="0"/>
            <w:col w:w="55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8" w:lineRule="exact" w:before="0" w:after="0"/>
        <w:ind w:left="142" w:right="288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2-methyl-3-</w:t>
      </w:r>
      <w:r>
        <w:rPr>
          <w:rFonts w:ascii="Times" w:hAnsi="Times" w:eastAsia="Times"/>
          <w:b w:val="0"/>
          <w:i/>
          <w:color w:val="000000"/>
          <w:sz w:val="16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>-tolyl-4(3</w:t>
      </w:r>
      <w:r>
        <w:rPr>
          <w:rFonts w:ascii="Times" w:hAnsi="Times" w:eastAsia="Times"/>
          <w:b w:val="0"/>
          <w:i/>
          <w:color w:val="000000"/>
          <w:sz w:val="16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)-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quinazolinone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methyl </w:t>
      </w:r>
      <w:r>
        <w:rPr>
          <w:rFonts w:ascii="Symbol" w:hAnsi="Symbol" w:eastAsia="Symbol"/>
          <w:b w:val="0"/>
          <w:i w:val="0"/>
          <w:color w:val="000000"/>
          <w:sz w:val="16"/>
        </w:rPr>
        <w:t>α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-phenyl-2-piperidine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acetate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(±)-</w:t>
      </w:r>
      <w:r>
        <w:rPr>
          <w:rFonts w:ascii="Times" w:hAnsi="Times" w:eastAsia="Times"/>
          <w:b w:val="0"/>
          <w:i/>
          <w:color w:val="000000"/>
          <w:sz w:val="16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  <w:r>
        <w:rPr>
          <w:rFonts w:ascii="Symbol" w:hAnsi="Symbol" w:eastAsia="Symbol"/>
          <w:b w:val="0"/>
          <w:i w:val="0"/>
          <w:color w:val="000000"/>
          <w:sz w:val="16"/>
        </w:rPr>
        <w:t>α</w:t>
      </w:r>
      <w:r>
        <w:rPr>
          <w:rFonts w:ascii="Times" w:hAnsi="Times" w:eastAsia="Times"/>
          <w:b w:val="0"/>
          <w:i w:val="0"/>
          <w:color w:val="000000"/>
          <w:sz w:val="16"/>
        </w:rPr>
        <w:t>-dimethylphenethylamine</w:t>
      </w:r>
    </w:p>
    <w:p>
      <w:pPr>
        <w:autoSpaceDN w:val="0"/>
        <w:autoSpaceDE w:val="0"/>
        <w:widowControl/>
        <w:spacing w:line="235" w:lineRule="auto" w:before="360" w:after="16"/>
        <w:ind w:left="14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(RS)-1-(Benzo[</w:t>
      </w:r>
      <w:r>
        <w:rPr>
          <w:rFonts w:ascii="Times" w:hAnsi="Times" w:eastAsia="Times"/>
          <w:b w:val="0"/>
          <w:i/>
          <w:color w:val="000000"/>
          <w:sz w:val="16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][1,3]dioxol-5-</w:t>
      </w:r>
    </w:p>
    <w:p>
      <w:pPr>
        <w:sectPr>
          <w:type w:val="nextColumn"/>
          <w:pgSz w:w="11900" w:h="16840"/>
          <w:pgMar w:top="1440" w:right="1440" w:bottom="1440" w:left="1440" w:header="720" w:footer="720" w:gutter="0"/>
          <w:cols w:space="720" w:num="2" w:equalWidth="0">
            <w:col w:w="3598" w:space="0"/>
            <w:col w:w="5422" w:space="0"/>
            <w:col w:w="9020" w:space="0"/>
            <w:col w:w="3510" w:space="0"/>
            <w:col w:w="5510" w:space="0"/>
            <w:col w:w="9020" w:space="0"/>
            <w:col w:w="3626" w:space="0"/>
            <w:col w:w="5394" w:space="0"/>
            <w:col w:w="9020" w:space="0"/>
            <w:col w:w="3636" w:space="0"/>
            <w:col w:w="5384" w:space="0"/>
            <w:col w:w="9020" w:space="0"/>
            <w:col w:w="3594" w:space="0"/>
            <w:col w:w="5426" w:space="0"/>
            <w:col w:w="9020" w:space="0"/>
            <w:col w:w="9020" w:space="0"/>
            <w:col w:w="3652" w:space="0"/>
            <w:col w:w="5368" w:space="0"/>
            <w:col w:w="9020" w:space="0"/>
            <w:col w:w="9020" w:space="0"/>
            <w:col w:w="3462" w:space="0"/>
            <w:col w:w="5558" w:space="0"/>
            <w:col w:w="9020" w:space="0"/>
            <w:col w:w="3664" w:space="0"/>
            <w:col w:w="5356" w:space="0"/>
            <w:col w:w="9020" w:space="0"/>
            <w:col w:w="9020" w:space="0"/>
            <w:col w:w="9020" w:space="0"/>
            <w:col w:w="3352" w:space="0"/>
            <w:col w:w="5668" w:space="0"/>
            <w:col w:w="9020" w:space="0"/>
            <w:col w:w="3428" w:space="0"/>
            <w:col w:w="5592" w:space="0"/>
            <w:col w:w="9020" w:space="0"/>
            <w:col w:w="3294" w:space="0"/>
            <w:col w:w="5726" w:space="0"/>
            <w:col w:w="9020" w:space="0"/>
            <w:col w:w="3414" w:space="0"/>
            <w:col w:w="5606" w:space="0"/>
            <w:col w:w="9020" w:space="0"/>
            <w:col w:w="3696" w:space="0"/>
            <w:col w:w="5324" w:space="0"/>
            <w:col w:w="9020" w:space="0"/>
            <w:col w:w="9020" w:space="0"/>
            <w:col w:w="3308" w:space="0"/>
            <w:col w:w="5712" w:space="0"/>
            <w:col w:w="9020" w:space="0"/>
            <w:col w:w="3444" w:space="0"/>
            <w:col w:w="5576" w:space="0"/>
            <w:col w:w="9020" w:space="0"/>
            <w:col w:w="3420" w:space="0"/>
            <w:col w:w="5600" w:space="0"/>
            <w:col w:w="9020" w:space="0"/>
            <w:col w:w="9020" w:space="0"/>
            <w:col w:w="3598" w:space="0"/>
            <w:col w:w="5422" w:space="0"/>
            <w:col w:w="9020" w:space="0"/>
            <w:col w:w="3516" w:space="0"/>
            <w:col w:w="5504" w:space="0"/>
            <w:col w:w="9020" w:space="0"/>
            <w:col w:w="3564" w:space="0"/>
            <w:col w:w="5456" w:space="0"/>
            <w:col w:w="9020" w:space="0"/>
            <w:col w:w="3540" w:space="0"/>
            <w:col w:w="5480" w:space="0"/>
            <w:col w:w="9020" w:space="0"/>
            <w:col w:w="3556" w:space="0"/>
            <w:col w:w="5464" w:space="0"/>
            <w:col w:w="9020" w:space="0"/>
            <w:col w:w="3548" w:space="0"/>
            <w:col w:w="5472" w:space="0"/>
            <w:col w:w="9020" w:space="0"/>
            <w:col w:w="9020" w:space="0"/>
            <w:col w:w="3448" w:space="0"/>
            <w:col w:w="5572" w:space="0"/>
            <w:col w:w="9020" w:space="0"/>
            <w:col w:w="3742" w:space="0"/>
            <w:col w:w="5278" w:space="0"/>
            <w:col w:w="9020" w:space="0"/>
            <w:col w:w="3600" w:space="0"/>
            <w:col w:w="5420" w:space="0"/>
            <w:col w:w="9020" w:space="0"/>
            <w:col w:w="9020" w:space="0"/>
            <w:col w:w="3444" w:space="0"/>
            <w:col w:w="5576" w:space="0"/>
            <w:col w:w="9020" w:space="0"/>
            <w:col w:w="3460" w:space="0"/>
            <w:col w:w="55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tabs>
          <w:tab w:pos="3742" w:val="left"/>
        </w:tabs>
        <w:autoSpaceDE w:val="0"/>
        <w:widowControl/>
        <w:spacing w:line="238" w:lineRule="auto" w:before="0" w:after="0"/>
        <w:ind w:left="20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pyrovalerone(MDPV)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yl)-2- (pyrrolidin-1-</w:t>
      </w:r>
    </w:p>
    <w:p>
      <w:pPr>
        <w:autoSpaceDN w:val="0"/>
        <w:autoSpaceDE w:val="0"/>
        <w:widowControl/>
        <w:spacing w:line="235" w:lineRule="auto" w:before="16" w:after="114"/>
        <w:ind w:left="0" w:right="41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yl)pentan-1-one</w:t>
      </w: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3598" w:space="0"/>
            <w:col w:w="5422" w:space="0"/>
            <w:col w:w="9020" w:space="0"/>
            <w:col w:w="3510" w:space="0"/>
            <w:col w:w="5510" w:space="0"/>
            <w:col w:w="9020" w:space="0"/>
            <w:col w:w="3626" w:space="0"/>
            <w:col w:w="5394" w:space="0"/>
            <w:col w:w="9020" w:space="0"/>
            <w:col w:w="3636" w:space="0"/>
            <w:col w:w="5384" w:space="0"/>
            <w:col w:w="9020" w:space="0"/>
            <w:col w:w="3594" w:space="0"/>
            <w:col w:w="5426" w:space="0"/>
            <w:col w:w="9020" w:space="0"/>
            <w:col w:w="9020" w:space="0"/>
            <w:col w:w="3652" w:space="0"/>
            <w:col w:w="5368" w:space="0"/>
            <w:col w:w="9020" w:space="0"/>
            <w:col w:w="9020" w:space="0"/>
            <w:col w:w="3462" w:space="0"/>
            <w:col w:w="5558" w:space="0"/>
            <w:col w:w="9020" w:space="0"/>
            <w:col w:w="3664" w:space="0"/>
            <w:col w:w="5356" w:space="0"/>
            <w:col w:w="9020" w:space="0"/>
            <w:col w:w="9020" w:space="0"/>
            <w:col w:w="9020" w:space="0"/>
            <w:col w:w="3352" w:space="0"/>
            <w:col w:w="5668" w:space="0"/>
            <w:col w:w="9020" w:space="0"/>
            <w:col w:w="3428" w:space="0"/>
            <w:col w:w="5592" w:space="0"/>
            <w:col w:w="9020" w:space="0"/>
            <w:col w:w="3294" w:space="0"/>
            <w:col w:w="5726" w:space="0"/>
            <w:col w:w="9020" w:space="0"/>
            <w:col w:w="3414" w:space="0"/>
            <w:col w:w="5606" w:space="0"/>
            <w:col w:w="9020" w:space="0"/>
            <w:col w:w="3696" w:space="0"/>
            <w:col w:w="5324" w:space="0"/>
            <w:col w:w="9020" w:space="0"/>
            <w:col w:w="9020" w:space="0"/>
            <w:col w:w="3308" w:space="0"/>
            <w:col w:w="5712" w:space="0"/>
            <w:col w:w="9020" w:space="0"/>
            <w:col w:w="3444" w:space="0"/>
            <w:col w:w="5576" w:space="0"/>
            <w:col w:w="9020" w:space="0"/>
            <w:col w:w="3420" w:space="0"/>
            <w:col w:w="5600" w:space="0"/>
            <w:col w:w="9020" w:space="0"/>
            <w:col w:w="9020" w:space="0"/>
            <w:col w:w="3598" w:space="0"/>
            <w:col w:w="5422" w:space="0"/>
            <w:col w:w="9020" w:space="0"/>
            <w:col w:w="3516" w:space="0"/>
            <w:col w:w="5504" w:space="0"/>
            <w:col w:w="9020" w:space="0"/>
            <w:col w:w="3564" w:space="0"/>
            <w:col w:w="5456" w:space="0"/>
            <w:col w:w="9020" w:space="0"/>
            <w:col w:w="3540" w:space="0"/>
            <w:col w:w="5480" w:space="0"/>
            <w:col w:w="9020" w:space="0"/>
            <w:col w:w="3556" w:space="0"/>
            <w:col w:w="5464" w:space="0"/>
            <w:col w:w="9020" w:space="0"/>
            <w:col w:w="3548" w:space="0"/>
            <w:col w:w="5472" w:space="0"/>
            <w:col w:w="9020" w:space="0"/>
            <w:col w:w="9020" w:space="0"/>
            <w:col w:w="3448" w:space="0"/>
            <w:col w:w="5572" w:space="0"/>
            <w:col w:w="9020" w:space="0"/>
            <w:col w:w="3742" w:space="0"/>
            <w:col w:w="5278" w:space="0"/>
            <w:col w:w="9020" w:space="0"/>
            <w:col w:w="3600" w:space="0"/>
            <w:col w:w="5420" w:space="0"/>
            <w:col w:w="9020" w:space="0"/>
            <w:col w:w="9020" w:space="0"/>
            <w:col w:w="3444" w:space="0"/>
            <w:col w:w="5576" w:space="0"/>
            <w:col w:w="9020" w:space="0"/>
            <w:col w:w="3460" w:space="0"/>
            <w:col w:w="55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tabs>
          <w:tab w:pos="2062" w:val="left"/>
        </w:tabs>
        <w:autoSpaceDE w:val="0"/>
        <w:widowControl/>
        <w:spacing w:line="247" w:lineRule="auto" w:before="0" w:after="0"/>
        <w:ind w:left="17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65 Mephedrone, 4-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methylmethcathinone</w:t>
      </w:r>
    </w:p>
    <w:p>
      <w:pPr>
        <w:autoSpaceDN w:val="0"/>
        <w:tabs>
          <w:tab w:pos="2062" w:val="left"/>
        </w:tabs>
        <w:autoSpaceDE w:val="0"/>
        <w:widowControl/>
        <w:spacing w:line="247" w:lineRule="auto" w:before="54" w:after="0"/>
        <w:ind w:left="1762" w:right="1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66 Methylone,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(beta-ketoMDMA)</w:t>
      </w:r>
    </w:p>
    <w:p>
      <w:pPr>
        <w:autoSpaceDN w:val="0"/>
        <w:autoSpaceDE w:val="0"/>
        <w:widowControl/>
        <w:spacing w:line="235" w:lineRule="auto" w:before="290" w:after="0"/>
        <w:ind w:left="0" w:right="48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67 Methoxetamine</w:t>
      </w: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space="720" w:num="2" w:equalWidth="0">
            <w:col w:w="3638" w:space="0"/>
            <w:col w:w="5382" w:space="0"/>
            <w:col w:w="9020" w:space="0"/>
            <w:col w:w="3598" w:space="0"/>
            <w:col w:w="5422" w:space="0"/>
            <w:col w:w="9020" w:space="0"/>
            <w:col w:w="3510" w:space="0"/>
            <w:col w:w="5510" w:space="0"/>
            <w:col w:w="9020" w:space="0"/>
            <w:col w:w="3626" w:space="0"/>
            <w:col w:w="5394" w:space="0"/>
            <w:col w:w="9020" w:space="0"/>
            <w:col w:w="3636" w:space="0"/>
            <w:col w:w="5384" w:space="0"/>
            <w:col w:w="9020" w:space="0"/>
            <w:col w:w="3594" w:space="0"/>
            <w:col w:w="5426" w:space="0"/>
            <w:col w:w="9020" w:space="0"/>
            <w:col w:w="9020" w:space="0"/>
            <w:col w:w="3652" w:space="0"/>
            <w:col w:w="5368" w:space="0"/>
            <w:col w:w="9020" w:space="0"/>
            <w:col w:w="9020" w:space="0"/>
            <w:col w:w="3462" w:space="0"/>
            <w:col w:w="5558" w:space="0"/>
            <w:col w:w="9020" w:space="0"/>
            <w:col w:w="3664" w:space="0"/>
            <w:col w:w="5356" w:space="0"/>
            <w:col w:w="9020" w:space="0"/>
            <w:col w:w="9020" w:space="0"/>
            <w:col w:w="9020" w:space="0"/>
            <w:col w:w="3352" w:space="0"/>
            <w:col w:w="5668" w:space="0"/>
            <w:col w:w="9020" w:space="0"/>
            <w:col w:w="3428" w:space="0"/>
            <w:col w:w="5592" w:space="0"/>
            <w:col w:w="9020" w:space="0"/>
            <w:col w:w="3294" w:space="0"/>
            <w:col w:w="5726" w:space="0"/>
            <w:col w:w="9020" w:space="0"/>
            <w:col w:w="3414" w:space="0"/>
            <w:col w:w="5606" w:space="0"/>
            <w:col w:w="9020" w:space="0"/>
            <w:col w:w="3696" w:space="0"/>
            <w:col w:w="5324" w:space="0"/>
            <w:col w:w="9020" w:space="0"/>
            <w:col w:w="9020" w:space="0"/>
            <w:col w:w="3308" w:space="0"/>
            <w:col w:w="5712" w:space="0"/>
            <w:col w:w="9020" w:space="0"/>
            <w:col w:w="3444" w:space="0"/>
            <w:col w:w="5576" w:space="0"/>
            <w:col w:w="9020" w:space="0"/>
            <w:col w:w="3420" w:space="0"/>
            <w:col w:w="5600" w:space="0"/>
            <w:col w:w="9020" w:space="0"/>
            <w:col w:w="9020" w:space="0"/>
            <w:col w:w="3598" w:space="0"/>
            <w:col w:w="5422" w:space="0"/>
            <w:col w:w="9020" w:space="0"/>
            <w:col w:w="3516" w:space="0"/>
            <w:col w:w="5504" w:space="0"/>
            <w:col w:w="9020" w:space="0"/>
            <w:col w:w="3564" w:space="0"/>
            <w:col w:w="5456" w:space="0"/>
            <w:col w:w="9020" w:space="0"/>
            <w:col w:w="3540" w:space="0"/>
            <w:col w:w="5480" w:space="0"/>
            <w:col w:w="9020" w:space="0"/>
            <w:col w:w="3556" w:space="0"/>
            <w:col w:w="5464" w:space="0"/>
            <w:col w:w="9020" w:space="0"/>
            <w:col w:w="3548" w:space="0"/>
            <w:col w:w="5472" w:space="0"/>
            <w:col w:w="9020" w:space="0"/>
            <w:col w:w="9020" w:space="0"/>
            <w:col w:w="3448" w:space="0"/>
            <w:col w:w="5572" w:space="0"/>
            <w:col w:w="9020" w:space="0"/>
            <w:col w:w="3742" w:space="0"/>
            <w:col w:w="5278" w:space="0"/>
            <w:col w:w="9020" w:space="0"/>
            <w:col w:w="3600" w:space="0"/>
            <w:col w:w="5420" w:space="0"/>
            <w:col w:w="9020" w:space="0"/>
            <w:col w:w="9020" w:space="0"/>
            <w:col w:w="3444" w:space="0"/>
            <w:col w:w="5576" w:space="0"/>
            <w:col w:w="9020" w:space="0"/>
            <w:col w:w="3460" w:space="0"/>
            <w:col w:w="55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47" w:lineRule="auto" w:before="0" w:after="0"/>
        <w:ind w:left="104" w:right="3168" w:firstLine="2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(RS)-2-methylamino-1-(4-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methylphenyl)propan-1-one</w:t>
      </w:r>
    </w:p>
    <w:p>
      <w:pPr>
        <w:autoSpaceDN w:val="0"/>
        <w:autoSpaceDE w:val="0"/>
        <w:widowControl/>
        <w:spacing w:line="250" w:lineRule="auto" w:before="54" w:after="0"/>
        <w:ind w:left="104" w:right="2880" w:firstLine="2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(RS)-2-methylamino-1-(3,4-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methylenedioxyphenyl) propan-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1-one</w:t>
      </w:r>
    </w:p>
    <w:p>
      <w:pPr>
        <w:autoSpaceDN w:val="0"/>
        <w:autoSpaceDE w:val="0"/>
        <w:widowControl/>
        <w:spacing w:line="235" w:lineRule="auto" w:before="96" w:after="16"/>
        <w:ind w:left="10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(RS)-2-(3-methoxyphenyl)-2-</w:t>
      </w:r>
    </w:p>
    <w:p>
      <w:pPr>
        <w:sectPr>
          <w:type w:val="nextColumn"/>
          <w:pgSz w:w="11900" w:h="16840"/>
          <w:pgMar w:top="1440" w:right="1440" w:bottom="1440" w:left="1440" w:header="720" w:footer="720" w:gutter="0"/>
          <w:cols w:space="720" w:num="2" w:equalWidth="0">
            <w:col w:w="3638" w:space="0"/>
            <w:col w:w="5382" w:space="0"/>
            <w:col w:w="9020" w:space="0"/>
            <w:col w:w="3598" w:space="0"/>
            <w:col w:w="5422" w:space="0"/>
            <w:col w:w="9020" w:space="0"/>
            <w:col w:w="3510" w:space="0"/>
            <w:col w:w="5510" w:space="0"/>
            <w:col w:w="9020" w:space="0"/>
            <w:col w:w="3626" w:space="0"/>
            <w:col w:w="5394" w:space="0"/>
            <w:col w:w="9020" w:space="0"/>
            <w:col w:w="3636" w:space="0"/>
            <w:col w:w="5384" w:space="0"/>
            <w:col w:w="9020" w:space="0"/>
            <w:col w:w="3594" w:space="0"/>
            <w:col w:w="5426" w:space="0"/>
            <w:col w:w="9020" w:space="0"/>
            <w:col w:w="9020" w:space="0"/>
            <w:col w:w="3652" w:space="0"/>
            <w:col w:w="5368" w:space="0"/>
            <w:col w:w="9020" w:space="0"/>
            <w:col w:w="9020" w:space="0"/>
            <w:col w:w="3462" w:space="0"/>
            <w:col w:w="5558" w:space="0"/>
            <w:col w:w="9020" w:space="0"/>
            <w:col w:w="3664" w:space="0"/>
            <w:col w:w="5356" w:space="0"/>
            <w:col w:w="9020" w:space="0"/>
            <w:col w:w="9020" w:space="0"/>
            <w:col w:w="9020" w:space="0"/>
            <w:col w:w="3352" w:space="0"/>
            <w:col w:w="5668" w:space="0"/>
            <w:col w:w="9020" w:space="0"/>
            <w:col w:w="3428" w:space="0"/>
            <w:col w:w="5592" w:space="0"/>
            <w:col w:w="9020" w:space="0"/>
            <w:col w:w="3294" w:space="0"/>
            <w:col w:w="5726" w:space="0"/>
            <w:col w:w="9020" w:space="0"/>
            <w:col w:w="3414" w:space="0"/>
            <w:col w:w="5606" w:space="0"/>
            <w:col w:w="9020" w:space="0"/>
            <w:col w:w="3696" w:space="0"/>
            <w:col w:w="5324" w:space="0"/>
            <w:col w:w="9020" w:space="0"/>
            <w:col w:w="9020" w:space="0"/>
            <w:col w:w="3308" w:space="0"/>
            <w:col w:w="5712" w:space="0"/>
            <w:col w:w="9020" w:space="0"/>
            <w:col w:w="3444" w:space="0"/>
            <w:col w:w="5576" w:space="0"/>
            <w:col w:w="9020" w:space="0"/>
            <w:col w:w="3420" w:space="0"/>
            <w:col w:w="5600" w:space="0"/>
            <w:col w:w="9020" w:space="0"/>
            <w:col w:w="9020" w:space="0"/>
            <w:col w:w="3598" w:space="0"/>
            <w:col w:w="5422" w:space="0"/>
            <w:col w:w="9020" w:space="0"/>
            <w:col w:w="3516" w:space="0"/>
            <w:col w:w="5504" w:space="0"/>
            <w:col w:w="9020" w:space="0"/>
            <w:col w:w="3564" w:space="0"/>
            <w:col w:w="5456" w:space="0"/>
            <w:col w:w="9020" w:space="0"/>
            <w:col w:w="3540" w:space="0"/>
            <w:col w:w="5480" w:space="0"/>
            <w:col w:w="9020" w:space="0"/>
            <w:col w:w="3556" w:space="0"/>
            <w:col w:w="5464" w:space="0"/>
            <w:col w:w="9020" w:space="0"/>
            <w:col w:w="3548" w:space="0"/>
            <w:col w:w="5472" w:space="0"/>
            <w:col w:w="9020" w:space="0"/>
            <w:col w:w="9020" w:space="0"/>
            <w:col w:w="3448" w:space="0"/>
            <w:col w:w="5572" w:space="0"/>
            <w:col w:w="9020" w:space="0"/>
            <w:col w:w="3742" w:space="0"/>
            <w:col w:w="5278" w:space="0"/>
            <w:col w:w="9020" w:space="0"/>
            <w:col w:w="3600" w:space="0"/>
            <w:col w:w="5420" w:space="0"/>
            <w:col w:w="9020" w:space="0"/>
            <w:col w:w="9020" w:space="0"/>
            <w:col w:w="3444" w:space="0"/>
            <w:col w:w="5576" w:space="0"/>
            <w:col w:w="9020" w:space="0"/>
            <w:col w:w="3460" w:space="0"/>
            <w:col w:w="55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tabs>
          <w:tab w:pos="3744" w:val="left"/>
        </w:tabs>
        <w:autoSpaceDE w:val="0"/>
        <w:widowControl/>
        <w:spacing w:line="238" w:lineRule="auto" w:before="0" w:after="94"/>
        <w:ind w:left="20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(MXE)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(ethylamino)-cyclohexanone</w:t>
      </w: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3638" w:space="0"/>
            <w:col w:w="5382" w:space="0"/>
            <w:col w:w="9020" w:space="0"/>
            <w:col w:w="3598" w:space="0"/>
            <w:col w:w="5422" w:space="0"/>
            <w:col w:w="9020" w:space="0"/>
            <w:col w:w="3510" w:space="0"/>
            <w:col w:w="5510" w:space="0"/>
            <w:col w:w="9020" w:space="0"/>
            <w:col w:w="3626" w:space="0"/>
            <w:col w:w="5394" w:space="0"/>
            <w:col w:w="9020" w:space="0"/>
            <w:col w:w="3636" w:space="0"/>
            <w:col w:w="5384" w:space="0"/>
            <w:col w:w="9020" w:space="0"/>
            <w:col w:w="3594" w:space="0"/>
            <w:col w:w="5426" w:space="0"/>
            <w:col w:w="9020" w:space="0"/>
            <w:col w:w="9020" w:space="0"/>
            <w:col w:w="3652" w:space="0"/>
            <w:col w:w="5368" w:space="0"/>
            <w:col w:w="9020" w:space="0"/>
            <w:col w:w="9020" w:space="0"/>
            <w:col w:w="3462" w:space="0"/>
            <w:col w:w="5558" w:space="0"/>
            <w:col w:w="9020" w:space="0"/>
            <w:col w:w="3664" w:space="0"/>
            <w:col w:w="5356" w:space="0"/>
            <w:col w:w="9020" w:space="0"/>
            <w:col w:w="9020" w:space="0"/>
            <w:col w:w="9020" w:space="0"/>
            <w:col w:w="3352" w:space="0"/>
            <w:col w:w="5668" w:space="0"/>
            <w:col w:w="9020" w:space="0"/>
            <w:col w:w="3428" w:space="0"/>
            <w:col w:w="5592" w:space="0"/>
            <w:col w:w="9020" w:space="0"/>
            <w:col w:w="3294" w:space="0"/>
            <w:col w:w="5726" w:space="0"/>
            <w:col w:w="9020" w:space="0"/>
            <w:col w:w="3414" w:space="0"/>
            <w:col w:w="5606" w:space="0"/>
            <w:col w:w="9020" w:space="0"/>
            <w:col w:w="3696" w:space="0"/>
            <w:col w:w="5324" w:space="0"/>
            <w:col w:w="9020" w:space="0"/>
            <w:col w:w="9020" w:space="0"/>
            <w:col w:w="3308" w:space="0"/>
            <w:col w:w="5712" w:space="0"/>
            <w:col w:w="9020" w:space="0"/>
            <w:col w:w="3444" w:space="0"/>
            <w:col w:w="5576" w:space="0"/>
            <w:col w:w="9020" w:space="0"/>
            <w:col w:w="3420" w:space="0"/>
            <w:col w:w="5600" w:space="0"/>
            <w:col w:w="9020" w:space="0"/>
            <w:col w:w="9020" w:space="0"/>
            <w:col w:w="3598" w:space="0"/>
            <w:col w:w="5422" w:space="0"/>
            <w:col w:w="9020" w:space="0"/>
            <w:col w:w="3516" w:space="0"/>
            <w:col w:w="5504" w:space="0"/>
            <w:col w:w="9020" w:space="0"/>
            <w:col w:w="3564" w:space="0"/>
            <w:col w:w="5456" w:space="0"/>
            <w:col w:w="9020" w:space="0"/>
            <w:col w:w="3540" w:space="0"/>
            <w:col w:w="5480" w:space="0"/>
            <w:col w:w="9020" w:space="0"/>
            <w:col w:w="3556" w:space="0"/>
            <w:col w:w="5464" w:space="0"/>
            <w:col w:w="9020" w:space="0"/>
            <w:col w:w="3548" w:space="0"/>
            <w:col w:w="5472" w:space="0"/>
            <w:col w:w="9020" w:space="0"/>
            <w:col w:w="9020" w:space="0"/>
            <w:col w:w="3448" w:space="0"/>
            <w:col w:w="5572" w:space="0"/>
            <w:col w:w="9020" w:space="0"/>
            <w:col w:w="3742" w:space="0"/>
            <w:col w:w="5278" w:space="0"/>
            <w:col w:w="9020" w:space="0"/>
            <w:col w:w="3600" w:space="0"/>
            <w:col w:w="5420" w:space="0"/>
            <w:col w:w="9020" w:space="0"/>
            <w:col w:w="9020" w:space="0"/>
            <w:col w:w="3444" w:space="0"/>
            <w:col w:w="5576" w:space="0"/>
            <w:col w:w="9020" w:space="0"/>
            <w:col w:w="3460" w:space="0"/>
            <w:col w:w="55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38" w:lineRule="auto" w:before="0" w:after="0"/>
        <w:ind w:left="0" w:right="21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68 MDMB-CHMICA</w:t>
      </w: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space="720" w:num="2" w:equalWidth="0">
            <w:col w:w="3532" w:space="0"/>
            <w:col w:w="5488" w:space="0"/>
            <w:col w:w="9020" w:space="0"/>
            <w:col w:w="3638" w:space="0"/>
            <w:col w:w="5382" w:space="0"/>
            <w:col w:w="9020" w:space="0"/>
            <w:col w:w="3598" w:space="0"/>
            <w:col w:w="5422" w:space="0"/>
            <w:col w:w="9020" w:space="0"/>
            <w:col w:w="3510" w:space="0"/>
            <w:col w:w="5510" w:space="0"/>
            <w:col w:w="9020" w:space="0"/>
            <w:col w:w="3626" w:space="0"/>
            <w:col w:w="5394" w:space="0"/>
            <w:col w:w="9020" w:space="0"/>
            <w:col w:w="3636" w:space="0"/>
            <w:col w:w="5384" w:space="0"/>
            <w:col w:w="9020" w:space="0"/>
            <w:col w:w="3594" w:space="0"/>
            <w:col w:w="5426" w:space="0"/>
            <w:col w:w="9020" w:space="0"/>
            <w:col w:w="9020" w:space="0"/>
            <w:col w:w="3652" w:space="0"/>
            <w:col w:w="5368" w:space="0"/>
            <w:col w:w="9020" w:space="0"/>
            <w:col w:w="9020" w:space="0"/>
            <w:col w:w="3462" w:space="0"/>
            <w:col w:w="5558" w:space="0"/>
            <w:col w:w="9020" w:space="0"/>
            <w:col w:w="3664" w:space="0"/>
            <w:col w:w="5356" w:space="0"/>
            <w:col w:w="9020" w:space="0"/>
            <w:col w:w="9020" w:space="0"/>
            <w:col w:w="9020" w:space="0"/>
            <w:col w:w="3352" w:space="0"/>
            <w:col w:w="5668" w:space="0"/>
            <w:col w:w="9020" w:space="0"/>
            <w:col w:w="3428" w:space="0"/>
            <w:col w:w="5592" w:space="0"/>
            <w:col w:w="9020" w:space="0"/>
            <w:col w:w="3294" w:space="0"/>
            <w:col w:w="5726" w:space="0"/>
            <w:col w:w="9020" w:space="0"/>
            <w:col w:w="3414" w:space="0"/>
            <w:col w:w="5606" w:space="0"/>
            <w:col w:w="9020" w:space="0"/>
            <w:col w:w="3696" w:space="0"/>
            <w:col w:w="5324" w:space="0"/>
            <w:col w:w="9020" w:space="0"/>
            <w:col w:w="9020" w:space="0"/>
            <w:col w:w="3308" w:space="0"/>
            <w:col w:w="5712" w:space="0"/>
            <w:col w:w="9020" w:space="0"/>
            <w:col w:w="3444" w:space="0"/>
            <w:col w:w="5576" w:space="0"/>
            <w:col w:w="9020" w:space="0"/>
            <w:col w:w="3420" w:space="0"/>
            <w:col w:w="5600" w:space="0"/>
            <w:col w:w="9020" w:space="0"/>
            <w:col w:w="9020" w:space="0"/>
            <w:col w:w="3598" w:space="0"/>
            <w:col w:w="5422" w:space="0"/>
            <w:col w:w="9020" w:space="0"/>
            <w:col w:w="3516" w:space="0"/>
            <w:col w:w="5504" w:space="0"/>
            <w:col w:w="9020" w:space="0"/>
            <w:col w:w="3564" w:space="0"/>
            <w:col w:w="5456" w:space="0"/>
            <w:col w:w="9020" w:space="0"/>
            <w:col w:w="3540" w:space="0"/>
            <w:col w:w="5480" w:space="0"/>
            <w:col w:w="9020" w:space="0"/>
            <w:col w:w="3556" w:space="0"/>
            <w:col w:w="5464" w:space="0"/>
            <w:col w:w="9020" w:space="0"/>
            <w:col w:w="3548" w:space="0"/>
            <w:col w:w="5472" w:space="0"/>
            <w:col w:w="9020" w:space="0"/>
            <w:col w:w="9020" w:space="0"/>
            <w:col w:w="3448" w:space="0"/>
            <w:col w:w="5572" w:space="0"/>
            <w:col w:w="9020" w:space="0"/>
            <w:col w:w="3742" w:space="0"/>
            <w:col w:w="5278" w:space="0"/>
            <w:col w:w="9020" w:space="0"/>
            <w:col w:w="3600" w:space="0"/>
            <w:col w:w="5420" w:space="0"/>
            <w:col w:w="9020" w:space="0"/>
            <w:col w:w="9020" w:space="0"/>
            <w:col w:w="3444" w:space="0"/>
            <w:col w:w="5576" w:space="0"/>
            <w:col w:w="9020" w:space="0"/>
            <w:col w:w="3460" w:space="0"/>
            <w:col w:w="55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50" w:lineRule="auto" w:before="0" w:after="96"/>
        <w:ind w:left="210" w:right="288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methyl 2-[[1-(cyclohexylmethyl)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indole-3-carbonyl]amino]-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3,3dimethylbutanoate</w:t>
      </w:r>
    </w:p>
    <w:p>
      <w:pPr>
        <w:sectPr>
          <w:type w:val="nextColumn"/>
          <w:pgSz w:w="11900" w:h="16840"/>
          <w:pgMar w:top="1440" w:right="1440" w:bottom="1440" w:left="1440" w:header="720" w:footer="720" w:gutter="0"/>
          <w:cols w:space="720" w:num="2" w:equalWidth="0">
            <w:col w:w="3532" w:space="0"/>
            <w:col w:w="5488" w:space="0"/>
            <w:col w:w="9020" w:space="0"/>
            <w:col w:w="3638" w:space="0"/>
            <w:col w:w="5382" w:space="0"/>
            <w:col w:w="9020" w:space="0"/>
            <w:col w:w="3598" w:space="0"/>
            <w:col w:w="5422" w:space="0"/>
            <w:col w:w="9020" w:space="0"/>
            <w:col w:w="3510" w:space="0"/>
            <w:col w:w="5510" w:space="0"/>
            <w:col w:w="9020" w:space="0"/>
            <w:col w:w="3626" w:space="0"/>
            <w:col w:w="5394" w:space="0"/>
            <w:col w:w="9020" w:space="0"/>
            <w:col w:w="3636" w:space="0"/>
            <w:col w:w="5384" w:space="0"/>
            <w:col w:w="9020" w:space="0"/>
            <w:col w:w="3594" w:space="0"/>
            <w:col w:w="5426" w:space="0"/>
            <w:col w:w="9020" w:space="0"/>
            <w:col w:w="9020" w:space="0"/>
            <w:col w:w="3652" w:space="0"/>
            <w:col w:w="5368" w:space="0"/>
            <w:col w:w="9020" w:space="0"/>
            <w:col w:w="9020" w:space="0"/>
            <w:col w:w="3462" w:space="0"/>
            <w:col w:w="5558" w:space="0"/>
            <w:col w:w="9020" w:space="0"/>
            <w:col w:w="3664" w:space="0"/>
            <w:col w:w="5356" w:space="0"/>
            <w:col w:w="9020" w:space="0"/>
            <w:col w:w="9020" w:space="0"/>
            <w:col w:w="9020" w:space="0"/>
            <w:col w:w="3352" w:space="0"/>
            <w:col w:w="5668" w:space="0"/>
            <w:col w:w="9020" w:space="0"/>
            <w:col w:w="3428" w:space="0"/>
            <w:col w:w="5592" w:space="0"/>
            <w:col w:w="9020" w:space="0"/>
            <w:col w:w="3294" w:space="0"/>
            <w:col w:w="5726" w:space="0"/>
            <w:col w:w="9020" w:space="0"/>
            <w:col w:w="3414" w:space="0"/>
            <w:col w:w="5606" w:space="0"/>
            <w:col w:w="9020" w:space="0"/>
            <w:col w:w="3696" w:space="0"/>
            <w:col w:w="5324" w:space="0"/>
            <w:col w:w="9020" w:space="0"/>
            <w:col w:w="9020" w:space="0"/>
            <w:col w:w="3308" w:space="0"/>
            <w:col w:w="5712" w:space="0"/>
            <w:col w:w="9020" w:space="0"/>
            <w:col w:w="3444" w:space="0"/>
            <w:col w:w="5576" w:space="0"/>
            <w:col w:w="9020" w:space="0"/>
            <w:col w:w="3420" w:space="0"/>
            <w:col w:w="5600" w:space="0"/>
            <w:col w:w="9020" w:space="0"/>
            <w:col w:w="9020" w:space="0"/>
            <w:col w:w="3598" w:space="0"/>
            <w:col w:w="5422" w:space="0"/>
            <w:col w:w="9020" w:space="0"/>
            <w:col w:w="3516" w:space="0"/>
            <w:col w:w="5504" w:space="0"/>
            <w:col w:w="9020" w:space="0"/>
            <w:col w:w="3564" w:space="0"/>
            <w:col w:w="5456" w:space="0"/>
            <w:col w:w="9020" w:space="0"/>
            <w:col w:w="3540" w:space="0"/>
            <w:col w:w="5480" w:space="0"/>
            <w:col w:w="9020" w:space="0"/>
            <w:col w:w="3556" w:space="0"/>
            <w:col w:w="5464" w:space="0"/>
            <w:col w:w="9020" w:space="0"/>
            <w:col w:w="3548" w:space="0"/>
            <w:col w:w="5472" w:space="0"/>
            <w:col w:w="9020" w:space="0"/>
            <w:col w:w="9020" w:space="0"/>
            <w:col w:w="3448" w:space="0"/>
            <w:col w:w="5572" w:space="0"/>
            <w:col w:w="9020" w:space="0"/>
            <w:col w:w="3742" w:space="0"/>
            <w:col w:w="5278" w:space="0"/>
            <w:col w:w="9020" w:space="0"/>
            <w:col w:w="3600" w:space="0"/>
            <w:col w:w="5420" w:space="0"/>
            <w:col w:w="9020" w:space="0"/>
            <w:col w:w="9020" w:space="0"/>
            <w:col w:w="3444" w:space="0"/>
            <w:col w:w="5576" w:space="0"/>
            <w:col w:w="9020" w:space="0"/>
            <w:col w:w="3460" w:space="0"/>
            <w:col w:w="55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tabs>
          <w:tab w:pos="3742" w:val="left"/>
        </w:tabs>
        <w:autoSpaceDE w:val="0"/>
        <w:widowControl/>
        <w:spacing w:line="235" w:lineRule="auto" w:before="0" w:after="0"/>
        <w:ind w:left="17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69 Methiopropamine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1-(thiophen-2-yl)-2-</w:t>
      </w:r>
    </w:p>
    <w:p>
      <w:pPr>
        <w:autoSpaceDN w:val="0"/>
        <w:tabs>
          <w:tab w:pos="3742" w:val="left"/>
        </w:tabs>
        <w:autoSpaceDE w:val="0"/>
        <w:widowControl/>
        <w:spacing w:line="238" w:lineRule="auto" w:before="16" w:after="0"/>
        <w:ind w:left="20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(MPA)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methylaminopropane</w:t>
      </w:r>
    </w:p>
    <w:p>
      <w:pPr>
        <w:autoSpaceDN w:val="0"/>
        <w:tabs>
          <w:tab w:pos="3742" w:val="left"/>
        </w:tabs>
        <w:autoSpaceDE w:val="0"/>
        <w:widowControl/>
        <w:spacing w:line="238" w:lineRule="auto" w:before="94" w:after="0"/>
        <w:ind w:left="17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70 4-methylethcathinone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(2-(Ethylamino)-1-(4-</w:t>
      </w:r>
    </w:p>
    <w:p>
      <w:pPr>
        <w:autoSpaceDN w:val="0"/>
        <w:tabs>
          <w:tab w:pos="3742" w:val="left"/>
        </w:tabs>
        <w:autoSpaceDE w:val="0"/>
        <w:widowControl/>
        <w:spacing w:line="235" w:lineRule="auto" w:before="16" w:after="174"/>
        <w:ind w:left="20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4-MEC)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methylphenyl) propan-1-one</w:t>
      </w: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3532" w:space="0"/>
            <w:col w:w="5488" w:space="0"/>
            <w:col w:w="9020" w:space="0"/>
            <w:col w:w="3638" w:space="0"/>
            <w:col w:w="5382" w:space="0"/>
            <w:col w:w="9020" w:space="0"/>
            <w:col w:w="3598" w:space="0"/>
            <w:col w:w="5422" w:space="0"/>
            <w:col w:w="9020" w:space="0"/>
            <w:col w:w="3510" w:space="0"/>
            <w:col w:w="5510" w:space="0"/>
            <w:col w:w="9020" w:space="0"/>
            <w:col w:w="3626" w:space="0"/>
            <w:col w:w="5394" w:space="0"/>
            <w:col w:w="9020" w:space="0"/>
            <w:col w:w="3636" w:space="0"/>
            <w:col w:w="5384" w:space="0"/>
            <w:col w:w="9020" w:space="0"/>
            <w:col w:w="3594" w:space="0"/>
            <w:col w:w="5426" w:space="0"/>
            <w:col w:w="9020" w:space="0"/>
            <w:col w:w="9020" w:space="0"/>
            <w:col w:w="3652" w:space="0"/>
            <w:col w:w="5368" w:space="0"/>
            <w:col w:w="9020" w:space="0"/>
            <w:col w:w="9020" w:space="0"/>
            <w:col w:w="3462" w:space="0"/>
            <w:col w:w="5558" w:space="0"/>
            <w:col w:w="9020" w:space="0"/>
            <w:col w:w="3664" w:space="0"/>
            <w:col w:w="5356" w:space="0"/>
            <w:col w:w="9020" w:space="0"/>
            <w:col w:w="9020" w:space="0"/>
            <w:col w:w="9020" w:space="0"/>
            <w:col w:w="3352" w:space="0"/>
            <w:col w:w="5668" w:space="0"/>
            <w:col w:w="9020" w:space="0"/>
            <w:col w:w="3428" w:space="0"/>
            <w:col w:w="5592" w:space="0"/>
            <w:col w:w="9020" w:space="0"/>
            <w:col w:w="3294" w:space="0"/>
            <w:col w:w="5726" w:space="0"/>
            <w:col w:w="9020" w:space="0"/>
            <w:col w:w="3414" w:space="0"/>
            <w:col w:w="5606" w:space="0"/>
            <w:col w:w="9020" w:space="0"/>
            <w:col w:w="3696" w:space="0"/>
            <w:col w:w="5324" w:space="0"/>
            <w:col w:w="9020" w:space="0"/>
            <w:col w:w="9020" w:space="0"/>
            <w:col w:w="3308" w:space="0"/>
            <w:col w:w="5712" w:space="0"/>
            <w:col w:w="9020" w:space="0"/>
            <w:col w:w="3444" w:space="0"/>
            <w:col w:w="5576" w:space="0"/>
            <w:col w:w="9020" w:space="0"/>
            <w:col w:w="3420" w:space="0"/>
            <w:col w:w="5600" w:space="0"/>
            <w:col w:w="9020" w:space="0"/>
            <w:col w:w="9020" w:space="0"/>
            <w:col w:w="3598" w:space="0"/>
            <w:col w:w="5422" w:space="0"/>
            <w:col w:w="9020" w:space="0"/>
            <w:col w:w="3516" w:space="0"/>
            <w:col w:w="5504" w:space="0"/>
            <w:col w:w="9020" w:space="0"/>
            <w:col w:w="3564" w:space="0"/>
            <w:col w:w="5456" w:space="0"/>
            <w:col w:w="9020" w:space="0"/>
            <w:col w:w="3540" w:space="0"/>
            <w:col w:w="5480" w:space="0"/>
            <w:col w:w="9020" w:space="0"/>
            <w:col w:w="3556" w:space="0"/>
            <w:col w:w="5464" w:space="0"/>
            <w:col w:w="9020" w:space="0"/>
            <w:col w:w="3548" w:space="0"/>
            <w:col w:w="5472" w:space="0"/>
            <w:col w:w="9020" w:space="0"/>
            <w:col w:w="9020" w:space="0"/>
            <w:col w:w="3448" w:space="0"/>
            <w:col w:w="5572" w:space="0"/>
            <w:col w:w="9020" w:space="0"/>
            <w:col w:w="3742" w:space="0"/>
            <w:col w:w="5278" w:space="0"/>
            <w:col w:w="9020" w:space="0"/>
            <w:col w:w="3600" w:space="0"/>
            <w:col w:w="5420" w:space="0"/>
            <w:col w:w="9020" w:space="0"/>
            <w:col w:w="9020" w:space="0"/>
            <w:col w:w="3444" w:space="0"/>
            <w:col w:w="5576" w:space="0"/>
            <w:col w:w="9020" w:space="0"/>
            <w:col w:w="3460" w:space="0"/>
            <w:col w:w="55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38" w:lineRule="auto" w:before="0" w:after="0"/>
        <w:ind w:left="0" w:right="2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71 5F-MDMB-PICA</w:t>
      </w: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space="720" w:num="2" w:equalWidth="0">
            <w:col w:w="3510" w:space="0"/>
            <w:col w:w="5510" w:space="0"/>
            <w:col w:w="9020" w:space="0"/>
            <w:col w:w="3532" w:space="0"/>
            <w:col w:w="5488" w:space="0"/>
            <w:col w:w="9020" w:space="0"/>
            <w:col w:w="3638" w:space="0"/>
            <w:col w:w="5382" w:space="0"/>
            <w:col w:w="9020" w:space="0"/>
            <w:col w:w="3598" w:space="0"/>
            <w:col w:w="5422" w:space="0"/>
            <w:col w:w="9020" w:space="0"/>
            <w:col w:w="3510" w:space="0"/>
            <w:col w:w="5510" w:space="0"/>
            <w:col w:w="9020" w:space="0"/>
            <w:col w:w="3626" w:space="0"/>
            <w:col w:w="5394" w:space="0"/>
            <w:col w:w="9020" w:space="0"/>
            <w:col w:w="3636" w:space="0"/>
            <w:col w:w="5384" w:space="0"/>
            <w:col w:w="9020" w:space="0"/>
            <w:col w:w="3594" w:space="0"/>
            <w:col w:w="5426" w:space="0"/>
            <w:col w:w="9020" w:space="0"/>
            <w:col w:w="9020" w:space="0"/>
            <w:col w:w="3652" w:space="0"/>
            <w:col w:w="5368" w:space="0"/>
            <w:col w:w="9020" w:space="0"/>
            <w:col w:w="9020" w:space="0"/>
            <w:col w:w="3462" w:space="0"/>
            <w:col w:w="5558" w:space="0"/>
            <w:col w:w="9020" w:space="0"/>
            <w:col w:w="3664" w:space="0"/>
            <w:col w:w="5356" w:space="0"/>
            <w:col w:w="9020" w:space="0"/>
            <w:col w:w="9020" w:space="0"/>
            <w:col w:w="9020" w:space="0"/>
            <w:col w:w="3352" w:space="0"/>
            <w:col w:w="5668" w:space="0"/>
            <w:col w:w="9020" w:space="0"/>
            <w:col w:w="3428" w:space="0"/>
            <w:col w:w="5592" w:space="0"/>
            <w:col w:w="9020" w:space="0"/>
            <w:col w:w="3294" w:space="0"/>
            <w:col w:w="5726" w:space="0"/>
            <w:col w:w="9020" w:space="0"/>
            <w:col w:w="3414" w:space="0"/>
            <w:col w:w="5606" w:space="0"/>
            <w:col w:w="9020" w:space="0"/>
            <w:col w:w="3696" w:space="0"/>
            <w:col w:w="5324" w:space="0"/>
            <w:col w:w="9020" w:space="0"/>
            <w:col w:w="9020" w:space="0"/>
            <w:col w:w="3308" w:space="0"/>
            <w:col w:w="5712" w:space="0"/>
            <w:col w:w="9020" w:space="0"/>
            <w:col w:w="3444" w:space="0"/>
            <w:col w:w="5576" w:space="0"/>
            <w:col w:w="9020" w:space="0"/>
            <w:col w:w="3420" w:space="0"/>
            <w:col w:w="5600" w:space="0"/>
            <w:col w:w="9020" w:space="0"/>
            <w:col w:w="9020" w:space="0"/>
            <w:col w:w="3598" w:space="0"/>
            <w:col w:w="5422" w:space="0"/>
            <w:col w:w="9020" w:space="0"/>
            <w:col w:w="3516" w:space="0"/>
            <w:col w:w="5504" w:space="0"/>
            <w:col w:w="9020" w:space="0"/>
            <w:col w:w="3564" w:space="0"/>
            <w:col w:w="5456" w:space="0"/>
            <w:col w:w="9020" w:space="0"/>
            <w:col w:w="3540" w:space="0"/>
            <w:col w:w="5480" w:space="0"/>
            <w:col w:w="9020" w:space="0"/>
            <w:col w:w="3556" w:space="0"/>
            <w:col w:w="5464" w:space="0"/>
            <w:col w:w="9020" w:space="0"/>
            <w:col w:w="3548" w:space="0"/>
            <w:col w:w="5472" w:space="0"/>
            <w:col w:w="9020" w:space="0"/>
            <w:col w:w="9020" w:space="0"/>
            <w:col w:w="3448" w:space="0"/>
            <w:col w:w="5572" w:space="0"/>
            <w:col w:w="9020" w:space="0"/>
            <w:col w:w="3742" w:space="0"/>
            <w:col w:w="5278" w:space="0"/>
            <w:col w:w="9020" w:space="0"/>
            <w:col w:w="3600" w:space="0"/>
            <w:col w:w="5420" w:space="0"/>
            <w:col w:w="9020" w:space="0"/>
            <w:col w:w="9020" w:space="0"/>
            <w:col w:w="3444" w:space="0"/>
            <w:col w:w="5576" w:space="0"/>
            <w:col w:w="9020" w:space="0"/>
            <w:col w:w="3460" w:space="0"/>
            <w:col w:w="55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52" w:lineRule="auto" w:before="0" w:after="0"/>
        <w:ind w:left="234" w:right="3024" w:hanging="2"/>
        <w:jc w:val="left"/>
      </w:pPr>
      <w:r>
        <w:rPr>
          <w:w w:val="97.46794104576111"/>
          <w:rFonts w:ascii="Times" w:hAnsi="Times" w:eastAsia="Times"/>
          <w:b w:val="0"/>
          <w:i w:val="0"/>
          <w:color w:val="000000"/>
          <w:sz w:val="16"/>
        </w:rPr>
        <w:t>Methyl(S)-2-(1-(5-fluoropentyl)-1</w:t>
      </w:r>
      <w:r>
        <w:rPr>
          <w:w w:val="97.46794104576111"/>
          <w:rFonts w:ascii="Times" w:hAnsi="Times" w:eastAsia="Times"/>
          <w:b w:val="0"/>
          <w:i/>
          <w:color w:val="000000"/>
          <w:sz w:val="16"/>
        </w:rPr>
        <w:t>H</w:t>
      </w:r>
      <w:r>
        <w:rPr>
          <w:w w:val="97.46794104576111"/>
          <w:rFonts w:ascii="Times" w:hAnsi="Times" w:eastAsia="Times"/>
          <w:b w:val="0"/>
          <w:i w:val="0"/>
          <w:color w:val="000000"/>
          <w:sz w:val="16"/>
        </w:rPr>
        <w:t>-</w:t>
      </w:r>
      <w:r>
        <w:br/>
      </w:r>
      <w:r>
        <w:rPr>
          <w:w w:val="97.46794104576111"/>
          <w:rFonts w:ascii="Times" w:hAnsi="Times" w:eastAsia="Times"/>
          <w:b w:val="0"/>
          <w:i w:val="0"/>
          <w:color w:val="000000"/>
          <w:sz w:val="16"/>
        </w:rPr>
        <w:t>indole-3-carboxamido)-3,3-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dimethylbutanoate</w:t>
      </w:r>
    </w:p>
    <w:p>
      <w:pPr>
        <w:sectPr>
          <w:type w:val="nextColumn"/>
          <w:pgSz w:w="11900" w:h="16840"/>
          <w:pgMar w:top="1440" w:right="1440" w:bottom="1440" w:left="1440" w:header="720" w:footer="720" w:gutter="0"/>
          <w:cols w:space="720" w:num="2" w:equalWidth="0">
            <w:col w:w="3510" w:space="0"/>
            <w:col w:w="5510" w:space="0"/>
            <w:col w:w="9020" w:space="0"/>
            <w:col w:w="3532" w:space="0"/>
            <w:col w:w="5488" w:space="0"/>
            <w:col w:w="9020" w:space="0"/>
            <w:col w:w="3638" w:space="0"/>
            <w:col w:w="5382" w:space="0"/>
            <w:col w:w="9020" w:space="0"/>
            <w:col w:w="3598" w:space="0"/>
            <w:col w:w="5422" w:space="0"/>
            <w:col w:w="9020" w:space="0"/>
            <w:col w:w="3510" w:space="0"/>
            <w:col w:w="5510" w:space="0"/>
            <w:col w:w="9020" w:space="0"/>
            <w:col w:w="3626" w:space="0"/>
            <w:col w:w="5394" w:space="0"/>
            <w:col w:w="9020" w:space="0"/>
            <w:col w:w="3636" w:space="0"/>
            <w:col w:w="5384" w:space="0"/>
            <w:col w:w="9020" w:space="0"/>
            <w:col w:w="3594" w:space="0"/>
            <w:col w:w="5426" w:space="0"/>
            <w:col w:w="9020" w:space="0"/>
            <w:col w:w="9020" w:space="0"/>
            <w:col w:w="3652" w:space="0"/>
            <w:col w:w="5368" w:space="0"/>
            <w:col w:w="9020" w:space="0"/>
            <w:col w:w="9020" w:space="0"/>
            <w:col w:w="3462" w:space="0"/>
            <w:col w:w="5558" w:space="0"/>
            <w:col w:w="9020" w:space="0"/>
            <w:col w:w="3664" w:space="0"/>
            <w:col w:w="5356" w:space="0"/>
            <w:col w:w="9020" w:space="0"/>
            <w:col w:w="9020" w:space="0"/>
            <w:col w:w="9020" w:space="0"/>
            <w:col w:w="3352" w:space="0"/>
            <w:col w:w="5668" w:space="0"/>
            <w:col w:w="9020" w:space="0"/>
            <w:col w:w="3428" w:space="0"/>
            <w:col w:w="5592" w:space="0"/>
            <w:col w:w="9020" w:space="0"/>
            <w:col w:w="3294" w:space="0"/>
            <w:col w:w="5726" w:space="0"/>
            <w:col w:w="9020" w:space="0"/>
            <w:col w:w="3414" w:space="0"/>
            <w:col w:w="5606" w:space="0"/>
            <w:col w:w="9020" w:space="0"/>
            <w:col w:w="3696" w:space="0"/>
            <w:col w:w="5324" w:space="0"/>
            <w:col w:w="9020" w:space="0"/>
            <w:col w:w="9020" w:space="0"/>
            <w:col w:w="3308" w:space="0"/>
            <w:col w:w="5712" w:space="0"/>
            <w:col w:w="9020" w:space="0"/>
            <w:col w:w="3444" w:space="0"/>
            <w:col w:w="5576" w:space="0"/>
            <w:col w:w="9020" w:space="0"/>
            <w:col w:w="3420" w:space="0"/>
            <w:col w:w="5600" w:space="0"/>
            <w:col w:w="9020" w:space="0"/>
            <w:col w:w="9020" w:space="0"/>
            <w:col w:w="3598" w:space="0"/>
            <w:col w:w="5422" w:space="0"/>
            <w:col w:w="9020" w:space="0"/>
            <w:col w:w="3516" w:space="0"/>
            <w:col w:w="5504" w:space="0"/>
            <w:col w:w="9020" w:space="0"/>
            <w:col w:w="3564" w:space="0"/>
            <w:col w:w="5456" w:space="0"/>
            <w:col w:w="9020" w:space="0"/>
            <w:col w:w="3540" w:space="0"/>
            <w:col w:w="5480" w:space="0"/>
            <w:col w:w="9020" w:space="0"/>
            <w:col w:w="3556" w:space="0"/>
            <w:col w:w="5464" w:space="0"/>
            <w:col w:w="9020" w:space="0"/>
            <w:col w:w="3548" w:space="0"/>
            <w:col w:w="5472" w:space="0"/>
            <w:col w:w="9020" w:space="0"/>
            <w:col w:w="9020" w:space="0"/>
            <w:col w:w="3448" w:space="0"/>
            <w:col w:w="5572" w:space="0"/>
            <w:col w:w="9020" w:space="0"/>
            <w:col w:w="3742" w:space="0"/>
            <w:col w:w="5278" w:space="0"/>
            <w:col w:w="9020" w:space="0"/>
            <w:col w:w="3600" w:space="0"/>
            <w:col w:w="5420" w:space="0"/>
            <w:col w:w="9020" w:space="0"/>
            <w:col w:w="9020" w:space="0"/>
            <w:col w:w="3444" w:space="0"/>
            <w:col w:w="5576" w:space="0"/>
            <w:col w:w="9020" w:space="0"/>
            <w:col w:w="3460" w:space="0"/>
            <w:col w:w="55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38" w:lineRule="auto" w:before="0" w:after="0"/>
        <w:ind w:left="2892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Poisons, Opium and Dangerous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21</w:t>
      </w:r>
    </w:p>
    <w:p>
      <w:pPr>
        <w:autoSpaceDN w:val="0"/>
        <w:autoSpaceDE w:val="0"/>
        <w:widowControl/>
        <w:spacing w:line="238" w:lineRule="auto" w:before="20" w:after="246"/>
        <w:ind w:left="0" w:right="4014" w:firstLine="0"/>
        <w:jc w:val="right"/>
      </w:pPr>
      <w:r>
        <w:rPr>
          <w:rFonts w:ascii="Times" w:hAnsi="Times" w:eastAsia="Times"/>
          <w:b w:val="0"/>
          <w:i/>
          <w:color w:val="000000"/>
          <w:sz w:val="20"/>
        </w:rPr>
        <w:t>Drugs (Amendment)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3510" w:space="0"/>
            <w:col w:w="5510" w:space="0"/>
            <w:col w:w="9020" w:space="0"/>
            <w:col w:w="3532" w:space="0"/>
            <w:col w:w="5488" w:space="0"/>
            <w:col w:w="9020" w:space="0"/>
            <w:col w:w="3638" w:space="0"/>
            <w:col w:w="5382" w:space="0"/>
            <w:col w:w="9020" w:space="0"/>
            <w:col w:w="3598" w:space="0"/>
            <w:col w:w="5422" w:space="0"/>
            <w:col w:w="9020" w:space="0"/>
            <w:col w:w="3510" w:space="0"/>
            <w:col w:w="5510" w:space="0"/>
            <w:col w:w="9020" w:space="0"/>
            <w:col w:w="3626" w:space="0"/>
            <w:col w:w="5394" w:space="0"/>
            <w:col w:w="9020" w:space="0"/>
            <w:col w:w="3636" w:space="0"/>
            <w:col w:w="5384" w:space="0"/>
            <w:col w:w="9020" w:space="0"/>
            <w:col w:w="3594" w:space="0"/>
            <w:col w:w="5426" w:space="0"/>
            <w:col w:w="9020" w:space="0"/>
            <w:col w:w="9020" w:space="0"/>
            <w:col w:w="3652" w:space="0"/>
            <w:col w:w="5368" w:space="0"/>
            <w:col w:w="9020" w:space="0"/>
            <w:col w:w="9020" w:space="0"/>
            <w:col w:w="3462" w:space="0"/>
            <w:col w:w="5558" w:space="0"/>
            <w:col w:w="9020" w:space="0"/>
            <w:col w:w="3664" w:space="0"/>
            <w:col w:w="5356" w:space="0"/>
            <w:col w:w="9020" w:space="0"/>
            <w:col w:w="9020" w:space="0"/>
            <w:col w:w="9020" w:space="0"/>
            <w:col w:w="3352" w:space="0"/>
            <w:col w:w="5668" w:space="0"/>
            <w:col w:w="9020" w:space="0"/>
            <w:col w:w="3428" w:space="0"/>
            <w:col w:w="5592" w:space="0"/>
            <w:col w:w="9020" w:space="0"/>
            <w:col w:w="3294" w:space="0"/>
            <w:col w:w="5726" w:space="0"/>
            <w:col w:w="9020" w:space="0"/>
            <w:col w:w="3414" w:space="0"/>
            <w:col w:w="5606" w:space="0"/>
            <w:col w:w="9020" w:space="0"/>
            <w:col w:w="3696" w:space="0"/>
            <w:col w:w="5324" w:space="0"/>
            <w:col w:w="9020" w:space="0"/>
            <w:col w:w="9020" w:space="0"/>
            <w:col w:w="3308" w:space="0"/>
            <w:col w:w="5712" w:space="0"/>
            <w:col w:w="9020" w:space="0"/>
            <w:col w:w="3444" w:space="0"/>
            <w:col w:w="5576" w:space="0"/>
            <w:col w:w="9020" w:space="0"/>
            <w:col w:w="3420" w:space="0"/>
            <w:col w:w="5600" w:space="0"/>
            <w:col w:w="9020" w:space="0"/>
            <w:col w:w="9020" w:space="0"/>
            <w:col w:w="3598" w:space="0"/>
            <w:col w:w="5422" w:space="0"/>
            <w:col w:w="9020" w:space="0"/>
            <w:col w:w="3516" w:space="0"/>
            <w:col w:w="5504" w:space="0"/>
            <w:col w:w="9020" w:space="0"/>
            <w:col w:w="3564" w:space="0"/>
            <w:col w:w="5456" w:space="0"/>
            <w:col w:w="9020" w:space="0"/>
            <w:col w:w="3540" w:space="0"/>
            <w:col w:w="5480" w:space="0"/>
            <w:col w:w="9020" w:space="0"/>
            <w:col w:w="3556" w:space="0"/>
            <w:col w:w="5464" w:space="0"/>
            <w:col w:w="9020" w:space="0"/>
            <w:col w:w="3548" w:space="0"/>
            <w:col w:w="5472" w:space="0"/>
            <w:col w:w="9020" w:space="0"/>
            <w:col w:w="9020" w:space="0"/>
            <w:col w:w="3448" w:space="0"/>
            <w:col w:w="5572" w:space="0"/>
            <w:col w:w="9020" w:space="0"/>
            <w:col w:w="3742" w:space="0"/>
            <w:col w:w="5278" w:space="0"/>
            <w:col w:w="9020" w:space="0"/>
            <w:col w:w="3600" w:space="0"/>
            <w:col w:w="5420" w:space="0"/>
            <w:col w:w="9020" w:space="0"/>
            <w:col w:w="9020" w:space="0"/>
            <w:col w:w="3444" w:space="0"/>
            <w:col w:w="5576" w:space="0"/>
            <w:col w:w="9020" w:space="0"/>
            <w:col w:w="3460" w:space="0"/>
            <w:col w:w="55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38" w:lineRule="auto" w:before="0" w:after="0"/>
        <w:ind w:left="0" w:right="10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72 4F-MDMB-BINACA</w:t>
      </w: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space="720" w:num="2" w:equalWidth="0">
            <w:col w:w="3727" w:space="0"/>
            <w:col w:w="5292" w:space="0"/>
            <w:col w:w="9020" w:space="0"/>
            <w:col w:w="3510" w:space="0"/>
            <w:col w:w="5510" w:space="0"/>
            <w:col w:w="9020" w:space="0"/>
            <w:col w:w="3532" w:space="0"/>
            <w:col w:w="5488" w:space="0"/>
            <w:col w:w="9020" w:space="0"/>
            <w:col w:w="3638" w:space="0"/>
            <w:col w:w="5382" w:space="0"/>
            <w:col w:w="9020" w:space="0"/>
            <w:col w:w="3598" w:space="0"/>
            <w:col w:w="5422" w:space="0"/>
            <w:col w:w="9020" w:space="0"/>
            <w:col w:w="3510" w:space="0"/>
            <w:col w:w="5510" w:space="0"/>
            <w:col w:w="9020" w:space="0"/>
            <w:col w:w="3626" w:space="0"/>
            <w:col w:w="5394" w:space="0"/>
            <w:col w:w="9020" w:space="0"/>
            <w:col w:w="3636" w:space="0"/>
            <w:col w:w="5384" w:space="0"/>
            <w:col w:w="9020" w:space="0"/>
            <w:col w:w="3594" w:space="0"/>
            <w:col w:w="5426" w:space="0"/>
            <w:col w:w="9020" w:space="0"/>
            <w:col w:w="9020" w:space="0"/>
            <w:col w:w="3652" w:space="0"/>
            <w:col w:w="5368" w:space="0"/>
            <w:col w:w="9020" w:space="0"/>
            <w:col w:w="9020" w:space="0"/>
            <w:col w:w="3462" w:space="0"/>
            <w:col w:w="5558" w:space="0"/>
            <w:col w:w="9020" w:space="0"/>
            <w:col w:w="3664" w:space="0"/>
            <w:col w:w="5356" w:space="0"/>
            <w:col w:w="9020" w:space="0"/>
            <w:col w:w="9020" w:space="0"/>
            <w:col w:w="9020" w:space="0"/>
            <w:col w:w="3352" w:space="0"/>
            <w:col w:w="5668" w:space="0"/>
            <w:col w:w="9020" w:space="0"/>
            <w:col w:w="3428" w:space="0"/>
            <w:col w:w="5592" w:space="0"/>
            <w:col w:w="9020" w:space="0"/>
            <w:col w:w="3294" w:space="0"/>
            <w:col w:w="5726" w:space="0"/>
            <w:col w:w="9020" w:space="0"/>
            <w:col w:w="3414" w:space="0"/>
            <w:col w:w="5606" w:space="0"/>
            <w:col w:w="9020" w:space="0"/>
            <w:col w:w="3696" w:space="0"/>
            <w:col w:w="5324" w:space="0"/>
            <w:col w:w="9020" w:space="0"/>
            <w:col w:w="9020" w:space="0"/>
            <w:col w:w="3308" w:space="0"/>
            <w:col w:w="5712" w:space="0"/>
            <w:col w:w="9020" w:space="0"/>
            <w:col w:w="3444" w:space="0"/>
            <w:col w:w="5576" w:space="0"/>
            <w:col w:w="9020" w:space="0"/>
            <w:col w:w="3420" w:space="0"/>
            <w:col w:w="5600" w:space="0"/>
            <w:col w:w="9020" w:space="0"/>
            <w:col w:w="9020" w:space="0"/>
            <w:col w:w="3598" w:space="0"/>
            <w:col w:w="5422" w:space="0"/>
            <w:col w:w="9020" w:space="0"/>
            <w:col w:w="3516" w:space="0"/>
            <w:col w:w="5504" w:space="0"/>
            <w:col w:w="9020" w:space="0"/>
            <w:col w:w="3564" w:space="0"/>
            <w:col w:w="5456" w:space="0"/>
            <w:col w:w="9020" w:space="0"/>
            <w:col w:w="3540" w:space="0"/>
            <w:col w:w="5480" w:space="0"/>
            <w:col w:w="9020" w:space="0"/>
            <w:col w:w="3556" w:space="0"/>
            <w:col w:w="5464" w:space="0"/>
            <w:col w:w="9020" w:space="0"/>
            <w:col w:w="3548" w:space="0"/>
            <w:col w:w="5472" w:space="0"/>
            <w:col w:w="9020" w:space="0"/>
            <w:col w:w="9020" w:space="0"/>
            <w:col w:w="3448" w:space="0"/>
            <w:col w:w="5572" w:space="0"/>
            <w:col w:w="9020" w:space="0"/>
            <w:col w:w="3742" w:space="0"/>
            <w:col w:w="5278" w:space="0"/>
            <w:col w:w="9020" w:space="0"/>
            <w:col w:w="3600" w:space="0"/>
            <w:col w:w="5420" w:space="0"/>
            <w:col w:w="9020" w:space="0"/>
            <w:col w:w="9020" w:space="0"/>
            <w:col w:w="3444" w:space="0"/>
            <w:col w:w="5576" w:space="0"/>
            <w:col w:w="9020" w:space="0"/>
            <w:col w:w="3460" w:space="0"/>
            <w:col w:w="55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47" w:lineRule="auto" w:before="0" w:after="52"/>
        <w:ind w:left="110" w:right="2736" w:hanging="4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Methyl(S)-2-(1-(4-fluorobutyl)-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1H-indazole-3-carboxamido)-3,3-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dimethylbutanoate</w:t>
      </w:r>
    </w:p>
    <w:p>
      <w:pPr>
        <w:sectPr>
          <w:type w:val="nextColumn"/>
          <w:pgSz w:w="11900" w:h="16840"/>
          <w:pgMar w:top="1440" w:right="1440" w:bottom="1440" w:left="1440" w:header="720" w:footer="720" w:gutter="0"/>
          <w:cols w:space="720" w:num="2" w:equalWidth="0">
            <w:col w:w="3727" w:space="0"/>
            <w:col w:w="5292" w:space="0"/>
            <w:col w:w="9020" w:space="0"/>
            <w:col w:w="3510" w:space="0"/>
            <w:col w:w="5510" w:space="0"/>
            <w:col w:w="9020" w:space="0"/>
            <w:col w:w="3532" w:space="0"/>
            <w:col w:w="5488" w:space="0"/>
            <w:col w:w="9020" w:space="0"/>
            <w:col w:w="3638" w:space="0"/>
            <w:col w:w="5382" w:space="0"/>
            <w:col w:w="9020" w:space="0"/>
            <w:col w:w="3598" w:space="0"/>
            <w:col w:w="5422" w:space="0"/>
            <w:col w:w="9020" w:space="0"/>
            <w:col w:w="3510" w:space="0"/>
            <w:col w:w="5510" w:space="0"/>
            <w:col w:w="9020" w:space="0"/>
            <w:col w:w="3626" w:space="0"/>
            <w:col w:w="5394" w:space="0"/>
            <w:col w:w="9020" w:space="0"/>
            <w:col w:w="3636" w:space="0"/>
            <w:col w:w="5384" w:space="0"/>
            <w:col w:w="9020" w:space="0"/>
            <w:col w:w="3594" w:space="0"/>
            <w:col w:w="5426" w:space="0"/>
            <w:col w:w="9020" w:space="0"/>
            <w:col w:w="9020" w:space="0"/>
            <w:col w:w="3652" w:space="0"/>
            <w:col w:w="5368" w:space="0"/>
            <w:col w:w="9020" w:space="0"/>
            <w:col w:w="9020" w:space="0"/>
            <w:col w:w="3462" w:space="0"/>
            <w:col w:w="5558" w:space="0"/>
            <w:col w:w="9020" w:space="0"/>
            <w:col w:w="3664" w:space="0"/>
            <w:col w:w="5356" w:space="0"/>
            <w:col w:w="9020" w:space="0"/>
            <w:col w:w="9020" w:space="0"/>
            <w:col w:w="9020" w:space="0"/>
            <w:col w:w="3352" w:space="0"/>
            <w:col w:w="5668" w:space="0"/>
            <w:col w:w="9020" w:space="0"/>
            <w:col w:w="3428" w:space="0"/>
            <w:col w:w="5592" w:space="0"/>
            <w:col w:w="9020" w:space="0"/>
            <w:col w:w="3294" w:space="0"/>
            <w:col w:w="5726" w:space="0"/>
            <w:col w:w="9020" w:space="0"/>
            <w:col w:w="3414" w:space="0"/>
            <w:col w:w="5606" w:space="0"/>
            <w:col w:w="9020" w:space="0"/>
            <w:col w:w="3696" w:space="0"/>
            <w:col w:w="5324" w:space="0"/>
            <w:col w:w="9020" w:space="0"/>
            <w:col w:w="9020" w:space="0"/>
            <w:col w:w="3308" w:space="0"/>
            <w:col w:w="5712" w:space="0"/>
            <w:col w:w="9020" w:space="0"/>
            <w:col w:w="3444" w:space="0"/>
            <w:col w:w="5576" w:space="0"/>
            <w:col w:w="9020" w:space="0"/>
            <w:col w:w="3420" w:space="0"/>
            <w:col w:w="5600" w:space="0"/>
            <w:col w:w="9020" w:space="0"/>
            <w:col w:w="9020" w:space="0"/>
            <w:col w:w="3598" w:space="0"/>
            <w:col w:w="5422" w:space="0"/>
            <w:col w:w="9020" w:space="0"/>
            <w:col w:w="3516" w:space="0"/>
            <w:col w:w="5504" w:space="0"/>
            <w:col w:w="9020" w:space="0"/>
            <w:col w:w="3564" w:space="0"/>
            <w:col w:w="5456" w:space="0"/>
            <w:col w:w="9020" w:space="0"/>
            <w:col w:w="3540" w:space="0"/>
            <w:col w:w="5480" w:space="0"/>
            <w:col w:w="9020" w:space="0"/>
            <w:col w:w="3556" w:space="0"/>
            <w:col w:w="5464" w:space="0"/>
            <w:col w:w="9020" w:space="0"/>
            <w:col w:w="3548" w:space="0"/>
            <w:col w:w="5472" w:space="0"/>
            <w:col w:w="9020" w:space="0"/>
            <w:col w:w="9020" w:space="0"/>
            <w:col w:w="3448" w:space="0"/>
            <w:col w:w="5572" w:space="0"/>
            <w:col w:w="9020" w:space="0"/>
            <w:col w:w="3742" w:space="0"/>
            <w:col w:w="5278" w:space="0"/>
            <w:col w:w="9020" w:space="0"/>
            <w:col w:w="3600" w:space="0"/>
            <w:col w:w="5420" w:space="0"/>
            <w:col w:w="9020" w:space="0"/>
            <w:col w:w="9020" w:space="0"/>
            <w:col w:w="3444" w:space="0"/>
            <w:col w:w="5576" w:space="0"/>
            <w:col w:w="9020" w:space="0"/>
            <w:col w:w="3460" w:space="0"/>
            <w:col w:w="55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tabs>
          <w:tab w:pos="3838" w:val="left"/>
        </w:tabs>
        <w:autoSpaceDE w:val="0"/>
        <w:widowControl/>
        <w:spacing w:line="235" w:lineRule="auto" w:before="0" w:after="0"/>
        <w:ind w:left="185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73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 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-Benzylpiperazine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1-benzylpiperazine</w:t>
      </w:r>
    </w:p>
    <w:p>
      <w:pPr>
        <w:autoSpaceDN w:val="0"/>
        <w:autoSpaceDE w:val="0"/>
        <w:widowControl/>
        <w:spacing w:line="238" w:lineRule="auto" w:before="52" w:after="90"/>
        <w:ind w:left="215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(BZP)</w:t>
      </w: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3727" w:space="0"/>
            <w:col w:w="5292" w:space="0"/>
            <w:col w:w="9020" w:space="0"/>
            <w:col w:w="3510" w:space="0"/>
            <w:col w:w="5510" w:space="0"/>
            <w:col w:w="9020" w:space="0"/>
            <w:col w:w="3532" w:space="0"/>
            <w:col w:w="5488" w:space="0"/>
            <w:col w:w="9020" w:space="0"/>
            <w:col w:w="3638" w:space="0"/>
            <w:col w:w="5382" w:space="0"/>
            <w:col w:w="9020" w:space="0"/>
            <w:col w:w="3598" w:space="0"/>
            <w:col w:w="5422" w:space="0"/>
            <w:col w:w="9020" w:space="0"/>
            <w:col w:w="3510" w:space="0"/>
            <w:col w:w="5510" w:space="0"/>
            <w:col w:w="9020" w:space="0"/>
            <w:col w:w="3626" w:space="0"/>
            <w:col w:w="5394" w:space="0"/>
            <w:col w:w="9020" w:space="0"/>
            <w:col w:w="3636" w:space="0"/>
            <w:col w:w="5384" w:space="0"/>
            <w:col w:w="9020" w:space="0"/>
            <w:col w:w="3594" w:space="0"/>
            <w:col w:w="5426" w:space="0"/>
            <w:col w:w="9020" w:space="0"/>
            <w:col w:w="9020" w:space="0"/>
            <w:col w:w="3652" w:space="0"/>
            <w:col w:w="5368" w:space="0"/>
            <w:col w:w="9020" w:space="0"/>
            <w:col w:w="9020" w:space="0"/>
            <w:col w:w="3462" w:space="0"/>
            <w:col w:w="5558" w:space="0"/>
            <w:col w:w="9020" w:space="0"/>
            <w:col w:w="3664" w:space="0"/>
            <w:col w:w="5356" w:space="0"/>
            <w:col w:w="9020" w:space="0"/>
            <w:col w:w="9020" w:space="0"/>
            <w:col w:w="9020" w:space="0"/>
            <w:col w:w="3352" w:space="0"/>
            <w:col w:w="5668" w:space="0"/>
            <w:col w:w="9020" w:space="0"/>
            <w:col w:w="3428" w:space="0"/>
            <w:col w:w="5592" w:space="0"/>
            <w:col w:w="9020" w:space="0"/>
            <w:col w:w="3294" w:space="0"/>
            <w:col w:w="5726" w:space="0"/>
            <w:col w:w="9020" w:space="0"/>
            <w:col w:w="3414" w:space="0"/>
            <w:col w:w="5606" w:space="0"/>
            <w:col w:w="9020" w:space="0"/>
            <w:col w:w="3696" w:space="0"/>
            <w:col w:w="5324" w:space="0"/>
            <w:col w:w="9020" w:space="0"/>
            <w:col w:w="9020" w:space="0"/>
            <w:col w:w="3308" w:space="0"/>
            <w:col w:w="5712" w:space="0"/>
            <w:col w:w="9020" w:space="0"/>
            <w:col w:w="3444" w:space="0"/>
            <w:col w:w="5576" w:space="0"/>
            <w:col w:w="9020" w:space="0"/>
            <w:col w:w="3420" w:space="0"/>
            <w:col w:w="5600" w:space="0"/>
            <w:col w:w="9020" w:space="0"/>
            <w:col w:w="9020" w:space="0"/>
            <w:col w:w="3598" w:space="0"/>
            <w:col w:w="5422" w:space="0"/>
            <w:col w:w="9020" w:space="0"/>
            <w:col w:w="3516" w:space="0"/>
            <w:col w:w="5504" w:space="0"/>
            <w:col w:w="9020" w:space="0"/>
            <w:col w:w="3564" w:space="0"/>
            <w:col w:w="5456" w:space="0"/>
            <w:col w:w="9020" w:space="0"/>
            <w:col w:w="3540" w:space="0"/>
            <w:col w:w="5480" w:space="0"/>
            <w:col w:w="9020" w:space="0"/>
            <w:col w:w="3556" w:space="0"/>
            <w:col w:w="5464" w:space="0"/>
            <w:col w:w="9020" w:space="0"/>
            <w:col w:w="3548" w:space="0"/>
            <w:col w:w="5472" w:space="0"/>
            <w:col w:w="9020" w:space="0"/>
            <w:col w:w="9020" w:space="0"/>
            <w:col w:w="3448" w:space="0"/>
            <w:col w:w="5572" w:space="0"/>
            <w:col w:w="9020" w:space="0"/>
            <w:col w:w="3742" w:space="0"/>
            <w:col w:w="5278" w:space="0"/>
            <w:col w:w="9020" w:space="0"/>
            <w:col w:w="3600" w:space="0"/>
            <w:col w:w="5420" w:space="0"/>
            <w:col w:w="9020" w:space="0"/>
            <w:col w:w="9020" w:space="0"/>
            <w:col w:w="3444" w:space="0"/>
            <w:col w:w="5576" w:space="0"/>
            <w:col w:w="9020" w:space="0"/>
            <w:col w:w="3460" w:space="0"/>
            <w:col w:w="55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35" w:lineRule="auto" w:before="0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74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 N-</w:t>
      </w:r>
      <w:r>
        <w:rPr>
          <w:rFonts w:ascii="Times" w:hAnsi="Times" w:eastAsia="Times"/>
          <w:b w:val="0"/>
          <w:i w:val="0"/>
          <w:color w:val="000000"/>
          <w:sz w:val="16"/>
        </w:rPr>
        <w:t>Ethylnorpentylone</w:t>
      </w:r>
    </w:p>
    <w:p>
      <w:pPr>
        <w:autoSpaceDN w:val="0"/>
        <w:autoSpaceDE w:val="0"/>
        <w:widowControl/>
        <w:spacing w:line="238" w:lineRule="auto" w:before="282" w:after="0"/>
        <w:ind w:left="0" w:right="2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75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 N</w:t>
      </w:r>
      <w:r>
        <w:rPr>
          <w:rFonts w:ascii="Times" w:hAnsi="Times" w:eastAsia="Times"/>
          <w:b w:val="0"/>
          <w:i w:val="0"/>
          <w:color w:val="000000"/>
          <w:sz w:val="16"/>
        </w:rPr>
        <w:t>-Ethylhexedrone</w:t>
      </w: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space="720" w:num="2" w:equalWidth="0">
            <w:col w:w="3747" w:space="0"/>
            <w:col w:w="5272" w:space="0"/>
            <w:col w:w="9020" w:space="0"/>
            <w:col w:w="3727" w:space="0"/>
            <w:col w:w="5292" w:space="0"/>
            <w:col w:w="9020" w:space="0"/>
            <w:col w:w="3510" w:space="0"/>
            <w:col w:w="5510" w:space="0"/>
            <w:col w:w="9020" w:space="0"/>
            <w:col w:w="3532" w:space="0"/>
            <w:col w:w="5488" w:space="0"/>
            <w:col w:w="9020" w:space="0"/>
            <w:col w:w="3638" w:space="0"/>
            <w:col w:w="5382" w:space="0"/>
            <w:col w:w="9020" w:space="0"/>
            <w:col w:w="3598" w:space="0"/>
            <w:col w:w="5422" w:space="0"/>
            <w:col w:w="9020" w:space="0"/>
            <w:col w:w="3510" w:space="0"/>
            <w:col w:w="5510" w:space="0"/>
            <w:col w:w="9020" w:space="0"/>
            <w:col w:w="3626" w:space="0"/>
            <w:col w:w="5394" w:space="0"/>
            <w:col w:w="9020" w:space="0"/>
            <w:col w:w="3636" w:space="0"/>
            <w:col w:w="5384" w:space="0"/>
            <w:col w:w="9020" w:space="0"/>
            <w:col w:w="3594" w:space="0"/>
            <w:col w:w="5426" w:space="0"/>
            <w:col w:w="9020" w:space="0"/>
            <w:col w:w="9020" w:space="0"/>
            <w:col w:w="3652" w:space="0"/>
            <w:col w:w="5368" w:space="0"/>
            <w:col w:w="9020" w:space="0"/>
            <w:col w:w="9020" w:space="0"/>
            <w:col w:w="3462" w:space="0"/>
            <w:col w:w="5558" w:space="0"/>
            <w:col w:w="9020" w:space="0"/>
            <w:col w:w="3664" w:space="0"/>
            <w:col w:w="5356" w:space="0"/>
            <w:col w:w="9020" w:space="0"/>
            <w:col w:w="9020" w:space="0"/>
            <w:col w:w="9020" w:space="0"/>
            <w:col w:w="3352" w:space="0"/>
            <w:col w:w="5668" w:space="0"/>
            <w:col w:w="9020" w:space="0"/>
            <w:col w:w="3428" w:space="0"/>
            <w:col w:w="5592" w:space="0"/>
            <w:col w:w="9020" w:space="0"/>
            <w:col w:w="3294" w:space="0"/>
            <w:col w:w="5726" w:space="0"/>
            <w:col w:w="9020" w:space="0"/>
            <w:col w:w="3414" w:space="0"/>
            <w:col w:w="5606" w:space="0"/>
            <w:col w:w="9020" w:space="0"/>
            <w:col w:w="3696" w:space="0"/>
            <w:col w:w="5324" w:space="0"/>
            <w:col w:w="9020" w:space="0"/>
            <w:col w:w="9020" w:space="0"/>
            <w:col w:w="3308" w:space="0"/>
            <w:col w:w="5712" w:space="0"/>
            <w:col w:w="9020" w:space="0"/>
            <w:col w:w="3444" w:space="0"/>
            <w:col w:w="5576" w:space="0"/>
            <w:col w:w="9020" w:space="0"/>
            <w:col w:w="3420" w:space="0"/>
            <w:col w:w="5600" w:space="0"/>
            <w:col w:w="9020" w:space="0"/>
            <w:col w:w="9020" w:space="0"/>
            <w:col w:w="3598" w:space="0"/>
            <w:col w:w="5422" w:space="0"/>
            <w:col w:w="9020" w:space="0"/>
            <w:col w:w="3516" w:space="0"/>
            <w:col w:w="5504" w:space="0"/>
            <w:col w:w="9020" w:space="0"/>
            <w:col w:w="3564" w:space="0"/>
            <w:col w:w="5456" w:space="0"/>
            <w:col w:w="9020" w:space="0"/>
            <w:col w:w="3540" w:space="0"/>
            <w:col w:w="5480" w:space="0"/>
            <w:col w:w="9020" w:space="0"/>
            <w:col w:w="3556" w:space="0"/>
            <w:col w:w="5464" w:space="0"/>
            <w:col w:w="9020" w:space="0"/>
            <w:col w:w="3548" w:space="0"/>
            <w:col w:w="5472" w:space="0"/>
            <w:col w:w="9020" w:space="0"/>
            <w:col w:w="9020" w:space="0"/>
            <w:col w:w="3448" w:space="0"/>
            <w:col w:w="5572" w:space="0"/>
            <w:col w:w="9020" w:space="0"/>
            <w:col w:w="3742" w:space="0"/>
            <w:col w:w="5278" w:space="0"/>
            <w:col w:w="9020" w:space="0"/>
            <w:col w:w="3600" w:space="0"/>
            <w:col w:w="5420" w:space="0"/>
            <w:col w:w="9020" w:space="0"/>
            <w:col w:w="9020" w:space="0"/>
            <w:col w:w="3444" w:space="0"/>
            <w:col w:w="5576" w:space="0"/>
            <w:col w:w="9020" w:space="0"/>
            <w:col w:w="3460" w:space="0"/>
            <w:col w:w="55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tabs>
          <w:tab w:pos="210" w:val="left"/>
        </w:tabs>
        <w:autoSpaceDE w:val="0"/>
        <w:widowControl/>
        <w:spacing w:line="245" w:lineRule="auto" w:before="0" w:after="0"/>
        <w:ind w:left="90" w:right="288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1-(2H-1,3-benzodioxol-5-yl)-2-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(ethylamino)pentan-1-one</w:t>
      </w:r>
    </w:p>
    <w:p>
      <w:pPr>
        <w:autoSpaceDN w:val="0"/>
        <w:autoSpaceDE w:val="0"/>
        <w:widowControl/>
        <w:spacing w:line="245" w:lineRule="auto" w:before="90" w:after="92"/>
        <w:ind w:left="90" w:right="3024" w:firstLine="2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2-(Ethylamino)-1-phenyl-1-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hexanone</w:t>
      </w:r>
    </w:p>
    <w:p>
      <w:pPr>
        <w:sectPr>
          <w:type w:val="nextColumn"/>
          <w:pgSz w:w="11900" w:h="16840"/>
          <w:pgMar w:top="1440" w:right="1440" w:bottom="1440" w:left="1440" w:header="720" w:footer="720" w:gutter="0"/>
          <w:cols w:space="720" w:num="2" w:equalWidth="0">
            <w:col w:w="3747" w:space="0"/>
            <w:col w:w="5272" w:space="0"/>
            <w:col w:w="9020" w:space="0"/>
            <w:col w:w="3727" w:space="0"/>
            <w:col w:w="5292" w:space="0"/>
            <w:col w:w="9020" w:space="0"/>
            <w:col w:w="3510" w:space="0"/>
            <w:col w:w="5510" w:space="0"/>
            <w:col w:w="9020" w:space="0"/>
            <w:col w:w="3532" w:space="0"/>
            <w:col w:w="5488" w:space="0"/>
            <w:col w:w="9020" w:space="0"/>
            <w:col w:w="3638" w:space="0"/>
            <w:col w:w="5382" w:space="0"/>
            <w:col w:w="9020" w:space="0"/>
            <w:col w:w="3598" w:space="0"/>
            <w:col w:w="5422" w:space="0"/>
            <w:col w:w="9020" w:space="0"/>
            <w:col w:w="3510" w:space="0"/>
            <w:col w:w="5510" w:space="0"/>
            <w:col w:w="9020" w:space="0"/>
            <w:col w:w="3626" w:space="0"/>
            <w:col w:w="5394" w:space="0"/>
            <w:col w:w="9020" w:space="0"/>
            <w:col w:w="3636" w:space="0"/>
            <w:col w:w="5384" w:space="0"/>
            <w:col w:w="9020" w:space="0"/>
            <w:col w:w="3594" w:space="0"/>
            <w:col w:w="5426" w:space="0"/>
            <w:col w:w="9020" w:space="0"/>
            <w:col w:w="9020" w:space="0"/>
            <w:col w:w="3652" w:space="0"/>
            <w:col w:w="5368" w:space="0"/>
            <w:col w:w="9020" w:space="0"/>
            <w:col w:w="9020" w:space="0"/>
            <w:col w:w="3462" w:space="0"/>
            <w:col w:w="5558" w:space="0"/>
            <w:col w:w="9020" w:space="0"/>
            <w:col w:w="3664" w:space="0"/>
            <w:col w:w="5356" w:space="0"/>
            <w:col w:w="9020" w:space="0"/>
            <w:col w:w="9020" w:space="0"/>
            <w:col w:w="9020" w:space="0"/>
            <w:col w:w="3352" w:space="0"/>
            <w:col w:w="5668" w:space="0"/>
            <w:col w:w="9020" w:space="0"/>
            <w:col w:w="3428" w:space="0"/>
            <w:col w:w="5592" w:space="0"/>
            <w:col w:w="9020" w:space="0"/>
            <w:col w:w="3294" w:space="0"/>
            <w:col w:w="5726" w:space="0"/>
            <w:col w:w="9020" w:space="0"/>
            <w:col w:w="3414" w:space="0"/>
            <w:col w:w="5606" w:space="0"/>
            <w:col w:w="9020" w:space="0"/>
            <w:col w:w="3696" w:space="0"/>
            <w:col w:w="5324" w:space="0"/>
            <w:col w:w="9020" w:space="0"/>
            <w:col w:w="9020" w:space="0"/>
            <w:col w:w="3308" w:space="0"/>
            <w:col w:w="5712" w:space="0"/>
            <w:col w:w="9020" w:space="0"/>
            <w:col w:w="3444" w:space="0"/>
            <w:col w:w="5576" w:space="0"/>
            <w:col w:w="9020" w:space="0"/>
            <w:col w:w="3420" w:space="0"/>
            <w:col w:w="5600" w:space="0"/>
            <w:col w:w="9020" w:space="0"/>
            <w:col w:w="9020" w:space="0"/>
            <w:col w:w="3598" w:space="0"/>
            <w:col w:w="5422" w:space="0"/>
            <w:col w:w="9020" w:space="0"/>
            <w:col w:w="3516" w:space="0"/>
            <w:col w:w="5504" w:space="0"/>
            <w:col w:w="9020" w:space="0"/>
            <w:col w:w="3564" w:space="0"/>
            <w:col w:w="5456" w:space="0"/>
            <w:col w:w="9020" w:space="0"/>
            <w:col w:w="3540" w:space="0"/>
            <w:col w:w="5480" w:space="0"/>
            <w:col w:w="9020" w:space="0"/>
            <w:col w:w="3556" w:space="0"/>
            <w:col w:w="5464" w:space="0"/>
            <w:col w:w="9020" w:space="0"/>
            <w:col w:w="3548" w:space="0"/>
            <w:col w:w="5472" w:space="0"/>
            <w:col w:w="9020" w:space="0"/>
            <w:col w:w="9020" w:space="0"/>
            <w:col w:w="3448" w:space="0"/>
            <w:col w:w="5572" w:space="0"/>
            <w:col w:w="9020" w:space="0"/>
            <w:col w:w="3742" w:space="0"/>
            <w:col w:w="5278" w:space="0"/>
            <w:col w:w="9020" w:space="0"/>
            <w:col w:w="3600" w:space="0"/>
            <w:col w:w="5420" w:space="0"/>
            <w:col w:w="9020" w:space="0"/>
            <w:col w:w="9020" w:space="0"/>
            <w:col w:w="3444" w:space="0"/>
            <w:col w:w="5576" w:space="0"/>
            <w:col w:w="9020" w:space="0"/>
            <w:col w:w="3460" w:space="0"/>
            <w:col w:w="55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tabs>
          <w:tab w:pos="3838" w:val="left"/>
          <w:tab w:pos="3958" w:val="left"/>
        </w:tabs>
        <w:autoSpaceDE w:val="0"/>
        <w:widowControl/>
        <w:spacing w:line="245" w:lineRule="auto" w:before="0" w:after="0"/>
        <w:ind w:left="1858" w:right="345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76 Phencyclidine (PCP)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1-(1-phenylcyclohexyl)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piperidine</w:t>
      </w:r>
    </w:p>
    <w:p>
      <w:pPr>
        <w:autoSpaceDN w:val="0"/>
        <w:tabs>
          <w:tab w:pos="3838" w:val="left"/>
        </w:tabs>
        <w:autoSpaceDE w:val="0"/>
        <w:widowControl/>
        <w:spacing w:line="235" w:lineRule="auto" w:before="90" w:after="0"/>
        <w:ind w:left="185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77 Phenmetrazine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3-methyl-2-phenylmorpholine</w:t>
      </w:r>
    </w:p>
    <w:p>
      <w:pPr>
        <w:autoSpaceDN w:val="0"/>
        <w:tabs>
          <w:tab w:pos="2158" w:val="left"/>
          <w:tab w:pos="3838" w:val="left"/>
        </w:tabs>
        <w:autoSpaceDE w:val="0"/>
        <w:widowControl/>
        <w:spacing w:line="247" w:lineRule="auto" w:before="172" w:after="48"/>
        <w:ind w:left="1858" w:right="302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78 5F-ADB, 5F-MDMB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Methyl(2S)-2-{[1-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-PINACA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(fluoropentyl)-1H-indazole-3-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carbonyl] amino}-3,3-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dimethylbutanoate</w:t>
      </w: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3747" w:space="0"/>
            <w:col w:w="5272" w:space="0"/>
            <w:col w:w="9020" w:space="0"/>
            <w:col w:w="3727" w:space="0"/>
            <w:col w:w="5292" w:space="0"/>
            <w:col w:w="9020" w:space="0"/>
            <w:col w:w="3510" w:space="0"/>
            <w:col w:w="5510" w:space="0"/>
            <w:col w:w="9020" w:space="0"/>
            <w:col w:w="3532" w:space="0"/>
            <w:col w:w="5488" w:space="0"/>
            <w:col w:w="9020" w:space="0"/>
            <w:col w:w="3638" w:space="0"/>
            <w:col w:w="5382" w:space="0"/>
            <w:col w:w="9020" w:space="0"/>
            <w:col w:w="3598" w:space="0"/>
            <w:col w:w="5422" w:space="0"/>
            <w:col w:w="9020" w:space="0"/>
            <w:col w:w="3510" w:space="0"/>
            <w:col w:w="5510" w:space="0"/>
            <w:col w:w="9020" w:space="0"/>
            <w:col w:w="3626" w:space="0"/>
            <w:col w:w="5394" w:space="0"/>
            <w:col w:w="9020" w:space="0"/>
            <w:col w:w="3636" w:space="0"/>
            <w:col w:w="5384" w:space="0"/>
            <w:col w:w="9020" w:space="0"/>
            <w:col w:w="3594" w:space="0"/>
            <w:col w:w="5426" w:space="0"/>
            <w:col w:w="9020" w:space="0"/>
            <w:col w:w="9020" w:space="0"/>
            <w:col w:w="3652" w:space="0"/>
            <w:col w:w="5368" w:space="0"/>
            <w:col w:w="9020" w:space="0"/>
            <w:col w:w="9020" w:space="0"/>
            <w:col w:w="3462" w:space="0"/>
            <w:col w:w="5558" w:space="0"/>
            <w:col w:w="9020" w:space="0"/>
            <w:col w:w="3664" w:space="0"/>
            <w:col w:w="5356" w:space="0"/>
            <w:col w:w="9020" w:space="0"/>
            <w:col w:w="9020" w:space="0"/>
            <w:col w:w="9020" w:space="0"/>
            <w:col w:w="3352" w:space="0"/>
            <w:col w:w="5668" w:space="0"/>
            <w:col w:w="9020" w:space="0"/>
            <w:col w:w="3428" w:space="0"/>
            <w:col w:w="5592" w:space="0"/>
            <w:col w:w="9020" w:space="0"/>
            <w:col w:w="3294" w:space="0"/>
            <w:col w:w="5726" w:space="0"/>
            <w:col w:w="9020" w:space="0"/>
            <w:col w:w="3414" w:space="0"/>
            <w:col w:w="5606" w:space="0"/>
            <w:col w:w="9020" w:space="0"/>
            <w:col w:w="3696" w:space="0"/>
            <w:col w:w="5324" w:space="0"/>
            <w:col w:w="9020" w:space="0"/>
            <w:col w:w="9020" w:space="0"/>
            <w:col w:w="3308" w:space="0"/>
            <w:col w:w="5712" w:space="0"/>
            <w:col w:w="9020" w:space="0"/>
            <w:col w:w="3444" w:space="0"/>
            <w:col w:w="5576" w:space="0"/>
            <w:col w:w="9020" w:space="0"/>
            <w:col w:w="3420" w:space="0"/>
            <w:col w:w="5600" w:space="0"/>
            <w:col w:w="9020" w:space="0"/>
            <w:col w:w="9020" w:space="0"/>
            <w:col w:w="3598" w:space="0"/>
            <w:col w:w="5422" w:space="0"/>
            <w:col w:w="9020" w:space="0"/>
            <w:col w:w="3516" w:space="0"/>
            <w:col w:w="5504" w:space="0"/>
            <w:col w:w="9020" w:space="0"/>
            <w:col w:w="3564" w:space="0"/>
            <w:col w:w="5456" w:space="0"/>
            <w:col w:w="9020" w:space="0"/>
            <w:col w:w="3540" w:space="0"/>
            <w:col w:w="5480" w:space="0"/>
            <w:col w:w="9020" w:space="0"/>
            <w:col w:w="3556" w:space="0"/>
            <w:col w:w="5464" w:space="0"/>
            <w:col w:w="9020" w:space="0"/>
            <w:col w:w="3548" w:space="0"/>
            <w:col w:w="5472" w:space="0"/>
            <w:col w:w="9020" w:space="0"/>
            <w:col w:w="9020" w:space="0"/>
            <w:col w:w="3448" w:space="0"/>
            <w:col w:w="5572" w:space="0"/>
            <w:col w:w="9020" w:space="0"/>
            <w:col w:w="3742" w:space="0"/>
            <w:col w:w="5278" w:space="0"/>
            <w:col w:w="9020" w:space="0"/>
            <w:col w:w="3600" w:space="0"/>
            <w:col w:w="5420" w:space="0"/>
            <w:col w:w="9020" w:space="0"/>
            <w:col w:w="9020" w:space="0"/>
            <w:col w:w="3444" w:space="0"/>
            <w:col w:w="5576" w:space="0"/>
            <w:col w:w="9020" w:space="0"/>
            <w:col w:w="3460" w:space="0"/>
            <w:col w:w="55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38" w:lineRule="auto" w:before="0" w:after="0"/>
        <w:ind w:left="0" w:right="38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79 AB-PINACA</w:t>
      </w: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space="720" w:num="2" w:equalWidth="0">
            <w:col w:w="3456" w:space="0"/>
            <w:col w:w="5564" w:space="0"/>
            <w:col w:w="9020" w:space="0"/>
            <w:col w:w="3747" w:space="0"/>
            <w:col w:w="5272" w:space="0"/>
            <w:col w:w="9020" w:space="0"/>
            <w:col w:w="3727" w:space="0"/>
            <w:col w:w="5292" w:space="0"/>
            <w:col w:w="9020" w:space="0"/>
            <w:col w:w="3510" w:space="0"/>
            <w:col w:w="5510" w:space="0"/>
            <w:col w:w="9020" w:space="0"/>
            <w:col w:w="3532" w:space="0"/>
            <w:col w:w="5488" w:space="0"/>
            <w:col w:w="9020" w:space="0"/>
            <w:col w:w="3638" w:space="0"/>
            <w:col w:w="5382" w:space="0"/>
            <w:col w:w="9020" w:space="0"/>
            <w:col w:w="3598" w:space="0"/>
            <w:col w:w="5422" w:space="0"/>
            <w:col w:w="9020" w:space="0"/>
            <w:col w:w="3510" w:space="0"/>
            <w:col w:w="5510" w:space="0"/>
            <w:col w:w="9020" w:space="0"/>
            <w:col w:w="3626" w:space="0"/>
            <w:col w:w="5394" w:space="0"/>
            <w:col w:w="9020" w:space="0"/>
            <w:col w:w="3636" w:space="0"/>
            <w:col w:w="5384" w:space="0"/>
            <w:col w:w="9020" w:space="0"/>
            <w:col w:w="3594" w:space="0"/>
            <w:col w:w="5426" w:space="0"/>
            <w:col w:w="9020" w:space="0"/>
            <w:col w:w="9020" w:space="0"/>
            <w:col w:w="3652" w:space="0"/>
            <w:col w:w="5368" w:space="0"/>
            <w:col w:w="9020" w:space="0"/>
            <w:col w:w="9020" w:space="0"/>
            <w:col w:w="3462" w:space="0"/>
            <w:col w:w="5558" w:space="0"/>
            <w:col w:w="9020" w:space="0"/>
            <w:col w:w="3664" w:space="0"/>
            <w:col w:w="5356" w:space="0"/>
            <w:col w:w="9020" w:space="0"/>
            <w:col w:w="9020" w:space="0"/>
            <w:col w:w="9020" w:space="0"/>
            <w:col w:w="3352" w:space="0"/>
            <w:col w:w="5668" w:space="0"/>
            <w:col w:w="9020" w:space="0"/>
            <w:col w:w="3428" w:space="0"/>
            <w:col w:w="5592" w:space="0"/>
            <w:col w:w="9020" w:space="0"/>
            <w:col w:w="3294" w:space="0"/>
            <w:col w:w="5726" w:space="0"/>
            <w:col w:w="9020" w:space="0"/>
            <w:col w:w="3414" w:space="0"/>
            <w:col w:w="5606" w:space="0"/>
            <w:col w:w="9020" w:space="0"/>
            <w:col w:w="3696" w:space="0"/>
            <w:col w:w="5324" w:space="0"/>
            <w:col w:w="9020" w:space="0"/>
            <w:col w:w="9020" w:space="0"/>
            <w:col w:w="3308" w:space="0"/>
            <w:col w:w="5712" w:space="0"/>
            <w:col w:w="9020" w:space="0"/>
            <w:col w:w="3444" w:space="0"/>
            <w:col w:w="5576" w:space="0"/>
            <w:col w:w="9020" w:space="0"/>
            <w:col w:w="3420" w:space="0"/>
            <w:col w:w="5600" w:space="0"/>
            <w:col w:w="9020" w:space="0"/>
            <w:col w:w="9020" w:space="0"/>
            <w:col w:w="3598" w:space="0"/>
            <w:col w:w="5422" w:space="0"/>
            <w:col w:w="9020" w:space="0"/>
            <w:col w:w="3516" w:space="0"/>
            <w:col w:w="5504" w:space="0"/>
            <w:col w:w="9020" w:space="0"/>
            <w:col w:w="3564" w:space="0"/>
            <w:col w:w="5456" w:space="0"/>
            <w:col w:w="9020" w:space="0"/>
            <w:col w:w="3540" w:space="0"/>
            <w:col w:w="5480" w:space="0"/>
            <w:col w:w="9020" w:space="0"/>
            <w:col w:w="3556" w:space="0"/>
            <w:col w:w="5464" w:space="0"/>
            <w:col w:w="9020" w:space="0"/>
            <w:col w:w="3548" w:space="0"/>
            <w:col w:w="5472" w:space="0"/>
            <w:col w:w="9020" w:space="0"/>
            <w:col w:w="9020" w:space="0"/>
            <w:col w:w="3448" w:space="0"/>
            <w:col w:w="5572" w:space="0"/>
            <w:col w:w="9020" w:space="0"/>
            <w:col w:w="3742" w:space="0"/>
            <w:col w:w="5278" w:space="0"/>
            <w:col w:w="9020" w:space="0"/>
            <w:col w:w="3600" w:space="0"/>
            <w:col w:w="5420" w:space="0"/>
            <w:col w:w="9020" w:space="0"/>
            <w:col w:w="9020" w:space="0"/>
            <w:col w:w="3444" w:space="0"/>
            <w:col w:w="5576" w:space="0"/>
            <w:col w:w="9020" w:space="0"/>
            <w:col w:w="3460" w:space="0"/>
            <w:col w:w="55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47" w:lineRule="auto" w:before="0" w:after="78"/>
        <w:ind w:left="382" w:right="288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N-[(2S)-1-Amino-3-methyl-1-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oxobutan-2-yl]-1-pentyl-1H-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indazole-3-carboxamide</w:t>
      </w:r>
    </w:p>
    <w:p>
      <w:pPr>
        <w:sectPr>
          <w:type w:val="nextColumn"/>
          <w:pgSz w:w="11900" w:h="16840"/>
          <w:pgMar w:top="1440" w:right="1440" w:bottom="1440" w:left="1440" w:header="720" w:footer="720" w:gutter="0"/>
          <w:cols w:space="720" w:num="2" w:equalWidth="0">
            <w:col w:w="3456" w:space="0"/>
            <w:col w:w="5564" w:space="0"/>
            <w:col w:w="9020" w:space="0"/>
            <w:col w:w="3747" w:space="0"/>
            <w:col w:w="5272" w:space="0"/>
            <w:col w:w="9020" w:space="0"/>
            <w:col w:w="3727" w:space="0"/>
            <w:col w:w="5292" w:space="0"/>
            <w:col w:w="9020" w:space="0"/>
            <w:col w:w="3510" w:space="0"/>
            <w:col w:w="5510" w:space="0"/>
            <w:col w:w="9020" w:space="0"/>
            <w:col w:w="3532" w:space="0"/>
            <w:col w:w="5488" w:space="0"/>
            <w:col w:w="9020" w:space="0"/>
            <w:col w:w="3638" w:space="0"/>
            <w:col w:w="5382" w:space="0"/>
            <w:col w:w="9020" w:space="0"/>
            <w:col w:w="3598" w:space="0"/>
            <w:col w:w="5422" w:space="0"/>
            <w:col w:w="9020" w:space="0"/>
            <w:col w:w="3510" w:space="0"/>
            <w:col w:w="5510" w:space="0"/>
            <w:col w:w="9020" w:space="0"/>
            <w:col w:w="3626" w:space="0"/>
            <w:col w:w="5394" w:space="0"/>
            <w:col w:w="9020" w:space="0"/>
            <w:col w:w="3636" w:space="0"/>
            <w:col w:w="5384" w:space="0"/>
            <w:col w:w="9020" w:space="0"/>
            <w:col w:w="3594" w:space="0"/>
            <w:col w:w="5426" w:space="0"/>
            <w:col w:w="9020" w:space="0"/>
            <w:col w:w="9020" w:space="0"/>
            <w:col w:w="3652" w:space="0"/>
            <w:col w:w="5368" w:space="0"/>
            <w:col w:w="9020" w:space="0"/>
            <w:col w:w="9020" w:space="0"/>
            <w:col w:w="3462" w:space="0"/>
            <w:col w:w="5558" w:space="0"/>
            <w:col w:w="9020" w:space="0"/>
            <w:col w:w="3664" w:space="0"/>
            <w:col w:w="5356" w:space="0"/>
            <w:col w:w="9020" w:space="0"/>
            <w:col w:w="9020" w:space="0"/>
            <w:col w:w="9020" w:space="0"/>
            <w:col w:w="3352" w:space="0"/>
            <w:col w:w="5668" w:space="0"/>
            <w:col w:w="9020" w:space="0"/>
            <w:col w:w="3428" w:space="0"/>
            <w:col w:w="5592" w:space="0"/>
            <w:col w:w="9020" w:space="0"/>
            <w:col w:w="3294" w:space="0"/>
            <w:col w:w="5726" w:space="0"/>
            <w:col w:w="9020" w:space="0"/>
            <w:col w:w="3414" w:space="0"/>
            <w:col w:w="5606" w:space="0"/>
            <w:col w:w="9020" w:space="0"/>
            <w:col w:w="3696" w:space="0"/>
            <w:col w:w="5324" w:space="0"/>
            <w:col w:w="9020" w:space="0"/>
            <w:col w:w="9020" w:space="0"/>
            <w:col w:w="3308" w:space="0"/>
            <w:col w:w="5712" w:space="0"/>
            <w:col w:w="9020" w:space="0"/>
            <w:col w:w="3444" w:space="0"/>
            <w:col w:w="5576" w:space="0"/>
            <w:col w:w="9020" w:space="0"/>
            <w:col w:w="3420" w:space="0"/>
            <w:col w:w="5600" w:space="0"/>
            <w:col w:w="9020" w:space="0"/>
            <w:col w:w="9020" w:space="0"/>
            <w:col w:w="3598" w:space="0"/>
            <w:col w:w="5422" w:space="0"/>
            <w:col w:w="9020" w:space="0"/>
            <w:col w:w="3516" w:space="0"/>
            <w:col w:w="5504" w:space="0"/>
            <w:col w:w="9020" w:space="0"/>
            <w:col w:w="3564" w:space="0"/>
            <w:col w:w="5456" w:space="0"/>
            <w:col w:w="9020" w:space="0"/>
            <w:col w:w="3540" w:space="0"/>
            <w:col w:w="5480" w:space="0"/>
            <w:col w:w="9020" w:space="0"/>
            <w:col w:w="3556" w:space="0"/>
            <w:col w:w="5464" w:space="0"/>
            <w:col w:w="9020" w:space="0"/>
            <w:col w:w="3548" w:space="0"/>
            <w:col w:w="5472" w:space="0"/>
            <w:col w:w="9020" w:space="0"/>
            <w:col w:w="9020" w:space="0"/>
            <w:col w:w="3448" w:space="0"/>
            <w:col w:w="5572" w:space="0"/>
            <w:col w:w="9020" w:space="0"/>
            <w:col w:w="3742" w:space="0"/>
            <w:col w:w="5278" w:space="0"/>
            <w:col w:w="9020" w:space="0"/>
            <w:col w:w="3600" w:space="0"/>
            <w:col w:w="5420" w:space="0"/>
            <w:col w:w="9020" w:space="0"/>
            <w:col w:w="9020" w:space="0"/>
            <w:col w:w="3444" w:space="0"/>
            <w:col w:w="5576" w:space="0"/>
            <w:col w:w="9020" w:space="0"/>
            <w:col w:w="3460" w:space="0"/>
            <w:col w:w="55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tabs>
          <w:tab w:pos="3838" w:val="left"/>
        </w:tabs>
        <w:autoSpaceDE w:val="0"/>
        <w:widowControl/>
        <w:spacing w:line="182" w:lineRule="exact" w:before="0" w:after="0"/>
        <w:ind w:left="185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80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 alpha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-PVP </w:t>
      </w:r>
      <w:r>
        <w:tab/>
      </w:r>
      <w:r>
        <w:rPr>
          <w:rFonts w:ascii="Symbol" w:hAnsi="Symbol" w:eastAsia="Symbol"/>
          <w:b w:val="0"/>
          <w:i w:val="0"/>
          <w:color w:val="000000"/>
          <w:sz w:val="16"/>
        </w:rPr>
        <w:t>α</w:t>
      </w:r>
      <w:r>
        <w:rPr>
          <w:rFonts w:ascii="Times" w:hAnsi="Times" w:eastAsia="Times"/>
          <w:b w:val="0"/>
          <w:i w:val="0"/>
          <w:color w:val="000000"/>
          <w:sz w:val="16"/>
        </w:rPr>
        <w:t>-pyrrolidinovalerophenone</w:t>
      </w:r>
    </w:p>
    <w:p>
      <w:pPr>
        <w:autoSpaceDN w:val="0"/>
        <w:tabs>
          <w:tab w:pos="2156" w:val="left"/>
          <w:tab w:pos="3838" w:val="left"/>
        </w:tabs>
        <w:autoSpaceDE w:val="0"/>
        <w:widowControl/>
        <w:spacing w:line="245" w:lineRule="auto" w:before="82" w:after="0"/>
        <w:ind w:left="1858" w:right="37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81 4,4’-dimethylaminorex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 para</w:t>
      </w:r>
      <w:r>
        <w:rPr>
          <w:rFonts w:ascii="Times" w:hAnsi="Times" w:eastAsia="Times"/>
          <w:b w:val="0"/>
          <w:i w:val="0"/>
          <w:color w:val="000000"/>
          <w:sz w:val="16"/>
        </w:rPr>
        <w:t>-methyl-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(4,4’-DMAR)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4-methylaminorex</w:t>
      </w:r>
    </w:p>
    <w:p>
      <w:pPr>
        <w:autoSpaceDN w:val="0"/>
        <w:tabs>
          <w:tab w:pos="3836" w:val="left"/>
        </w:tabs>
        <w:autoSpaceDE w:val="0"/>
        <w:widowControl/>
        <w:spacing w:line="245" w:lineRule="auto" w:before="90" w:after="0"/>
        <w:ind w:left="1856" w:right="345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82 Pentedrone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(±)-2-(methylamino)-1-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phenylpentan-1-one</w:t>
      </w:r>
    </w:p>
    <w:p>
      <w:pPr>
        <w:autoSpaceDN w:val="0"/>
        <w:tabs>
          <w:tab w:pos="3834" w:val="left"/>
          <w:tab w:pos="3838" w:val="left"/>
        </w:tabs>
        <w:autoSpaceDE w:val="0"/>
        <w:widowControl/>
        <w:spacing w:line="245" w:lineRule="auto" w:before="90" w:after="0"/>
        <w:ind w:left="1856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83 5F-PB-22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Quinolin-8-yl 1-(5-fluoropentyl)-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1</w:t>
      </w:r>
      <w:r>
        <w:rPr>
          <w:rFonts w:ascii="Times" w:hAnsi="Times" w:eastAsia="Times"/>
          <w:b w:val="0"/>
          <w:i/>
          <w:color w:val="000000"/>
          <w:sz w:val="16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-indole-3-carboxylate</w:t>
      </w:r>
    </w:p>
    <w:p>
      <w:pPr>
        <w:autoSpaceDN w:val="0"/>
        <w:tabs>
          <w:tab w:pos="3836" w:val="left"/>
          <w:tab w:pos="3838" w:val="left"/>
        </w:tabs>
        <w:autoSpaceDE w:val="0"/>
        <w:widowControl/>
        <w:spacing w:line="245" w:lineRule="auto" w:before="92" w:after="0"/>
        <w:ind w:left="1858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84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 alpha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-PHP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(RS)-1-Phenyl-2-(pyrrolidine-1-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yl)hexan-1-one</w:t>
      </w:r>
    </w:p>
    <w:p>
      <w:pPr>
        <w:autoSpaceDN w:val="0"/>
        <w:tabs>
          <w:tab w:pos="3838" w:val="left"/>
        </w:tabs>
        <w:autoSpaceDE w:val="0"/>
        <w:widowControl/>
        <w:spacing w:line="245" w:lineRule="auto" w:before="90" w:after="0"/>
        <w:ind w:left="1858" w:right="316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85 Secobarbital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5-allyl-5-(1-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methylbutyl)barbituric acid</w:t>
      </w:r>
    </w:p>
    <w:p>
      <w:pPr>
        <w:autoSpaceDN w:val="0"/>
        <w:tabs>
          <w:tab w:pos="3838" w:val="left"/>
        </w:tabs>
        <w:autoSpaceDE w:val="0"/>
        <w:widowControl/>
        <w:spacing w:line="247" w:lineRule="auto" w:before="90" w:after="0"/>
        <w:ind w:left="1858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86 UR-144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(1-Pentyl-1</w:t>
      </w:r>
      <w:r>
        <w:rPr>
          <w:rFonts w:ascii="Times" w:hAnsi="Times" w:eastAsia="Times"/>
          <w:b w:val="0"/>
          <w:i/>
          <w:color w:val="000000"/>
          <w:sz w:val="16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-indol-3-yl)(2,2,3,3-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tetramethylcyclopropoyl)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methanone</w:t>
      </w:r>
    </w:p>
    <w:p>
      <w:pPr>
        <w:autoSpaceDN w:val="0"/>
        <w:tabs>
          <w:tab w:pos="3838" w:val="left"/>
        </w:tabs>
        <w:autoSpaceDE w:val="0"/>
        <w:widowControl/>
        <w:spacing w:line="247" w:lineRule="auto" w:before="92" w:after="0"/>
        <w:ind w:left="1858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87 XLR-11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[1-(5-Fluoropentyl)-1H-indol-3-yl]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(2,2,3,3tetramethylcyclopropyl)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methanone</w:t>
      </w:r>
    </w:p>
    <w:p>
      <w:pPr>
        <w:autoSpaceDN w:val="0"/>
        <w:tabs>
          <w:tab w:pos="3836" w:val="left"/>
          <w:tab w:pos="3838" w:val="left"/>
        </w:tabs>
        <w:autoSpaceDE w:val="0"/>
        <w:widowControl/>
        <w:spacing w:line="202" w:lineRule="exact" w:before="54" w:after="0"/>
        <w:ind w:left="1858" w:right="316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88 Zipeprol </w:t>
      </w:r>
      <w:r>
        <w:tab/>
      </w:r>
      <w:r>
        <w:rPr>
          <w:rFonts w:ascii="Symbol" w:hAnsi="Symbol" w:eastAsia="Symbol"/>
          <w:b w:val="0"/>
          <w:i w:val="0"/>
          <w:color w:val="000000"/>
          <w:sz w:val="16"/>
        </w:rPr>
        <w:t>α</w:t>
      </w:r>
      <w:r>
        <w:rPr>
          <w:rFonts w:ascii="Times" w:hAnsi="Times" w:eastAsia="Times"/>
          <w:b w:val="0"/>
          <w:i w:val="0"/>
          <w:color w:val="000000"/>
          <w:sz w:val="16"/>
        </w:rPr>
        <w:t>-(</w:t>
      </w:r>
      <w:r>
        <w:rPr>
          <w:rFonts w:ascii="Symbol" w:hAnsi="Symbol" w:eastAsia="Symbol"/>
          <w:b w:val="0"/>
          <w:i w:val="0"/>
          <w:color w:val="000000"/>
          <w:sz w:val="16"/>
        </w:rPr>
        <w:t>α</w:t>
      </w:r>
      <w:r>
        <w:rPr>
          <w:rFonts w:ascii="Times" w:hAnsi="Times" w:eastAsia="Times"/>
          <w:b w:val="0"/>
          <w:i w:val="0"/>
          <w:color w:val="000000"/>
          <w:sz w:val="16"/>
        </w:rPr>
        <w:t>-methoxybenzyl)-4-(</w:t>
      </w:r>
      <w:r>
        <w:rPr>
          <w:rFonts w:ascii="Symbol" w:hAnsi="Symbol" w:eastAsia="Symbol"/>
          <w:b w:val="0"/>
          <w:i w:val="0"/>
          <w:color w:val="000000"/>
          <w:sz w:val="16"/>
        </w:rPr>
        <w:t>α</w:t>
      </w:r>
      <w:r>
        <w:rPr>
          <w:rFonts w:ascii="Times" w:hAnsi="Times" w:eastAsia="Times"/>
          <w:b w:val="0"/>
          <w:i w:val="0"/>
          <w:color w:val="000000"/>
          <w:sz w:val="16"/>
        </w:rPr>
        <w:t>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methoxyphenethyl)-1-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piperazineethanol</w:t>
      </w:r>
    </w:p>
    <w:p>
      <w:pPr>
        <w:autoSpaceDN w:val="0"/>
        <w:tabs>
          <w:tab w:pos="3836" w:val="left"/>
        </w:tabs>
        <w:autoSpaceDE w:val="0"/>
        <w:widowControl/>
        <w:spacing w:line="235" w:lineRule="auto" w:before="90" w:after="0"/>
        <w:ind w:left="185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89 Amobarbital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5-ethyl-5-isopentylbarbituric acid</w:t>
      </w:r>
    </w:p>
    <w:p>
      <w:pPr>
        <w:autoSpaceDN w:val="0"/>
        <w:tabs>
          <w:tab w:pos="3836" w:val="left"/>
        </w:tabs>
        <w:autoSpaceDE w:val="0"/>
        <w:widowControl/>
        <w:spacing w:line="238" w:lineRule="auto" w:before="90" w:after="0"/>
        <w:ind w:left="185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90 Butalbital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5-allyl-5-isobutylbarbituric acid</w:t>
      </w: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3456" w:space="0"/>
            <w:col w:w="5564" w:space="0"/>
            <w:col w:w="9020" w:space="0"/>
            <w:col w:w="3747" w:space="0"/>
            <w:col w:w="5272" w:space="0"/>
            <w:col w:w="9020" w:space="0"/>
            <w:col w:w="3727" w:space="0"/>
            <w:col w:w="5292" w:space="0"/>
            <w:col w:w="9020" w:space="0"/>
            <w:col w:w="3510" w:space="0"/>
            <w:col w:w="5510" w:space="0"/>
            <w:col w:w="9020" w:space="0"/>
            <w:col w:w="3532" w:space="0"/>
            <w:col w:w="5488" w:space="0"/>
            <w:col w:w="9020" w:space="0"/>
            <w:col w:w="3638" w:space="0"/>
            <w:col w:w="5382" w:space="0"/>
            <w:col w:w="9020" w:space="0"/>
            <w:col w:w="3598" w:space="0"/>
            <w:col w:w="5422" w:space="0"/>
            <w:col w:w="9020" w:space="0"/>
            <w:col w:w="3510" w:space="0"/>
            <w:col w:w="5510" w:space="0"/>
            <w:col w:w="9020" w:space="0"/>
            <w:col w:w="3626" w:space="0"/>
            <w:col w:w="5394" w:space="0"/>
            <w:col w:w="9020" w:space="0"/>
            <w:col w:w="3636" w:space="0"/>
            <w:col w:w="5384" w:space="0"/>
            <w:col w:w="9020" w:space="0"/>
            <w:col w:w="3594" w:space="0"/>
            <w:col w:w="5426" w:space="0"/>
            <w:col w:w="9020" w:space="0"/>
            <w:col w:w="9020" w:space="0"/>
            <w:col w:w="3652" w:space="0"/>
            <w:col w:w="5368" w:space="0"/>
            <w:col w:w="9020" w:space="0"/>
            <w:col w:w="9020" w:space="0"/>
            <w:col w:w="3462" w:space="0"/>
            <w:col w:w="5558" w:space="0"/>
            <w:col w:w="9020" w:space="0"/>
            <w:col w:w="3664" w:space="0"/>
            <w:col w:w="5356" w:space="0"/>
            <w:col w:w="9020" w:space="0"/>
            <w:col w:w="9020" w:space="0"/>
            <w:col w:w="9020" w:space="0"/>
            <w:col w:w="3352" w:space="0"/>
            <w:col w:w="5668" w:space="0"/>
            <w:col w:w="9020" w:space="0"/>
            <w:col w:w="3428" w:space="0"/>
            <w:col w:w="5592" w:space="0"/>
            <w:col w:w="9020" w:space="0"/>
            <w:col w:w="3294" w:space="0"/>
            <w:col w:w="5726" w:space="0"/>
            <w:col w:w="9020" w:space="0"/>
            <w:col w:w="3414" w:space="0"/>
            <w:col w:w="5606" w:space="0"/>
            <w:col w:w="9020" w:space="0"/>
            <w:col w:w="3696" w:space="0"/>
            <w:col w:w="5324" w:space="0"/>
            <w:col w:w="9020" w:space="0"/>
            <w:col w:w="9020" w:space="0"/>
            <w:col w:w="3308" w:space="0"/>
            <w:col w:w="5712" w:space="0"/>
            <w:col w:w="9020" w:space="0"/>
            <w:col w:w="3444" w:space="0"/>
            <w:col w:w="5576" w:space="0"/>
            <w:col w:w="9020" w:space="0"/>
            <w:col w:w="3420" w:space="0"/>
            <w:col w:w="5600" w:space="0"/>
            <w:col w:w="9020" w:space="0"/>
            <w:col w:w="9020" w:space="0"/>
            <w:col w:w="3598" w:space="0"/>
            <w:col w:w="5422" w:space="0"/>
            <w:col w:w="9020" w:space="0"/>
            <w:col w:w="3516" w:space="0"/>
            <w:col w:w="5504" w:space="0"/>
            <w:col w:w="9020" w:space="0"/>
            <w:col w:w="3564" w:space="0"/>
            <w:col w:w="5456" w:space="0"/>
            <w:col w:w="9020" w:space="0"/>
            <w:col w:w="3540" w:space="0"/>
            <w:col w:w="5480" w:space="0"/>
            <w:col w:w="9020" w:space="0"/>
            <w:col w:w="3556" w:space="0"/>
            <w:col w:w="5464" w:space="0"/>
            <w:col w:w="9020" w:space="0"/>
            <w:col w:w="3548" w:space="0"/>
            <w:col w:w="5472" w:space="0"/>
            <w:col w:w="9020" w:space="0"/>
            <w:col w:w="9020" w:space="0"/>
            <w:col w:w="3448" w:space="0"/>
            <w:col w:w="5572" w:space="0"/>
            <w:col w:w="9020" w:space="0"/>
            <w:col w:w="3742" w:space="0"/>
            <w:col w:w="5278" w:space="0"/>
            <w:col w:w="9020" w:space="0"/>
            <w:col w:w="3600" w:space="0"/>
            <w:col w:w="5420" w:space="0"/>
            <w:col w:w="9020" w:space="0"/>
            <w:col w:w="9020" w:space="0"/>
            <w:col w:w="3444" w:space="0"/>
            <w:col w:w="5576" w:space="0"/>
            <w:col w:w="9020" w:space="0"/>
            <w:col w:w="3460" w:space="0"/>
            <w:col w:w="55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798" w:val="left"/>
        </w:tabs>
        <w:autoSpaceDE w:val="0"/>
        <w:widowControl/>
        <w:spacing w:line="238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22 </w:t>
      </w:r>
      <w:r>
        <w:tab/>
      </w:r>
      <w:r>
        <w:rPr>
          <w:rFonts w:ascii="Times" w:hAnsi="Times" w:eastAsia="Times"/>
          <w:b w:val="0"/>
          <w:i/>
          <w:color w:val="000000"/>
          <w:sz w:val="20"/>
        </w:rPr>
        <w:t>Poisons, Opium and Dangerous</w:t>
      </w:r>
    </w:p>
    <w:p>
      <w:pPr>
        <w:autoSpaceDN w:val="0"/>
        <w:autoSpaceDE w:val="0"/>
        <w:widowControl/>
        <w:spacing w:line="238" w:lineRule="auto" w:before="20" w:after="246"/>
        <w:ind w:left="0" w:right="4106" w:firstLine="0"/>
        <w:jc w:val="right"/>
      </w:pPr>
      <w:r>
        <w:rPr>
          <w:rFonts w:ascii="Times" w:hAnsi="Times" w:eastAsia="Times"/>
          <w:b w:val="0"/>
          <w:i/>
          <w:color w:val="000000"/>
          <w:sz w:val="20"/>
        </w:rPr>
        <w:t>Drugs (Amendment)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3456" w:space="0"/>
            <w:col w:w="5564" w:space="0"/>
            <w:col w:w="9020" w:space="0"/>
            <w:col w:w="3747" w:space="0"/>
            <w:col w:w="5272" w:space="0"/>
            <w:col w:w="9020" w:space="0"/>
            <w:col w:w="3727" w:space="0"/>
            <w:col w:w="5292" w:space="0"/>
            <w:col w:w="9020" w:space="0"/>
            <w:col w:w="3510" w:space="0"/>
            <w:col w:w="5510" w:space="0"/>
            <w:col w:w="9020" w:space="0"/>
            <w:col w:w="3532" w:space="0"/>
            <w:col w:w="5488" w:space="0"/>
            <w:col w:w="9020" w:space="0"/>
            <w:col w:w="3638" w:space="0"/>
            <w:col w:w="5382" w:space="0"/>
            <w:col w:w="9020" w:space="0"/>
            <w:col w:w="3598" w:space="0"/>
            <w:col w:w="5422" w:space="0"/>
            <w:col w:w="9020" w:space="0"/>
            <w:col w:w="3510" w:space="0"/>
            <w:col w:w="5510" w:space="0"/>
            <w:col w:w="9020" w:space="0"/>
            <w:col w:w="3626" w:space="0"/>
            <w:col w:w="5394" w:space="0"/>
            <w:col w:w="9020" w:space="0"/>
            <w:col w:w="3636" w:space="0"/>
            <w:col w:w="5384" w:space="0"/>
            <w:col w:w="9020" w:space="0"/>
            <w:col w:w="3594" w:space="0"/>
            <w:col w:w="5426" w:space="0"/>
            <w:col w:w="9020" w:space="0"/>
            <w:col w:w="9020" w:space="0"/>
            <w:col w:w="3652" w:space="0"/>
            <w:col w:w="5368" w:space="0"/>
            <w:col w:w="9020" w:space="0"/>
            <w:col w:w="9020" w:space="0"/>
            <w:col w:w="3462" w:space="0"/>
            <w:col w:w="5558" w:space="0"/>
            <w:col w:w="9020" w:space="0"/>
            <w:col w:w="3664" w:space="0"/>
            <w:col w:w="5356" w:space="0"/>
            <w:col w:w="9020" w:space="0"/>
            <w:col w:w="9020" w:space="0"/>
            <w:col w:w="9020" w:space="0"/>
            <w:col w:w="3352" w:space="0"/>
            <w:col w:w="5668" w:space="0"/>
            <w:col w:w="9020" w:space="0"/>
            <w:col w:w="3428" w:space="0"/>
            <w:col w:w="5592" w:space="0"/>
            <w:col w:w="9020" w:space="0"/>
            <w:col w:w="3294" w:space="0"/>
            <w:col w:w="5726" w:space="0"/>
            <w:col w:w="9020" w:space="0"/>
            <w:col w:w="3414" w:space="0"/>
            <w:col w:w="5606" w:space="0"/>
            <w:col w:w="9020" w:space="0"/>
            <w:col w:w="3696" w:space="0"/>
            <w:col w:w="5324" w:space="0"/>
            <w:col w:w="9020" w:space="0"/>
            <w:col w:w="9020" w:space="0"/>
            <w:col w:w="3308" w:space="0"/>
            <w:col w:w="5712" w:space="0"/>
            <w:col w:w="9020" w:space="0"/>
            <w:col w:w="3444" w:space="0"/>
            <w:col w:w="5576" w:space="0"/>
            <w:col w:w="9020" w:space="0"/>
            <w:col w:w="3420" w:space="0"/>
            <w:col w:w="5600" w:space="0"/>
            <w:col w:w="9020" w:space="0"/>
            <w:col w:w="9020" w:space="0"/>
            <w:col w:w="3598" w:space="0"/>
            <w:col w:w="5422" w:space="0"/>
            <w:col w:w="9020" w:space="0"/>
            <w:col w:w="3516" w:space="0"/>
            <w:col w:w="5504" w:space="0"/>
            <w:col w:w="9020" w:space="0"/>
            <w:col w:w="3564" w:space="0"/>
            <w:col w:w="5456" w:space="0"/>
            <w:col w:w="9020" w:space="0"/>
            <w:col w:w="3540" w:space="0"/>
            <w:col w:w="5480" w:space="0"/>
            <w:col w:w="9020" w:space="0"/>
            <w:col w:w="3556" w:space="0"/>
            <w:col w:w="5464" w:space="0"/>
            <w:col w:w="9020" w:space="0"/>
            <w:col w:w="3548" w:space="0"/>
            <w:col w:w="5472" w:space="0"/>
            <w:col w:w="9020" w:space="0"/>
            <w:col w:w="9020" w:space="0"/>
            <w:col w:w="3448" w:space="0"/>
            <w:col w:w="5572" w:space="0"/>
            <w:col w:w="9020" w:space="0"/>
            <w:col w:w="3742" w:space="0"/>
            <w:col w:w="5278" w:space="0"/>
            <w:col w:w="9020" w:space="0"/>
            <w:col w:w="3600" w:space="0"/>
            <w:col w:w="5420" w:space="0"/>
            <w:col w:w="9020" w:space="0"/>
            <w:col w:w="9020" w:space="0"/>
            <w:col w:w="3444" w:space="0"/>
            <w:col w:w="5576" w:space="0"/>
            <w:col w:w="9020" w:space="0"/>
            <w:col w:w="3460" w:space="0"/>
            <w:col w:w="55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38" w:lineRule="auto" w:before="0" w:after="0"/>
        <w:ind w:left="0" w:right="30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91 Buprenorphine</w:t>
      </w: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space="720" w:num="2" w:equalWidth="0">
            <w:col w:w="3436" w:space="0"/>
            <w:col w:w="5584" w:space="0"/>
            <w:col w:w="9020" w:space="0"/>
            <w:col w:w="9020" w:space="0"/>
            <w:col w:w="3456" w:space="0"/>
            <w:col w:w="5564" w:space="0"/>
            <w:col w:w="9020" w:space="0"/>
            <w:col w:w="3747" w:space="0"/>
            <w:col w:w="5272" w:space="0"/>
            <w:col w:w="9020" w:space="0"/>
            <w:col w:w="3727" w:space="0"/>
            <w:col w:w="5292" w:space="0"/>
            <w:col w:w="9020" w:space="0"/>
            <w:col w:w="3510" w:space="0"/>
            <w:col w:w="5510" w:space="0"/>
            <w:col w:w="9020" w:space="0"/>
            <w:col w:w="3532" w:space="0"/>
            <w:col w:w="5488" w:space="0"/>
            <w:col w:w="9020" w:space="0"/>
            <w:col w:w="3638" w:space="0"/>
            <w:col w:w="5382" w:space="0"/>
            <w:col w:w="9020" w:space="0"/>
            <w:col w:w="3598" w:space="0"/>
            <w:col w:w="5422" w:space="0"/>
            <w:col w:w="9020" w:space="0"/>
            <w:col w:w="3510" w:space="0"/>
            <w:col w:w="5510" w:space="0"/>
            <w:col w:w="9020" w:space="0"/>
            <w:col w:w="3626" w:space="0"/>
            <w:col w:w="5394" w:space="0"/>
            <w:col w:w="9020" w:space="0"/>
            <w:col w:w="3636" w:space="0"/>
            <w:col w:w="5384" w:space="0"/>
            <w:col w:w="9020" w:space="0"/>
            <w:col w:w="3594" w:space="0"/>
            <w:col w:w="5426" w:space="0"/>
            <w:col w:w="9020" w:space="0"/>
            <w:col w:w="9020" w:space="0"/>
            <w:col w:w="3652" w:space="0"/>
            <w:col w:w="5368" w:space="0"/>
            <w:col w:w="9020" w:space="0"/>
            <w:col w:w="9020" w:space="0"/>
            <w:col w:w="3462" w:space="0"/>
            <w:col w:w="5558" w:space="0"/>
            <w:col w:w="9020" w:space="0"/>
            <w:col w:w="3664" w:space="0"/>
            <w:col w:w="5356" w:space="0"/>
            <w:col w:w="9020" w:space="0"/>
            <w:col w:w="9020" w:space="0"/>
            <w:col w:w="9020" w:space="0"/>
            <w:col w:w="3352" w:space="0"/>
            <w:col w:w="5668" w:space="0"/>
            <w:col w:w="9020" w:space="0"/>
            <w:col w:w="3428" w:space="0"/>
            <w:col w:w="5592" w:space="0"/>
            <w:col w:w="9020" w:space="0"/>
            <w:col w:w="3294" w:space="0"/>
            <w:col w:w="5726" w:space="0"/>
            <w:col w:w="9020" w:space="0"/>
            <w:col w:w="3414" w:space="0"/>
            <w:col w:w="5606" w:space="0"/>
            <w:col w:w="9020" w:space="0"/>
            <w:col w:w="3696" w:space="0"/>
            <w:col w:w="5324" w:space="0"/>
            <w:col w:w="9020" w:space="0"/>
            <w:col w:w="9020" w:space="0"/>
            <w:col w:w="3308" w:space="0"/>
            <w:col w:w="5712" w:space="0"/>
            <w:col w:w="9020" w:space="0"/>
            <w:col w:w="3444" w:space="0"/>
            <w:col w:w="5576" w:space="0"/>
            <w:col w:w="9020" w:space="0"/>
            <w:col w:w="3420" w:space="0"/>
            <w:col w:w="5600" w:space="0"/>
            <w:col w:w="9020" w:space="0"/>
            <w:col w:w="9020" w:space="0"/>
            <w:col w:w="3598" w:space="0"/>
            <w:col w:w="5422" w:space="0"/>
            <w:col w:w="9020" w:space="0"/>
            <w:col w:w="3516" w:space="0"/>
            <w:col w:w="5504" w:space="0"/>
            <w:col w:w="9020" w:space="0"/>
            <w:col w:w="3564" w:space="0"/>
            <w:col w:w="5456" w:space="0"/>
            <w:col w:w="9020" w:space="0"/>
            <w:col w:w="3540" w:space="0"/>
            <w:col w:w="5480" w:space="0"/>
            <w:col w:w="9020" w:space="0"/>
            <w:col w:w="3556" w:space="0"/>
            <w:col w:w="5464" w:space="0"/>
            <w:col w:w="9020" w:space="0"/>
            <w:col w:w="3548" w:space="0"/>
            <w:col w:w="5472" w:space="0"/>
            <w:col w:w="9020" w:space="0"/>
            <w:col w:w="9020" w:space="0"/>
            <w:col w:w="3448" w:space="0"/>
            <w:col w:w="5572" w:space="0"/>
            <w:col w:w="9020" w:space="0"/>
            <w:col w:w="3742" w:space="0"/>
            <w:col w:w="5278" w:space="0"/>
            <w:col w:w="9020" w:space="0"/>
            <w:col w:w="3600" w:space="0"/>
            <w:col w:w="5420" w:space="0"/>
            <w:col w:w="9020" w:space="0"/>
            <w:col w:w="9020" w:space="0"/>
            <w:col w:w="3444" w:space="0"/>
            <w:col w:w="5576" w:space="0"/>
            <w:col w:w="9020" w:space="0"/>
            <w:col w:w="3460" w:space="0"/>
            <w:col w:w="55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182" w:lineRule="exact" w:before="26" w:after="42"/>
        <w:ind w:left="308" w:right="3024" w:hanging="2"/>
        <w:jc w:val="left"/>
      </w:pPr>
      <w:r>
        <w:rPr>
          <w:w w:val="97.46794104576111"/>
          <w:rFonts w:ascii="Times" w:hAnsi="Times" w:eastAsia="Times"/>
          <w:b w:val="0"/>
          <w:i w:val="0"/>
          <w:color w:val="000000"/>
          <w:sz w:val="16"/>
        </w:rPr>
        <w:t>2l-cyclopropyl-7-</w:t>
      </w:r>
      <w:r>
        <w:rPr>
          <w:rFonts w:ascii="Symbol" w:hAnsi="Symbol" w:eastAsia="Symbol"/>
          <w:b w:val="0"/>
          <w:i w:val="0"/>
          <w:color w:val="000000"/>
          <w:sz w:val="16"/>
        </w:rPr>
        <w:t>α</w:t>
      </w:r>
      <w:r>
        <w:rPr>
          <w:w w:val="97.46794104576111"/>
          <w:rFonts w:ascii="Times" w:hAnsi="Times" w:eastAsia="Times"/>
          <w:b w:val="0"/>
          <w:i w:val="0"/>
          <w:color w:val="000000"/>
          <w:sz w:val="16"/>
        </w:rPr>
        <w:t>-[(S)-1-hydroxy-</w:t>
      </w:r>
      <w:r>
        <w:br/>
      </w:r>
      <w:r>
        <w:rPr>
          <w:w w:val="97.46794104576111"/>
          <w:rFonts w:ascii="Times" w:hAnsi="Times" w:eastAsia="Times"/>
          <w:b w:val="0"/>
          <w:i w:val="0"/>
          <w:color w:val="000000"/>
          <w:sz w:val="16"/>
        </w:rPr>
        <w:t>1,2,2-trimethylpropyl]-6,14-endo-</w:t>
      </w:r>
      <w:r>
        <w:br/>
      </w:r>
      <w:r>
        <w:rPr>
          <w:w w:val="97.46794104576111"/>
          <w:rFonts w:ascii="Times" w:hAnsi="Times" w:eastAsia="Times"/>
          <w:b w:val="0"/>
          <w:i w:val="0"/>
          <w:color w:val="000000"/>
          <w:sz w:val="16"/>
        </w:rPr>
        <w:t xml:space="preserve">ethano- </w:t>
      </w:r>
      <w:r>
        <w:rPr>
          <w:rFonts w:ascii="Times" w:hAnsi="Times" w:eastAsia="Times"/>
          <w:b w:val="0"/>
          <w:i w:val="0"/>
          <w:color w:val="000000"/>
          <w:sz w:val="16"/>
        </w:rPr>
        <w:t>6,7,8,14-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tetrahydrooripavine</w:t>
      </w:r>
    </w:p>
    <w:p>
      <w:pPr>
        <w:sectPr>
          <w:type w:val="nextColumn"/>
          <w:pgSz w:w="11900" w:h="16840"/>
          <w:pgMar w:top="1440" w:right="1440" w:bottom="1440" w:left="1440" w:header="720" w:footer="720" w:gutter="0"/>
          <w:cols w:space="720" w:num="2" w:equalWidth="0">
            <w:col w:w="3436" w:space="0"/>
            <w:col w:w="5584" w:space="0"/>
            <w:col w:w="9020" w:space="0"/>
            <w:col w:w="9020" w:space="0"/>
            <w:col w:w="3456" w:space="0"/>
            <w:col w:w="5564" w:space="0"/>
            <w:col w:w="9020" w:space="0"/>
            <w:col w:w="3747" w:space="0"/>
            <w:col w:w="5272" w:space="0"/>
            <w:col w:w="9020" w:space="0"/>
            <w:col w:w="3727" w:space="0"/>
            <w:col w:w="5292" w:space="0"/>
            <w:col w:w="9020" w:space="0"/>
            <w:col w:w="3510" w:space="0"/>
            <w:col w:w="5510" w:space="0"/>
            <w:col w:w="9020" w:space="0"/>
            <w:col w:w="3532" w:space="0"/>
            <w:col w:w="5488" w:space="0"/>
            <w:col w:w="9020" w:space="0"/>
            <w:col w:w="3638" w:space="0"/>
            <w:col w:w="5382" w:space="0"/>
            <w:col w:w="9020" w:space="0"/>
            <w:col w:w="3598" w:space="0"/>
            <w:col w:w="5422" w:space="0"/>
            <w:col w:w="9020" w:space="0"/>
            <w:col w:w="3510" w:space="0"/>
            <w:col w:w="5510" w:space="0"/>
            <w:col w:w="9020" w:space="0"/>
            <w:col w:w="3626" w:space="0"/>
            <w:col w:w="5394" w:space="0"/>
            <w:col w:w="9020" w:space="0"/>
            <w:col w:w="3636" w:space="0"/>
            <w:col w:w="5384" w:space="0"/>
            <w:col w:w="9020" w:space="0"/>
            <w:col w:w="3594" w:space="0"/>
            <w:col w:w="5426" w:space="0"/>
            <w:col w:w="9020" w:space="0"/>
            <w:col w:w="9020" w:space="0"/>
            <w:col w:w="3652" w:space="0"/>
            <w:col w:w="5368" w:space="0"/>
            <w:col w:w="9020" w:space="0"/>
            <w:col w:w="9020" w:space="0"/>
            <w:col w:w="3462" w:space="0"/>
            <w:col w:w="5558" w:space="0"/>
            <w:col w:w="9020" w:space="0"/>
            <w:col w:w="3664" w:space="0"/>
            <w:col w:w="5356" w:space="0"/>
            <w:col w:w="9020" w:space="0"/>
            <w:col w:w="9020" w:space="0"/>
            <w:col w:w="9020" w:space="0"/>
            <w:col w:w="3352" w:space="0"/>
            <w:col w:w="5668" w:space="0"/>
            <w:col w:w="9020" w:space="0"/>
            <w:col w:w="3428" w:space="0"/>
            <w:col w:w="5592" w:space="0"/>
            <w:col w:w="9020" w:space="0"/>
            <w:col w:w="3294" w:space="0"/>
            <w:col w:w="5726" w:space="0"/>
            <w:col w:w="9020" w:space="0"/>
            <w:col w:w="3414" w:space="0"/>
            <w:col w:w="5606" w:space="0"/>
            <w:col w:w="9020" w:space="0"/>
            <w:col w:w="3696" w:space="0"/>
            <w:col w:w="5324" w:space="0"/>
            <w:col w:w="9020" w:space="0"/>
            <w:col w:w="9020" w:space="0"/>
            <w:col w:w="3308" w:space="0"/>
            <w:col w:w="5712" w:space="0"/>
            <w:col w:w="9020" w:space="0"/>
            <w:col w:w="3444" w:space="0"/>
            <w:col w:w="5576" w:space="0"/>
            <w:col w:w="9020" w:space="0"/>
            <w:col w:w="3420" w:space="0"/>
            <w:col w:w="5600" w:space="0"/>
            <w:col w:w="9020" w:space="0"/>
            <w:col w:w="9020" w:space="0"/>
            <w:col w:w="3598" w:space="0"/>
            <w:col w:w="5422" w:space="0"/>
            <w:col w:w="9020" w:space="0"/>
            <w:col w:w="3516" w:space="0"/>
            <w:col w:w="5504" w:space="0"/>
            <w:col w:w="9020" w:space="0"/>
            <w:col w:w="3564" w:space="0"/>
            <w:col w:w="5456" w:space="0"/>
            <w:col w:w="9020" w:space="0"/>
            <w:col w:w="3540" w:space="0"/>
            <w:col w:w="5480" w:space="0"/>
            <w:col w:w="9020" w:space="0"/>
            <w:col w:w="3556" w:space="0"/>
            <w:col w:w="5464" w:space="0"/>
            <w:col w:w="9020" w:space="0"/>
            <w:col w:w="3548" w:space="0"/>
            <w:col w:w="5472" w:space="0"/>
            <w:col w:w="9020" w:space="0"/>
            <w:col w:w="9020" w:space="0"/>
            <w:col w:w="3448" w:space="0"/>
            <w:col w:w="5572" w:space="0"/>
            <w:col w:w="9020" w:space="0"/>
            <w:col w:w="3742" w:space="0"/>
            <w:col w:w="5278" w:space="0"/>
            <w:col w:w="9020" w:space="0"/>
            <w:col w:w="3600" w:space="0"/>
            <w:col w:w="5420" w:space="0"/>
            <w:col w:w="9020" w:space="0"/>
            <w:col w:w="9020" w:space="0"/>
            <w:col w:w="3444" w:space="0"/>
            <w:col w:w="5576" w:space="0"/>
            <w:col w:w="9020" w:space="0"/>
            <w:col w:w="3460" w:space="0"/>
            <w:col w:w="55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tabs>
          <w:tab w:pos="3742" w:val="left"/>
        </w:tabs>
        <w:autoSpaceDE w:val="0"/>
        <w:widowControl/>
        <w:spacing w:line="238" w:lineRule="auto" w:before="0" w:after="0"/>
        <w:ind w:left="17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92 Cyclobarbital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5-(1-cyclohexen-1-yl)-5-</w:t>
      </w:r>
    </w:p>
    <w:p>
      <w:pPr>
        <w:autoSpaceDN w:val="0"/>
        <w:autoSpaceDE w:val="0"/>
        <w:widowControl/>
        <w:spacing w:line="235" w:lineRule="auto" w:before="4" w:after="0"/>
        <w:ind w:left="0" w:right="389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ethylbarbituric acid</w:t>
      </w:r>
    </w:p>
    <w:p>
      <w:pPr>
        <w:autoSpaceDN w:val="0"/>
        <w:tabs>
          <w:tab w:pos="3742" w:val="left"/>
        </w:tabs>
        <w:autoSpaceDE w:val="0"/>
        <w:widowControl/>
        <w:spacing w:line="238" w:lineRule="auto" w:before="162" w:after="0"/>
        <w:ind w:left="17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93 (+)-Norpseudoe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2-amino-1-hydroxy-1</w:t>
      </w:r>
    </w:p>
    <w:p>
      <w:pPr>
        <w:autoSpaceDN w:val="0"/>
        <w:tabs>
          <w:tab w:pos="3740" w:val="left"/>
        </w:tabs>
        <w:autoSpaceDE w:val="0"/>
        <w:widowControl/>
        <w:spacing w:line="235" w:lineRule="auto" w:before="4" w:after="0"/>
        <w:ind w:left="20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phedrine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-phenylpropane</w:t>
      </w:r>
    </w:p>
    <w:p>
      <w:pPr>
        <w:autoSpaceDN w:val="0"/>
        <w:autoSpaceDE w:val="0"/>
        <w:widowControl/>
        <w:spacing w:line="238" w:lineRule="auto" w:before="42" w:after="42"/>
        <w:ind w:left="20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(including Cathine)</w:t>
      </w: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3436" w:space="0"/>
            <w:col w:w="5584" w:space="0"/>
            <w:col w:w="9020" w:space="0"/>
            <w:col w:w="9020" w:space="0"/>
            <w:col w:w="3456" w:space="0"/>
            <w:col w:w="5564" w:space="0"/>
            <w:col w:w="9020" w:space="0"/>
            <w:col w:w="3747" w:space="0"/>
            <w:col w:w="5272" w:space="0"/>
            <w:col w:w="9020" w:space="0"/>
            <w:col w:w="3727" w:space="0"/>
            <w:col w:w="5292" w:space="0"/>
            <w:col w:w="9020" w:space="0"/>
            <w:col w:w="3510" w:space="0"/>
            <w:col w:w="5510" w:space="0"/>
            <w:col w:w="9020" w:space="0"/>
            <w:col w:w="3532" w:space="0"/>
            <w:col w:w="5488" w:space="0"/>
            <w:col w:w="9020" w:space="0"/>
            <w:col w:w="3638" w:space="0"/>
            <w:col w:w="5382" w:space="0"/>
            <w:col w:w="9020" w:space="0"/>
            <w:col w:w="3598" w:space="0"/>
            <w:col w:w="5422" w:space="0"/>
            <w:col w:w="9020" w:space="0"/>
            <w:col w:w="3510" w:space="0"/>
            <w:col w:w="5510" w:space="0"/>
            <w:col w:w="9020" w:space="0"/>
            <w:col w:w="3626" w:space="0"/>
            <w:col w:w="5394" w:space="0"/>
            <w:col w:w="9020" w:space="0"/>
            <w:col w:w="3636" w:space="0"/>
            <w:col w:w="5384" w:space="0"/>
            <w:col w:w="9020" w:space="0"/>
            <w:col w:w="3594" w:space="0"/>
            <w:col w:w="5426" w:space="0"/>
            <w:col w:w="9020" w:space="0"/>
            <w:col w:w="9020" w:space="0"/>
            <w:col w:w="3652" w:space="0"/>
            <w:col w:w="5368" w:space="0"/>
            <w:col w:w="9020" w:space="0"/>
            <w:col w:w="9020" w:space="0"/>
            <w:col w:w="3462" w:space="0"/>
            <w:col w:w="5558" w:space="0"/>
            <w:col w:w="9020" w:space="0"/>
            <w:col w:w="3664" w:space="0"/>
            <w:col w:w="5356" w:space="0"/>
            <w:col w:w="9020" w:space="0"/>
            <w:col w:w="9020" w:space="0"/>
            <w:col w:w="9020" w:space="0"/>
            <w:col w:w="3352" w:space="0"/>
            <w:col w:w="5668" w:space="0"/>
            <w:col w:w="9020" w:space="0"/>
            <w:col w:w="3428" w:space="0"/>
            <w:col w:w="5592" w:space="0"/>
            <w:col w:w="9020" w:space="0"/>
            <w:col w:w="3294" w:space="0"/>
            <w:col w:w="5726" w:space="0"/>
            <w:col w:w="9020" w:space="0"/>
            <w:col w:w="3414" w:space="0"/>
            <w:col w:w="5606" w:space="0"/>
            <w:col w:w="9020" w:space="0"/>
            <w:col w:w="3696" w:space="0"/>
            <w:col w:w="5324" w:space="0"/>
            <w:col w:w="9020" w:space="0"/>
            <w:col w:w="9020" w:space="0"/>
            <w:col w:w="3308" w:space="0"/>
            <w:col w:w="5712" w:space="0"/>
            <w:col w:w="9020" w:space="0"/>
            <w:col w:w="3444" w:space="0"/>
            <w:col w:w="5576" w:space="0"/>
            <w:col w:w="9020" w:space="0"/>
            <w:col w:w="3420" w:space="0"/>
            <w:col w:w="5600" w:space="0"/>
            <w:col w:w="9020" w:space="0"/>
            <w:col w:w="9020" w:space="0"/>
            <w:col w:w="3598" w:space="0"/>
            <w:col w:w="5422" w:space="0"/>
            <w:col w:w="9020" w:space="0"/>
            <w:col w:w="3516" w:space="0"/>
            <w:col w:w="5504" w:space="0"/>
            <w:col w:w="9020" w:space="0"/>
            <w:col w:w="3564" w:space="0"/>
            <w:col w:w="5456" w:space="0"/>
            <w:col w:w="9020" w:space="0"/>
            <w:col w:w="3540" w:space="0"/>
            <w:col w:w="5480" w:space="0"/>
            <w:col w:w="9020" w:space="0"/>
            <w:col w:w="3556" w:space="0"/>
            <w:col w:w="5464" w:space="0"/>
            <w:col w:w="9020" w:space="0"/>
            <w:col w:w="3548" w:space="0"/>
            <w:col w:w="5472" w:space="0"/>
            <w:col w:w="9020" w:space="0"/>
            <w:col w:w="9020" w:space="0"/>
            <w:col w:w="3448" w:space="0"/>
            <w:col w:w="5572" w:space="0"/>
            <w:col w:w="9020" w:space="0"/>
            <w:col w:w="3742" w:space="0"/>
            <w:col w:w="5278" w:space="0"/>
            <w:col w:w="9020" w:space="0"/>
            <w:col w:w="3600" w:space="0"/>
            <w:col w:w="5420" w:space="0"/>
            <w:col w:w="9020" w:space="0"/>
            <w:col w:w="9020" w:space="0"/>
            <w:col w:w="3444" w:space="0"/>
            <w:col w:w="5576" w:space="0"/>
            <w:col w:w="9020" w:space="0"/>
            <w:col w:w="3460" w:space="0"/>
            <w:col w:w="55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35" w:lineRule="auto" w:before="0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94 Flunitrazepam</w:t>
      </w:r>
    </w:p>
    <w:p>
      <w:pPr>
        <w:autoSpaceDN w:val="0"/>
        <w:autoSpaceDE w:val="0"/>
        <w:widowControl/>
        <w:spacing w:line="235" w:lineRule="auto" w:before="454" w:after="0"/>
        <w:ind w:left="0" w:right="4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95 Glutethimide</w:t>
      </w: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space="720" w:num="2" w:equalWidth="0">
            <w:col w:w="3404" w:space="0"/>
            <w:col w:w="5616" w:space="0"/>
            <w:col w:w="9020" w:space="0"/>
            <w:col w:w="3436" w:space="0"/>
            <w:col w:w="5584" w:space="0"/>
            <w:col w:w="9020" w:space="0"/>
            <w:col w:w="9020" w:space="0"/>
            <w:col w:w="3456" w:space="0"/>
            <w:col w:w="5564" w:space="0"/>
            <w:col w:w="9020" w:space="0"/>
            <w:col w:w="3747" w:space="0"/>
            <w:col w:w="5272" w:space="0"/>
            <w:col w:w="9020" w:space="0"/>
            <w:col w:w="3727" w:space="0"/>
            <w:col w:w="5292" w:space="0"/>
            <w:col w:w="9020" w:space="0"/>
            <w:col w:w="3510" w:space="0"/>
            <w:col w:w="5510" w:space="0"/>
            <w:col w:w="9020" w:space="0"/>
            <w:col w:w="3532" w:space="0"/>
            <w:col w:w="5488" w:space="0"/>
            <w:col w:w="9020" w:space="0"/>
            <w:col w:w="3638" w:space="0"/>
            <w:col w:w="5382" w:space="0"/>
            <w:col w:w="9020" w:space="0"/>
            <w:col w:w="3598" w:space="0"/>
            <w:col w:w="5422" w:space="0"/>
            <w:col w:w="9020" w:space="0"/>
            <w:col w:w="3510" w:space="0"/>
            <w:col w:w="5510" w:space="0"/>
            <w:col w:w="9020" w:space="0"/>
            <w:col w:w="3626" w:space="0"/>
            <w:col w:w="5394" w:space="0"/>
            <w:col w:w="9020" w:space="0"/>
            <w:col w:w="3636" w:space="0"/>
            <w:col w:w="5384" w:space="0"/>
            <w:col w:w="9020" w:space="0"/>
            <w:col w:w="3594" w:space="0"/>
            <w:col w:w="5426" w:space="0"/>
            <w:col w:w="9020" w:space="0"/>
            <w:col w:w="9020" w:space="0"/>
            <w:col w:w="3652" w:space="0"/>
            <w:col w:w="5368" w:space="0"/>
            <w:col w:w="9020" w:space="0"/>
            <w:col w:w="9020" w:space="0"/>
            <w:col w:w="3462" w:space="0"/>
            <w:col w:w="5558" w:space="0"/>
            <w:col w:w="9020" w:space="0"/>
            <w:col w:w="3664" w:space="0"/>
            <w:col w:w="5356" w:space="0"/>
            <w:col w:w="9020" w:space="0"/>
            <w:col w:w="9020" w:space="0"/>
            <w:col w:w="9020" w:space="0"/>
            <w:col w:w="3352" w:space="0"/>
            <w:col w:w="5668" w:space="0"/>
            <w:col w:w="9020" w:space="0"/>
            <w:col w:w="3428" w:space="0"/>
            <w:col w:w="5592" w:space="0"/>
            <w:col w:w="9020" w:space="0"/>
            <w:col w:w="3294" w:space="0"/>
            <w:col w:w="5726" w:space="0"/>
            <w:col w:w="9020" w:space="0"/>
            <w:col w:w="3414" w:space="0"/>
            <w:col w:w="5606" w:space="0"/>
            <w:col w:w="9020" w:space="0"/>
            <w:col w:w="3696" w:space="0"/>
            <w:col w:w="5324" w:space="0"/>
            <w:col w:w="9020" w:space="0"/>
            <w:col w:w="9020" w:space="0"/>
            <w:col w:w="3308" w:space="0"/>
            <w:col w:w="5712" w:space="0"/>
            <w:col w:w="9020" w:space="0"/>
            <w:col w:w="3444" w:space="0"/>
            <w:col w:w="5576" w:space="0"/>
            <w:col w:w="9020" w:space="0"/>
            <w:col w:w="3420" w:space="0"/>
            <w:col w:w="5600" w:space="0"/>
            <w:col w:w="9020" w:space="0"/>
            <w:col w:w="9020" w:space="0"/>
            <w:col w:w="3598" w:space="0"/>
            <w:col w:w="5422" w:space="0"/>
            <w:col w:w="9020" w:space="0"/>
            <w:col w:w="3516" w:space="0"/>
            <w:col w:w="5504" w:space="0"/>
            <w:col w:w="9020" w:space="0"/>
            <w:col w:w="3564" w:space="0"/>
            <w:col w:w="5456" w:space="0"/>
            <w:col w:w="9020" w:space="0"/>
            <w:col w:w="3540" w:space="0"/>
            <w:col w:w="5480" w:space="0"/>
            <w:col w:w="9020" w:space="0"/>
            <w:col w:w="3556" w:space="0"/>
            <w:col w:w="5464" w:space="0"/>
            <w:col w:w="9020" w:space="0"/>
            <w:col w:w="3548" w:space="0"/>
            <w:col w:w="5472" w:space="0"/>
            <w:col w:w="9020" w:space="0"/>
            <w:col w:w="9020" w:space="0"/>
            <w:col w:w="3448" w:space="0"/>
            <w:col w:w="5572" w:space="0"/>
            <w:col w:w="9020" w:space="0"/>
            <w:col w:w="3742" w:space="0"/>
            <w:col w:w="5278" w:space="0"/>
            <w:col w:w="9020" w:space="0"/>
            <w:col w:w="3600" w:space="0"/>
            <w:col w:w="5420" w:space="0"/>
            <w:col w:w="9020" w:space="0"/>
            <w:col w:w="9020" w:space="0"/>
            <w:col w:w="3444" w:space="0"/>
            <w:col w:w="5576" w:space="0"/>
            <w:col w:w="9020" w:space="0"/>
            <w:col w:w="3460" w:space="0"/>
            <w:col w:w="55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338" w:right="2736" w:firstLine="2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5-(</w:t>
      </w:r>
      <w:r>
        <w:rPr>
          <w:rFonts w:ascii="Times" w:hAnsi="Times" w:eastAsia="Times"/>
          <w:b w:val="0"/>
          <w:i/>
          <w:color w:val="000000"/>
          <w:sz w:val="16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>-fluorophenyl)-1,3-dihydro-1-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methyl-7-nitro-2</w:t>
      </w:r>
      <w:r>
        <w:rPr>
          <w:rFonts w:ascii="Times" w:hAnsi="Times" w:eastAsia="Times"/>
          <w:b w:val="0"/>
          <w:i/>
          <w:color w:val="000000"/>
          <w:sz w:val="16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-1,4-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benzodiazepin-2-one</w:t>
      </w:r>
    </w:p>
    <w:p>
      <w:pPr>
        <w:autoSpaceDN w:val="0"/>
        <w:autoSpaceDE w:val="0"/>
        <w:widowControl/>
        <w:spacing w:line="235" w:lineRule="auto" w:before="84" w:after="84"/>
        <w:ind w:left="33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2-ethyl-2-phenylglutarimide</w:t>
      </w:r>
    </w:p>
    <w:p>
      <w:pPr>
        <w:sectPr>
          <w:type w:val="nextColumn"/>
          <w:pgSz w:w="11900" w:h="16840"/>
          <w:pgMar w:top="1440" w:right="1440" w:bottom="1440" w:left="1440" w:header="720" w:footer="720" w:gutter="0"/>
          <w:cols w:space="720" w:num="2" w:equalWidth="0">
            <w:col w:w="3404" w:space="0"/>
            <w:col w:w="5616" w:space="0"/>
            <w:col w:w="9020" w:space="0"/>
            <w:col w:w="3436" w:space="0"/>
            <w:col w:w="5584" w:space="0"/>
            <w:col w:w="9020" w:space="0"/>
            <w:col w:w="9020" w:space="0"/>
            <w:col w:w="3456" w:space="0"/>
            <w:col w:w="5564" w:space="0"/>
            <w:col w:w="9020" w:space="0"/>
            <w:col w:w="3747" w:space="0"/>
            <w:col w:w="5272" w:space="0"/>
            <w:col w:w="9020" w:space="0"/>
            <w:col w:w="3727" w:space="0"/>
            <w:col w:w="5292" w:space="0"/>
            <w:col w:w="9020" w:space="0"/>
            <w:col w:w="3510" w:space="0"/>
            <w:col w:w="5510" w:space="0"/>
            <w:col w:w="9020" w:space="0"/>
            <w:col w:w="3532" w:space="0"/>
            <w:col w:w="5488" w:space="0"/>
            <w:col w:w="9020" w:space="0"/>
            <w:col w:w="3638" w:space="0"/>
            <w:col w:w="5382" w:space="0"/>
            <w:col w:w="9020" w:space="0"/>
            <w:col w:w="3598" w:space="0"/>
            <w:col w:w="5422" w:space="0"/>
            <w:col w:w="9020" w:space="0"/>
            <w:col w:w="3510" w:space="0"/>
            <w:col w:w="5510" w:space="0"/>
            <w:col w:w="9020" w:space="0"/>
            <w:col w:w="3626" w:space="0"/>
            <w:col w:w="5394" w:space="0"/>
            <w:col w:w="9020" w:space="0"/>
            <w:col w:w="3636" w:space="0"/>
            <w:col w:w="5384" w:space="0"/>
            <w:col w:w="9020" w:space="0"/>
            <w:col w:w="3594" w:space="0"/>
            <w:col w:w="5426" w:space="0"/>
            <w:col w:w="9020" w:space="0"/>
            <w:col w:w="9020" w:space="0"/>
            <w:col w:w="3652" w:space="0"/>
            <w:col w:w="5368" w:space="0"/>
            <w:col w:w="9020" w:space="0"/>
            <w:col w:w="9020" w:space="0"/>
            <w:col w:w="3462" w:space="0"/>
            <w:col w:w="5558" w:space="0"/>
            <w:col w:w="9020" w:space="0"/>
            <w:col w:w="3664" w:space="0"/>
            <w:col w:w="5356" w:space="0"/>
            <w:col w:w="9020" w:space="0"/>
            <w:col w:w="9020" w:space="0"/>
            <w:col w:w="9020" w:space="0"/>
            <w:col w:w="3352" w:space="0"/>
            <w:col w:w="5668" w:space="0"/>
            <w:col w:w="9020" w:space="0"/>
            <w:col w:w="3428" w:space="0"/>
            <w:col w:w="5592" w:space="0"/>
            <w:col w:w="9020" w:space="0"/>
            <w:col w:w="3294" w:space="0"/>
            <w:col w:w="5726" w:space="0"/>
            <w:col w:w="9020" w:space="0"/>
            <w:col w:w="3414" w:space="0"/>
            <w:col w:w="5606" w:space="0"/>
            <w:col w:w="9020" w:space="0"/>
            <w:col w:w="3696" w:space="0"/>
            <w:col w:w="5324" w:space="0"/>
            <w:col w:w="9020" w:space="0"/>
            <w:col w:w="9020" w:space="0"/>
            <w:col w:w="3308" w:space="0"/>
            <w:col w:w="5712" w:space="0"/>
            <w:col w:w="9020" w:space="0"/>
            <w:col w:w="3444" w:space="0"/>
            <w:col w:w="5576" w:space="0"/>
            <w:col w:w="9020" w:space="0"/>
            <w:col w:w="3420" w:space="0"/>
            <w:col w:w="5600" w:space="0"/>
            <w:col w:w="9020" w:space="0"/>
            <w:col w:w="9020" w:space="0"/>
            <w:col w:w="3598" w:space="0"/>
            <w:col w:w="5422" w:space="0"/>
            <w:col w:w="9020" w:space="0"/>
            <w:col w:w="3516" w:space="0"/>
            <w:col w:w="5504" w:space="0"/>
            <w:col w:w="9020" w:space="0"/>
            <w:col w:w="3564" w:space="0"/>
            <w:col w:w="5456" w:space="0"/>
            <w:col w:w="9020" w:space="0"/>
            <w:col w:w="3540" w:space="0"/>
            <w:col w:w="5480" w:space="0"/>
            <w:col w:w="9020" w:space="0"/>
            <w:col w:w="3556" w:space="0"/>
            <w:col w:w="5464" w:space="0"/>
            <w:col w:w="9020" w:space="0"/>
            <w:col w:w="3548" w:space="0"/>
            <w:col w:w="5472" w:space="0"/>
            <w:col w:w="9020" w:space="0"/>
            <w:col w:w="9020" w:space="0"/>
            <w:col w:w="3448" w:space="0"/>
            <w:col w:w="5572" w:space="0"/>
            <w:col w:w="9020" w:space="0"/>
            <w:col w:w="3742" w:space="0"/>
            <w:col w:w="5278" w:space="0"/>
            <w:col w:w="9020" w:space="0"/>
            <w:col w:w="3600" w:space="0"/>
            <w:col w:w="5420" w:space="0"/>
            <w:col w:w="9020" w:space="0"/>
            <w:col w:w="9020" w:space="0"/>
            <w:col w:w="3444" w:space="0"/>
            <w:col w:w="5576" w:space="0"/>
            <w:col w:w="9020" w:space="0"/>
            <w:col w:w="3460" w:space="0"/>
            <w:col w:w="55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tabs>
          <w:tab w:pos="3742" w:val="left"/>
        </w:tabs>
        <w:autoSpaceDE w:val="0"/>
        <w:widowControl/>
        <w:spacing w:line="235" w:lineRule="auto" w:before="0" w:after="0"/>
        <w:ind w:left="17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96 Pentobarbital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5-ethyl-5-(1-</w:t>
      </w:r>
    </w:p>
    <w:p>
      <w:pPr>
        <w:autoSpaceDN w:val="0"/>
        <w:autoSpaceDE w:val="0"/>
        <w:widowControl/>
        <w:spacing w:line="235" w:lineRule="auto" w:before="2" w:after="0"/>
        <w:ind w:left="0" w:right="3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methylbutyl)barbituric acid</w:t>
      </w:r>
    </w:p>
    <w:p>
      <w:pPr>
        <w:autoSpaceDN w:val="0"/>
        <w:tabs>
          <w:tab w:pos="3742" w:val="left"/>
        </w:tabs>
        <w:autoSpaceDE w:val="0"/>
        <w:widowControl/>
        <w:spacing w:line="235" w:lineRule="auto" w:before="166" w:after="0"/>
        <w:ind w:left="17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97 Pentazocine </w:t>
      </w:r>
      <w:r>
        <w:tab/>
      </w:r>
      <w:r>
        <w:rPr>
          <w:w w:val="97.46794104576111"/>
          <w:rFonts w:ascii="Times" w:hAnsi="Times" w:eastAsia="Times"/>
          <w:b w:val="0"/>
          <w:i w:val="0"/>
          <w:color w:val="000000"/>
          <w:sz w:val="16"/>
        </w:rPr>
        <w:t>(2</w:t>
      </w:r>
      <w:r>
        <w:rPr>
          <w:w w:val="97.46794104576111"/>
          <w:rFonts w:ascii="Times" w:hAnsi="Times" w:eastAsia="Times"/>
          <w:b w:val="0"/>
          <w:i/>
          <w:color w:val="000000"/>
          <w:sz w:val="16"/>
        </w:rPr>
        <w:t>R</w:t>
      </w:r>
      <w:r>
        <w:rPr>
          <w:w w:val="97.46794104576111"/>
          <w:rFonts w:ascii="Times" w:hAnsi="Times" w:eastAsia="Times"/>
          <w:b w:val="0"/>
          <w:i w:val="0"/>
          <w:color w:val="000000"/>
          <w:sz w:val="16"/>
        </w:rPr>
        <w:t>*,6</w:t>
      </w:r>
      <w:r>
        <w:rPr>
          <w:w w:val="97.46794104576111"/>
          <w:rFonts w:ascii="Times" w:hAnsi="Times" w:eastAsia="Times"/>
          <w:b w:val="0"/>
          <w:i/>
          <w:color w:val="000000"/>
          <w:sz w:val="16"/>
        </w:rPr>
        <w:t>R</w:t>
      </w:r>
      <w:r>
        <w:rPr>
          <w:w w:val="97.46794104576111"/>
          <w:rFonts w:ascii="Times" w:hAnsi="Times" w:eastAsia="Times"/>
          <w:b w:val="0"/>
          <w:i w:val="0"/>
          <w:color w:val="000000"/>
          <w:sz w:val="16"/>
        </w:rPr>
        <w:t>*,11</w:t>
      </w:r>
      <w:r>
        <w:rPr>
          <w:w w:val="97.46794104576111"/>
          <w:rFonts w:ascii="Times" w:hAnsi="Times" w:eastAsia="Times"/>
          <w:b w:val="0"/>
          <w:i/>
          <w:color w:val="000000"/>
          <w:sz w:val="16"/>
        </w:rPr>
        <w:t>R</w:t>
      </w:r>
      <w:r>
        <w:rPr>
          <w:w w:val="97.46794104576111"/>
          <w:rFonts w:ascii="Times" w:hAnsi="Times" w:eastAsia="Times"/>
          <w:b w:val="0"/>
          <w:i w:val="0"/>
          <w:color w:val="000000"/>
          <w:sz w:val="16"/>
        </w:rPr>
        <w:t>*)-1,2,3,4,5,6-</w:t>
      </w:r>
    </w:p>
    <w:p>
      <w:pPr>
        <w:autoSpaceDN w:val="0"/>
        <w:autoSpaceDE w:val="0"/>
        <w:widowControl/>
        <w:spacing w:line="240" w:lineRule="auto" w:before="2" w:after="0"/>
        <w:ind w:left="0" w:right="3402" w:firstLine="0"/>
        <w:jc w:val="right"/>
      </w:pPr>
      <w:r>
        <w:rPr>
          <w:w w:val="97.46794104576111"/>
          <w:rFonts w:ascii="Times" w:hAnsi="Times" w:eastAsia="Times"/>
          <w:b w:val="0"/>
          <w:i w:val="0"/>
          <w:color w:val="000000"/>
          <w:sz w:val="16"/>
        </w:rPr>
        <w:t>hexahydro-6,11-dimethyl-3-(3-</w:t>
      </w:r>
    </w:p>
    <w:p>
      <w:pPr>
        <w:autoSpaceDN w:val="0"/>
        <w:autoSpaceDE w:val="0"/>
        <w:widowControl/>
        <w:spacing w:line="238" w:lineRule="auto" w:before="4" w:after="0"/>
        <w:ind w:left="0" w:right="3028" w:firstLine="0"/>
        <w:jc w:val="right"/>
      </w:pPr>
      <w:r>
        <w:rPr>
          <w:w w:val="97.46794104576111"/>
          <w:rFonts w:ascii="Times" w:hAnsi="Times" w:eastAsia="Times"/>
          <w:b w:val="0"/>
          <w:i w:val="0"/>
          <w:color w:val="000000"/>
          <w:sz w:val="16"/>
        </w:rPr>
        <w:t xml:space="preserve">methyl-2-butenyl)-2,6- </w:t>
      </w:r>
      <w:r>
        <w:rPr>
          <w:rFonts w:ascii="Times" w:hAnsi="Times" w:eastAsia="Times"/>
          <w:b w:val="0"/>
          <w:i w:val="0"/>
          <w:color w:val="000000"/>
          <w:sz w:val="16"/>
        </w:rPr>
        <w:t>methano-3-</w:t>
      </w:r>
    </w:p>
    <w:p>
      <w:pPr>
        <w:autoSpaceDN w:val="0"/>
        <w:autoSpaceDE w:val="0"/>
        <w:widowControl/>
        <w:spacing w:line="235" w:lineRule="auto" w:before="4" w:after="42"/>
        <w:ind w:left="0" w:right="41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benzazocin-8-ol</w:t>
      </w: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3404" w:space="0"/>
            <w:col w:w="5616" w:space="0"/>
            <w:col w:w="9020" w:space="0"/>
            <w:col w:w="3436" w:space="0"/>
            <w:col w:w="5584" w:space="0"/>
            <w:col w:w="9020" w:space="0"/>
            <w:col w:w="9020" w:space="0"/>
            <w:col w:w="3456" w:space="0"/>
            <w:col w:w="5564" w:space="0"/>
            <w:col w:w="9020" w:space="0"/>
            <w:col w:w="3747" w:space="0"/>
            <w:col w:w="5272" w:space="0"/>
            <w:col w:w="9020" w:space="0"/>
            <w:col w:w="3727" w:space="0"/>
            <w:col w:w="5292" w:space="0"/>
            <w:col w:w="9020" w:space="0"/>
            <w:col w:w="3510" w:space="0"/>
            <w:col w:w="5510" w:space="0"/>
            <w:col w:w="9020" w:space="0"/>
            <w:col w:w="3532" w:space="0"/>
            <w:col w:w="5488" w:space="0"/>
            <w:col w:w="9020" w:space="0"/>
            <w:col w:w="3638" w:space="0"/>
            <w:col w:w="5382" w:space="0"/>
            <w:col w:w="9020" w:space="0"/>
            <w:col w:w="3598" w:space="0"/>
            <w:col w:w="5422" w:space="0"/>
            <w:col w:w="9020" w:space="0"/>
            <w:col w:w="3510" w:space="0"/>
            <w:col w:w="5510" w:space="0"/>
            <w:col w:w="9020" w:space="0"/>
            <w:col w:w="3626" w:space="0"/>
            <w:col w:w="5394" w:space="0"/>
            <w:col w:w="9020" w:space="0"/>
            <w:col w:w="3636" w:space="0"/>
            <w:col w:w="5384" w:space="0"/>
            <w:col w:w="9020" w:space="0"/>
            <w:col w:w="3594" w:space="0"/>
            <w:col w:w="5426" w:space="0"/>
            <w:col w:w="9020" w:space="0"/>
            <w:col w:w="9020" w:space="0"/>
            <w:col w:w="3652" w:space="0"/>
            <w:col w:w="5368" w:space="0"/>
            <w:col w:w="9020" w:space="0"/>
            <w:col w:w="9020" w:space="0"/>
            <w:col w:w="3462" w:space="0"/>
            <w:col w:w="5558" w:space="0"/>
            <w:col w:w="9020" w:space="0"/>
            <w:col w:w="3664" w:space="0"/>
            <w:col w:w="5356" w:space="0"/>
            <w:col w:w="9020" w:space="0"/>
            <w:col w:w="9020" w:space="0"/>
            <w:col w:w="9020" w:space="0"/>
            <w:col w:w="3352" w:space="0"/>
            <w:col w:w="5668" w:space="0"/>
            <w:col w:w="9020" w:space="0"/>
            <w:col w:w="3428" w:space="0"/>
            <w:col w:w="5592" w:space="0"/>
            <w:col w:w="9020" w:space="0"/>
            <w:col w:w="3294" w:space="0"/>
            <w:col w:w="5726" w:space="0"/>
            <w:col w:w="9020" w:space="0"/>
            <w:col w:w="3414" w:space="0"/>
            <w:col w:w="5606" w:space="0"/>
            <w:col w:w="9020" w:space="0"/>
            <w:col w:w="3696" w:space="0"/>
            <w:col w:w="5324" w:space="0"/>
            <w:col w:w="9020" w:space="0"/>
            <w:col w:w="9020" w:space="0"/>
            <w:col w:w="3308" w:space="0"/>
            <w:col w:w="5712" w:space="0"/>
            <w:col w:w="9020" w:space="0"/>
            <w:col w:w="3444" w:space="0"/>
            <w:col w:w="5576" w:space="0"/>
            <w:col w:w="9020" w:space="0"/>
            <w:col w:w="3420" w:space="0"/>
            <w:col w:w="5600" w:space="0"/>
            <w:col w:w="9020" w:space="0"/>
            <w:col w:w="9020" w:space="0"/>
            <w:col w:w="3598" w:space="0"/>
            <w:col w:w="5422" w:space="0"/>
            <w:col w:w="9020" w:space="0"/>
            <w:col w:w="3516" w:space="0"/>
            <w:col w:w="5504" w:space="0"/>
            <w:col w:w="9020" w:space="0"/>
            <w:col w:w="3564" w:space="0"/>
            <w:col w:w="5456" w:space="0"/>
            <w:col w:w="9020" w:space="0"/>
            <w:col w:w="3540" w:space="0"/>
            <w:col w:w="5480" w:space="0"/>
            <w:col w:w="9020" w:space="0"/>
            <w:col w:w="3556" w:space="0"/>
            <w:col w:w="5464" w:space="0"/>
            <w:col w:w="9020" w:space="0"/>
            <w:col w:w="3548" w:space="0"/>
            <w:col w:w="5472" w:space="0"/>
            <w:col w:w="9020" w:space="0"/>
            <w:col w:w="9020" w:space="0"/>
            <w:col w:w="3448" w:space="0"/>
            <w:col w:w="5572" w:space="0"/>
            <w:col w:w="9020" w:space="0"/>
            <w:col w:w="3742" w:space="0"/>
            <w:col w:w="5278" w:space="0"/>
            <w:col w:w="9020" w:space="0"/>
            <w:col w:w="3600" w:space="0"/>
            <w:col w:w="5420" w:space="0"/>
            <w:col w:w="9020" w:space="0"/>
            <w:col w:w="9020" w:space="0"/>
            <w:col w:w="3444" w:space="0"/>
            <w:col w:w="5576" w:space="0"/>
            <w:col w:w="9020" w:space="0"/>
            <w:col w:w="3460" w:space="0"/>
            <w:col w:w="55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90" w:lineRule="auto" w:before="0" w:after="0"/>
        <w:ind w:left="1762" w:right="2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98 diethylpropion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99 Alprazolam</w:t>
      </w: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space="720" w:num="2" w:equalWidth="0">
            <w:col w:w="3428" w:space="0"/>
            <w:col w:w="5592" w:space="0"/>
            <w:col w:w="9020" w:space="0"/>
            <w:col w:w="3404" w:space="0"/>
            <w:col w:w="5616" w:space="0"/>
            <w:col w:w="9020" w:space="0"/>
            <w:col w:w="3436" w:space="0"/>
            <w:col w:w="5584" w:space="0"/>
            <w:col w:w="9020" w:space="0"/>
            <w:col w:w="9020" w:space="0"/>
            <w:col w:w="3456" w:space="0"/>
            <w:col w:w="5564" w:space="0"/>
            <w:col w:w="9020" w:space="0"/>
            <w:col w:w="3747" w:space="0"/>
            <w:col w:w="5272" w:space="0"/>
            <w:col w:w="9020" w:space="0"/>
            <w:col w:w="3727" w:space="0"/>
            <w:col w:w="5292" w:space="0"/>
            <w:col w:w="9020" w:space="0"/>
            <w:col w:w="3510" w:space="0"/>
            <w:col w:w="5510" w:space="0"/>
            <w:col w:w="9020" w:space="0"/>
            <w:col w:w="3532" w:space="0"/>
            <w:col w:w="5488" w:space="0"/>
            <w:col w:w="9020" w:space="0"/>
            <w:col w:w="3638" w:space="0"/>
            <w:col w:w="5382" w:space="0"/>
            <w:col w:w="9020" w:space="0"/>
            <w:col w:w="3598" w:space="0"/>
            <w:col w:w="5422" w:space="0"/>
            <w:col w:w="9020" w:space="0"/>
            <w:col w:w="3510" w:space="0"/>
            <w:col w:w="5510" w:space="0"/>
            <w:col w:w="9020" w:space="0"/>
            <w:col w:w="3626" w:space="0"/>
            <w:col w:w="5394" w:space="0"/>
            <w:col w:w="9020" w:space="0"/>
            <w:col w:w="3636" w:space="0"/>
            <w:col w:w="5384" w:space="0"/>
            <w:col w:w="9020" w:space="0"/>
            <w:col w:w="3594" w:space="0"/>
            <w:col w:w="5426" w:space="0"/>
            <w:col w:w="9020" w:space="0"/>
            <w:col w:w="9020" w:space="0"/>
            <w:col w:w="3652" w:space="0"/>
            <w:col w:w="5368" w:space="0"/>
            <w:col w:w="9020" w:space="0"/>
            <w:col w:w="9020" w:space="0"/>
            <w:col w:w="3462" w:space="0"/>
            <w:col w:w="5558" w:space="0"/>
            <w:col w:w="9020" w:space="0"/>
            <w:col w:w="3664" w:space="0"/>
            <w:col w:w="5356" w:space="0"/>
            <w:col w:w="9020" w:space="0"/>
            <w:col w:w="9020" w:space="0"/>
            <w:col w:w="9020" w:space="0"/>
            <w:col w:w="3352" w:space="0"/>
            <w:col w:w="5668" w:space="0"/>
            <w:col w:w="9020" w:space="0"/>
            <w:col w:w="3428" w:space="0"/>
            <w:col w:w="5592" w:space="0"/>
            <w:col w:w="9020" w:space="0"/>
            <w:col w:w="3294" w:space="0"/>
            <w:col w:w="5726" w:space="0"/>
            <w:col w:w="9020" w:space="0"/>
            <w:col w:w="3414" w:space="0"/>
            <w:col w:w="5606" w:space="0"/>
            <w:col w:w="9020" w:space="0"/>
            <w:col w:w="3696" w:space="0"/>
            <w:col w:w="5324" w:space="0"/>
            <w:col w:w="9020" w:space="0"/>
            <w:col w:w="9020" w:space="0"/>
            <w:col w:w="3308" w:space="0"/>
            <w:col w:w="5712" w:space="0"/>
            <w:col w:w="9020" w:space="0"/>
            <w:col w:w="3444" w:space="0"/>
            <w:col w:w="5576" w:space="0"/>
            <w:col w:w="9020" w:space="0"/>
            <w:col w:w="3420" w:space="0"/>
            <w:col w:w="5600" w:space="0"/>
            <w:col w:w="9020" w:space="0"/>
            <w:col w:w="9020" w:space="0"/>
            <w:col w:w="3598" w:space="0"/>
            <w:col w:w="5422" w:space="0"/>
            <w:col w:w="9020" w:space="0"/>
            <w:col w:w="3516" w:space="0"/>
            <w:col w:w="5504" w:space="0"/>
            <w:col w:w="9020" w:space="0"/>
            <w:col w:w="3564" w:space="0"/>
            <w:col w:w="5456" w:space="0"/>
            <w:col w:w="9020" w:space="0"/>
            <w:col w:w="3540" w:space="0"/>
            <w:col w:w="5480" w:space="0"/>
            <w:col w:w="9020" w:space="0"/>
            <w:col w:w="3556" w:space="0"/>
            <w:col w:w="5464" w:space="0"/>
            <w:col w:w="9020" w:space="0"/>
            <w:col w:w="3548" w:space="0"/>
            <w:col w:w="5472" w:space="0"/>
            <w:col w:w="9020" w:space="0"/>
            <w:col w:w="9020" w:space="0"/>
            <w:col w:w="3448" w:space="0"/>
            <w:col w:w="5572" w:space="0"/>
            <w:col w:w="9020" w:space="0"/>
            <w:col w:w="3742" w:space="0"/>
            <w:col w:w="5278" w:space="0"/>
            <w:col w:w="9020" w:space="0"/>
            <w:col w:w="3600" w:space="0"/>
            <w:col w:w="5420" w:space="0"/>
            <w:col w:w="9020" w:space="0"/>
            <w:col w:w="9020" w:space="0"/>
            <w:col w:w="3444" w:space="0"/>
            <w:col w:w="5576" w:space="0"/>
            <w:col w:w="9020" w:space="0"/>
            <w:col w:w="3460" w:space="0"/>
            <w:col w:w="55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64" w:lineRule="auto" w:before="0" w:after="106"/>
        <w:ind w:left="314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2-(diethylamino)propiophenone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8-chloro-1-methyl-6-phenyl-4</w:t>
      </w:r>
      <w:r>
        <w:rPr>
          <w:rFonts w:ascii="Times" w:hAnsi="Times" w:eastAsia="Times"/>
          <w:b w:val="0"/>
          <w:i/>
          <w:color w:val="000000"/>
          <w:sz w:val="16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-</w:t>
      </w:r>
      <w:r>
        <w:rPr>
          <w:rFonts w:ascii="Times" w:hAnsi="Times" w:eastAsia="Times"/>
          <w:b w:val="0"/>
          <w:i/>
          <w:color w:val="000000"/>
          <w:sz w:val="16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-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triazolo[4,3-a][1,4]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benzodiazepine</w:t>
      </w:r>
    </w:p>
    <w:p>
      <w:pPr>
        <w:sectPr>
          <w:type w:val="nextColumn"/>
          <w:pgSz w:w="11900" w:h="16840"/>
          <w:pgMar w:top="1440" w:right="1440" w:bottom="1440" w:left="1440" w:header="720" w:footer="720" w:gutter="0"/>
          <w:cols w:space="720" w:num="2" w:equalWidth="0">
            <w:col w:w="3428" w:space="0"/>
            <w:col w:w="5592" w:space="0"/>
            <w:col w:w="9020" w:space="0"/>
            <w:col w:w="3404" w:space="0"/>
            <w:col w:w="5616" w:space="0"/>
            <w:col w:w="9020" w:space="0"/>
            <w:col w:w="3436" w:space="0"/>
            <w:col w:w="5584" w:space="0"/>
            <w:col w:w="9020" w:space="0"/>
            <w:col w:w="9020" w:space="0"/>
            <w:col w:w="3456" w:space="0"/>
            <w:col w:w="5564" w:space="0"/>
            <w:col w:w="9020" w:space="0"/>
            <w:col w:w="3747" w:space="0"/>
            <w:col w:w="5272" w:space="0"/>
            <w:col w:w="9020" w:space="0"/>
            <w:col w:w="3727" w:space="0"/>
            <w:col w:w="5292" w:space="0"/>
            <w:col w:w="9020" w:space="0"/>
            <w:col w:w="3510" w:space="0"/>
            <w:col w:w="5510" w:space="0"/>
            <w:col w:w="9020" w:space="0"/>
            <w:col w:w="3532" w:space="0"/>
            <w:col w:w="5488" w:space="0"/>
            <w:col w:w="9020" w:space="0"/>
            <w:col w:w="3638" w:space="0"/>
            <w:col w:w="5382" w:space="0"/>
            <w:col w:w="9020" w:space="0"/>
            <w:col w:w="3598" w:space="0"/>
            <w:col w:w="5422" w:space="0"/>
            <w:col w:w="9020" w:space="0"/>
            <w:col w:w="3510" w:space="0"/>
            <w:col w:w="5510" w:space="0"/>
            <w:col w:w="9020" w:space="0"/>
            <w:col w:w="3626" w:space="0"/>
            <w:col w:w="5394" w:space="0"/>
            <w:col w:w="9020" w:space="0"/>
            <w:col w:w="3636" w:space="0"/>
            <w:col w:w="5384" w:space="0"/>
            <w:col w:w="9020" w:space="0"/>
            <w:col w:w="3594" w:space="0"/>
            <w:col w:w="5426" w:space="0"/>
            <w:col w:w="9020" w:space="0"/>
            <w:col w:w="9020" w:space="0"/>
            <w:col w:w="3652" w:space="0"/>
            <w:col w:w="5368" w:space="0"/>
            <w:col w:w="9020" w:space="0"/>
            <w:col w:w="9020" w:space="0"/>
            <w:col w:w="3462" w:space="0"/>
            <w:col w:w="5558" w:space="0"/>
            <w:col w:w="9020" w:space="0"/>
            <w:col w:w="3664" w:space="0"/>
            <w:col w:w="5356" w:space="0"/>
            <w:col w:w="9020" w:space="0"/>
            <w:col w:w="9020" w:space="0"/>
            <w:col w:w="9020" w:space="0"/>
            <w:col w:w="3352" w:space="0"/>
            <w:col w:w="5668" w:space="0"/>
            <w:col w:w="9020" w:space="0"/>
            <w:col w:w="3428" w:space="0"/>
            <w:col w:w="5592" w:space="0"/>
            <w:col w:w="9020" w:space="0"/>
            <w:col w:w="3294" w:space="0"/>
            <w:col w:w="5726" w:space="0"/>
            <w:col w:w="9020" w:space="0"/>
            <w:col w:w="3414" w:space="0"/>
            <w:col w:w="5606" w:space="0"/>
            <w:col w:w="9020" w:space="0"/>
            <w:col w:w="3696" w:space="0"/>
            <w:col w:w="5324" w:space="0"/>
            <w:col w:w="9020" w:space="0"/>
            <w:col w:w="9020" w:space="0"/>
            <w:col w:w="3308" w:space="0"/>
            <w:col w:w="5712" w:space="0"/>
            <w:col w:w="9020" w:space="0"/>
            <w:col w:w="3444" w:space="0"/>
            <w:col w:w="5576" w:space="0"/>
            <w:col w:w="9020" w:space="0"/>
            <w:col w:w="3420" w:space="0"/>
            <w:col w:w="5600" w:space="0"/>
            <w:col w:w="9020" w:space="0"/>
            <w:col w:w="9020" w:space="0"/>
            <w:col w:w="3598" w:space="0"/>
            <w:col w:w="5422" w:space="0"/>
            <w:col w:w="9020" w:space="0"/>
            <w:col w:w="3516" w:space="0"/>
            <w:col w:w="5504" w:space="0"/>
            <w:col w:w="9020" w:space="0"/>
            <w:col w:w="3564" w:space="0"/>
            <w:col w:w="5456" w:space="0"/>
            <w:col w:w="9020" w:space="0"/>
            <w:col w:w="3540" w:space="0"/>
            <w:col w:w="5480" w:space="0"/>
            <w:col w:w="9020" w:space="0"/>
            <w:col w:w="3556" w:space="0"/>
            <w:col w:w="5464" w:space="0"/>
            <w:col w:w="9020" w:space="0"/>
            <w:col w:w="3548" w:space="0"/>
            <w:col w:w="5472" w:space="0"/>
            <w:col w:w="9020" w:space="0"/>
            <w:col w:w="9020" w:space="0"/>
            <w:col w:w="3448" w:space="0"/>
            <w:col w:w="5572" w:space="0"/>
            <w:col w:w="9020" w:space="0"/>
            <w:col w:w="3742" w:space="0"/>
            <w:col w:w="5278" w:space="0"/>
            <w:col w:w="9020" w:space="0"/>
            <w:col w:w="3600" w:space="0"/>
            <w:col w:w="5420" w:space="0"/>
            <w:col w:w="9020" w:space="0"/>
            <w:col w:w="9020" w:space="0"/>
            <w:col w:w="3444" w:space="0"/>
            <w:col w:w="5576" w:space="0"/>
            <w:col w:w="9020" w:space="0"/>
            <w:col w:w="3460" w:space="0"/>
            <w:col w:w="55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0"/>
        <w:gridCol w:w="4510"/>
      </w:tblGrid>
      <w:tr>
        <w:trPr>
          <w:trHeight w:hRule="exact" w:val="1134"/>
        </w:trPr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7" w:lineRule="auto" w:before="0" w:after="0"/>
              <w:ind w:left="866" w:right="288" w:hanging="4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100 Allobarbital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101 Aminorex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102 Barbital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103 Benzphetamine</w:t>
            </w:r>
          </w:p>
        </w:tc>
        <w:tc>
          <w:tcPr>
            <w:tcW w:type="dxa" w:w="4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302" w:right="144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5,5-diallylbarbituric acid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2-amino-5-phenyl-2-oxazoline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5,5-diethylbarbituric acid 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-benzyl-</w:t>
            </w: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,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16"/>
              </w:rPr>
              <w:t>α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dimethylphenethylamine</w:t>
            </w:r>
          </w:p>
        </w:tc>
      </w:tr>
    </w:tbl>
    <w:p>
      <w:pPr>
        <w:autoSpaceDN w:val="0"/>
        <w:autoSpaceDE w:val="0"/>
        <w:widowControl/>
        <w:spacing w:line="14" w:lineRule="exact" w:before="0" w:after="84"/>
        <w:ind w:left="0" w:right="0"/>
      </w:pP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3428" w:space="0"/>
            <w:col w:w="5592" w:space="0"/>
            <w:col w:w="9020" w:space="0"/>
            <w:col w:w="3404" w:space="0"/>
            <w:col w:w="5616" w:space="0"/>
            <w:col w:w="9020" w:space="0"/>
            <w:col w:w="3436" w:space="0"/>
            <w:col w:w="5584" w:space="0"/>
            <w:col w:w="9020" w:space="0"/>
            <w:col w:w="9020" w:space="0"/>
            <w:col w:w="3456" w:space="0"/>
            <w:col w:w="5564" w:space="0"/>
            <w:col w:w="9020" w:space="0"/>
            <w:col w:w="3747" w:space="0"/>
            <w:col w:w="5272" w:space="0"/>
            <w:col w:w="9020" w:space="0"/>
            <w:col w:w="3727" w:space="0"/>
            <w:col w:w="5292" w:space="0"/>
            <w:col w:w="9020" w:space="0"/>
            <w:col w:w="3510" w:space="0"/>
            <w:col w:w="5510" w:space="0"/>
            <w:col w:w="9020" w:space="0"/>
            <w:col w:w="3532" w:space="0"/>
            <w:col w:w="5488" w:space="0"/>
            <w:col w:w="9020" w:space="0"/>
            <w:col w:w="3638" w:space="0"/>
            <w:col w:w="5382" w:space="0"/>
            <w:col w:w="9020" w:space="0"/>
            <w:col w:w="3598" w:space="0"/>
            <w:col w:w="5422" w:space="0"/>
            <w:col w:w="9020" w:space="0"/>
            <w:col w:w="3510" w:space="0"/>
            <w:col w:w="5510" w:space="0"/>
            <w:col w:w="9020" w:space="0"/>
            <w:col w:w="3626" w:space="0"/>
            <w:col w:w="5394" w:space="0"/>
            <w:col w:w="9020" w:space="0"/>
            <w:col w:w="3636" w:space="0"/>
            <w:col w:w="5384" w:space="0"/>
            <w:col w:w="9020" w:space="0"/>
            <w:col w:w="3594" w:space="0"/>
            <w:col w:w="5426" w:space="0"/>
            <w:col w:w="9020" w:space="0"/>
            <w:col w:w="9020" w:space="0"/>
            <w:col w:w="3652" w:space="0"/>
            <w:col w:w="5368" w:space="0"/>
            <w:col w:w="9020" w:space="0"/>
            <w:col w:w="9020" w:space="0"/>
            <w:col w:w="3462" w:space="0"/>
            <w:col w:w="5558" w:space="0"/>
            <w:col w:w="9020" w:space="0"/>
            <w:col w:w="3664" w:space="0"/>
            <w:col w:w="5356" w:space="0"/>
            <w:col w:w="9020" w:space="0"/>
            <w:col w:w="9020" w:space="0"/>
            <w:col w:w="9020" w:space="0"/>
            <w:col w:w="3352" w:space="0"/>
            <w:col w:w="5668" w:space="0"/>
            <w:col w:w="9020" w:space="0"/>
            <w:col w:w="3428" w:space="0"/>
            <w:col w:w="5592" w:space="0"/>
            <w:col w:w="9020" w:space="0"/>
            <w:col w:w="3294" w:space="0"/>
            <w:col w:w="5726" w:space="0"/>
            <w:col w:w="9020" w:space="0"/>
            <w:col w:w="3414" w:space="0"/>
            <w:col w:w="5606" w:space="0"/>
            <w:col w:w="9020" w:space="0"/>
            <w:col w:w="3696" w:space="0"/>
            <w:col w:w="5324" w:space="0"/>
            <w:col w:w="9020" w:space="0"/>
            <w:col w:w="9020" w:space="0"/>
            <w:col w:w="3308" w:space="0"/>
            <w:col w:w="5712" w:space="0"/>
            <w:col w:w="9020" w:space="0"/>
            <w:col w:w="3444" w:space="0"/>
            <w:col w:w="5576" w:space="0"/>
            <w:col w:w="9020" w:space="0"/>
            <w:col w:w="3420" w:space="0"/>
            <w:col w:w="5600" w:space="0"/>
            <w:col w:w="9020" w:space="0"/>
            <w:col w:w="9020" w:space="0"/>
            <w:col w:w="3598" w:space="0"/>
            <w:col w:w="5422" w:space="0"/>
            <w:col w:w="9020" w:space="0"/>
            <w:col w:w="3516" w:space="0"/>
            <w:col w:w="5504" w:space="0"/>
            <w:col w:w="9020" w:space="0"/>
            <w:col w:w="3564" w:space="0"/>
            <w:col w:w="5456" w:space="0"/>
            <w:col w:w="9020" w:space="0"/>
            <w:col w:w="3540" w:space="0"/>
            <w:col w:w="5480" w:space="0"/>
            <w:col w:w="9020" w:space="0"/>
            <w:col w:w="3556" w:space="0"/>
            <w:col w:w="5464" w:space="0"/>
            <w:col w:w="9020" w:space="0"/>
            <w:col w:w="3548" w:space="0"/>
            <w:col w:w="5472" w:space="0"/>
            <w:col w:w="9020" w:space="0"/>
            <w:col w:w="9020" w:space="0"/>
            <w:col w:w="3448" w:space="0"/>
            <w:col w:w="5572" w:space="0"/>
            <w:col w:w="9020" w:space="0"/>
            <w:col w:w="3742" w:space="0"/>
            <w:col w:w="5278" w:space="0"/>
            <w:col w:w="9020" w:space="0"/>
            <w:col w:w="3600" w:space="0"/>
            <w:col w:w="5420" w:space="0"/>
            <w:col w:w="9020" w:space="0"/>
            <w:col w:w="9020" w:space="0"/>
            <w:col w:w="3444" w:space="0"/>
            <w:col w:w="5576" w:space="0"/>
            <w:col w:w="9020" w:space="0"/>
            <w:col w:w="3460" w:space="0"/>
            <w:col w:w="55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35" w:lineRule="auto" w:before="0" w:after="0"/>
        <w:ind w:left="0" w:right="37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104 Bromazepam</w:t>
      </w: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space="720" w:num="2" w:equalWidth="0">
            <w:col w:w="3368" w:space="0"/>
            <w:col w:w="5652" w:space="0"/>
            <w:col w:w="9020" w:space="0"/>
            <w:col w:w="3428" w:space="0"/>
            <w:col w:w="5592" w:space="0"/>
            <w:col w:w="9020" w:space="0"/>
            <w:col w:w="3404" w:space="0"/>
            <w:col w:w="5616" w:space="0"/>
            <w:col w:w="9020" w:space="0"/>
            <w:col w:w="3436" w:space="0"/>
            <w:col w:w="5584" w:space="0"/>
            <w:col w:w="9020" w:space="0"/>
            <w:col w:w="9020" w:space="0"/>
            <w:col w:w="3456" w:space="0"/>
            <w:col w:w="5564" w:space="0"/>
            <w:col w:w="9020" w:space="0"/>
            <w:col w:w="3747" w:space="0"/>
            <w:col w:w="5272" w:space="0"/>
            <w:col w:w="9020" w:space="0"/>
            <w:col w:w="3727" w:space="0"/>
            <w:col w:w="5292" w:space="0"/>
            <w:col w:w="9020" w:space="0"/>
            <w:col w:w="3510" w:space="0"/>
            <w:col w:w="5510" w:space="0"/>
            <w:col w:w="9020" w:space="0"/>
            <w:col w:w="3532" w:space="0"/>
            <w:col w:w="5488" w:space="0"/>
            <w:col w:w="9020" w:space="0"/>
            <w:col w:w="3638" w:space="0"/>
            <w:col w:w="5382" w:space="0"/>
            <w:col w:w="9020" w:space="0"/>
            <w:col w:w="3598" w:space="0"/>
            <w:col w:w="5422" w:space="0"/>
            <w:col w:w="9020" w:space="0"/>
            <w:col w:w="3510" w:space="0"/>
            <w:col w:w="5510" w:space="0"/>
            <w:col w:w="9020" w:space="0"/>
            <w:col w:w="3626" w:space="0"/>
            <w:col w:w="5394" w:space="0"/>
            <w:col w:w="9020" w:space="0"/>
            <w:col w:w="3636" w:space="0"/>
            <w:col w:w="5384" w:space="0"/>
            <w:col w:w="9020" w:space="0"/>
            <w:col w:w="3594" w:space="0"/>
            <w:col w:w="5426" w:space="0"/>
            <w:col w:w="9020" w:space="0"/>
            <w:col w:w="9020" w:space="0"/>
            <w:col w:w="3652" w:space="0"/>
            <w:col w:w="5368" w:space="0"/>
            <w:col w:w="9020" w:space="0"/>
            <w:col w:w="9020" w:space="0"/>
            <w:col w:w="3462" w:space="0"/>
            <w:col w:w="5558" w:space="0"/>
            <w:col w:w="9020" w:space="0"/>
            <w:col w:w="3664" w:space="0"/>
            <w:col w:w="5356" w:space="0"/>
            <w:col w:w="9020" w:space="0"/>
            <w:col w:w="9020" w:space="0"/>
            <w:col w:w="9020" w:space="0"/>
            <w:col w:w="3352" w:space="0"/>
            <w:col w:w="5668" w:space="0"/>
            <w:col w:w="9020" w:space="0"/>
            <w:col w:w="3428" w:space="0"/>
            <w:col w:w="5592" w:space="0"/>
            <w:col w:w="9020" w:space="0"/>
            <w:col w:w="3294" w:space="0"/>
            <w:col w:w="5726" w:space="0"/>
            <w:col w:w="9020" w:space="0"/>
            <w:col w:w="3414" w:space="0"/>
            <w:col w:w="5606" w:space="0"/>
            <w:col w:w="9020" w:space="0"/>
            <w:col w:w="3696" w:space="0"/>
            <w:col w:w="5324" w:space="0"/>
            <w:col w:w="9020" w:space="0"/>
            <w:col w:w="9020" w:space="0"/>
            <w:col w:w="3308" w:space="0"/>
            <w:col w:w="5712" w:space="0"/>
            <w:col w:w="9020" w:space="0"/>
            <w:col w:w="3444" w:space="0"/>
            <w:col w:w="5576" w:space="0"/>
            <w:col w:w="9020" w:space="0"/>
            <w:col w:w="3420" w:space="0"/>
            <w:col w:w="5600" w:space="0"/>
            <w:col w:w="9020" w:space="0"/>
            <w:col w:w="9020" w:space="0"/>
            <w:col w:w="3598" w:space="0"/>
            <w:col w:w="5422" w:space="0"/>
            <w:col w:w="9020" w:space="0"/>
            <w:col w:w="3516" w:space="0"/>
            <w:col w:w="5504" w:space="0"/>
            <w:col w:w="9020" w:space="0"/>
            <w:col w:w="3564" w:space="0"/>
            <w:col w:w="5456" w:space="0"/>
            <w:col w:w="9020" w:space="0"/>
            <w:col w:w="3540" w:space="0"/>
            <w:col w:w="5480" w:space="0"/>
            <w:col w:w="9020" w:space="0"/>
            <w:col w:w="3556" w:space="0"/>
            <w:col w:w="5464" w:space="0"/>
            <w:col w:w="9020" w:space="0"/>
            <w:col w:w="3548" w:space="0"/>
            <w:col w:w="5472" w:space="0"/>
            <w:col w:w="9020" w:space="0"/>
            <w:col w:w="9020" w:space="0"/>
            <w:col w:w="3448" w:space="0"/>
            <w:col w:w="5572" w:space="0"/>
            <w:col w:w="9020" w:space="0"/>
            <w:col w:w="3742" w:space="0"/>
            <w:col w:w="5278" w:space="0"/>
            <w:col w:w="9020" w:space="0"/>
            <w:col w:w="3600" w:space="0"/>
            <w:col w:w="5420" w:space="0"/>
            <w:col w:w="9020" w:space="0"/>
            <w:col w:w="9020" w:space="0"/>
            <w:col w:w="3444" w:space="0"/>
            <w:col w:w="5576" w:space="0"/>
            <w:col w:w="9020" w:space="0"/>
            <w:col w:w="3460" w:space="0"/>
            <w:col w:w="55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84"/>
        <w:ind w:left="374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7-bromo-1,3-dihydro-5-(2-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pyridyl)-2</w:t>
      </w:r>
      <w:r>
        <w:rPr>
          <w:rFonts w:ascii="Times" w:hAnsi="Times" w:eastAsia="Times"/>
          <w:b w:val="0"/>
          <w:i/>
          <w:color w:val="000000"/>
          <w:sz w:val="16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-1,4- benzodiazepin-2-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one</w:t>
      </w:r>
    </w:p>
    <w:p>
      <w:pPr>
        <w:sectPr>
          <w:type w:val="nextColumn"/>
          <w:pgSz w:w="11900" w:h="16840"/>
          <w:pgMar w:top="1440" w:right="1440" w:bottom="1440" w:left="1440" w:header="720" w:footer="720" w:gutter="0"/>
          <w:cols w:space="720" w:num="2" w:equalWidth="0">
            <w:col w:w="3368" w:space="0"/>
            <w:col w:w="5652" w:space="0"/>
            <w:col w:w="9020" w:space="0"/>
            <w:col w:w="3428" w:space="0"/>
            <w:col w:w="5592" w:space="0"/>
            <w:col w:w="9020" w:space="0"/>
            <w:col w:w="3404" w:space="0"/>
            <w:col w:w="5616" w:space="0"/>
            <w:col w:w="9020" w:space="0"/>
            <w:col w:w="3436" w:space="0"/>
            <w:col w:w="5584" w:space="0"/>
            <w:col w:w="9020" w:space="0"/>
            <w:col w:w="9020" w:space="0"/>
            <w:col w:w="3456" w:space="0"/>
            <w:col w:w="5564" w:space="0"/>
            <w:col w:w="9020" w:space="0"/>
            <w:col w:w="3747" w:space="0"/>
            <w:col w:w="5272" w:space="0"/>
            <w:col w:w="9020" w:space="0"/>
            <w:col w:w="3727" w:space="0"/>
            <w:col w:w="5292" w:space="0"/>
            <w:col w:w="9020" w:space="0"/>
            <w:col w:w="3510" w:space="0"/>
            <w:col w:w="5510" w:space="0"/>
            <w:col w:w="9020" w:space="0"/>
            <w:col w:w="3532" w:space="0"/>
            <w:col w:w="5488" w:space="0"/>
            <w:col w:w="9020" w:space="0"/>
            <w:col w:w="3638" w:space="0"/>
            <w:col w:w="5382" w:space="0"/>
            <w:col w:w="9020" w:space="0"/>
            <w:col w:w="3598" w:space="0"/>
            <w:col w:w="5422" w:space="0"/>
            <w:col w:w="9020" w:space="0"/>
            <w:col w:w="3510" w:space="0"/>
            <w:col w:w="5510" w:space="0"/>
            <w:col w:w="9020" w:space="0"/>
            <w:col w:w="3626" w:space="0"/>
            <w:col w:w="5394" w:space="0"/>
            <w:col w:w="9020" w:space="0"/>
            <w:col w:w="3636" w:space="0"/>
            <w:col w:w="5384" w:space="0"/>
            <w:col w:w="9020" w:space="0"/>
            <w:col w:w="3594" w:space="0"/>
            <w:col w:w="5426" w:space="0"/>
            <w:col w:w="9020" w:space="0"/>
            <w:col w:w="9020" w:space="0"/>
            <w:col w:w="3652" w:space="0"/>
            <w:col w:w="5368" w:space="0"/>
            <w:col w:w="9020" w:space="0"/>
            <w:col w:w="9020" w:space="0"/>
            <w:col w:w="3462" w:space="0"/>
            <w:col w:w="5558" w:space="0"/>
            <w:col w:w="9020" w:space="0"/>
            <w:col w:w="3664" w:space="0"/>
            <w:col w:w="5356" w:space="0"/>
            <w:col w:w="9020" w:space="0"/>
            <w:col w:w="9020" w:space="0"/>
            <w:col w:w="9020" w:space="0"/>
            <w:col w:w="3352" w:space="0"/>
            <w:col w:w="5668" w:space="0"/>
            <w:col w:w="9020" w:space="0"/>
            <w:col w:w="3428" w:space="0"/>
            <w:col w:w="5592" w:space="0"/>
            <w:col w:w="9020" w:space="0"/>
            <w:col w:w="3294" w:space="0"/>
            <w:col w:w="5726" w:space="0"/>
            <w:col w:w="9020" w:space="0"/>
            <w:col w:w="3414" w:space="0"/>
            <w:col w:w="5606" w:space="0"/>
            <w:col w:w="9020" w:space="0"/>
            <w:col w:w="3696" w:space="0"/>
            <w:col w:w="5324" w:space="0"/>
            <w:col w:w="9020" w:space="0"/>
            <w:col w:w="9020" w:space="0"/>
            <w:col w:w="3308" w:space="0"/>
            <w:col w:w="5712" w:space="0"/>
            <w:col w:w="9020" w:space="0"/>
            <w:col w:w="3444" w:space="0"/>
            <w:col w:w="5576" w:space="0"/>
            <w:col w:w="9020" w:space="0"/>
            <w:col w:w="3420" w:space="0"/>
            <w:col w:w="5600" w:space="0"/>
            <w:col w:w="9020" w:space="0"/>
            <w:col w:w="9020" w:space="0"/>
            <w:col w:w="3598" w:space="0"/>
            <w:col w:w="5422" w:space="0"/>
            <w:col w:w="9020" w:space="0"/>
            <w:col w:w="3516" w:space="0"/>
            <w:col w:w="5504" w:space="0"/>
            <w:col w:w="9020" w:space="0"/>
            <w:col w:w="3564" w:space="0"/>
            <w:col w:w="5456" w:space="0"/>
            <w:col w:w="9020" w:space="0"/>
            <w:col w:w="3540" w:space="0"/>
            <w:col w:w="5480" w:space="0"/>
            <w:col w:w="9020" w:space="0"/>
            <w:col w:w="3556" w:space="0"/>
            <w:col w:w="5464" w:space="0"/>
            <w:col w:w="9020" w:space="0"/>
            <w:col w:w="3548" w:space="0"/>
            <w:col w:w="5472" w:space="0"/>
            <w:col w:w="9020" w:space="0"/>
            <w:col w:w="9020" w:space="0"/>
            <w:col w:w="3448" w:space="0"/>
            <w:col w:w="5572" w:space="0"/>
            <w:col w:w="9020" w:space="0"/>
            <w:col w:w="3742" w:space="0"/>
            <w:col w:w="5278" w:space="0"/>
            <w:col w:w="9020" w:space="0"/>
            <w:col w:w="3600" w:space="0"/>
            <w:col w:w="5420" w:space="0"/>
            <w:col w:w="9020" w:space="0"/>
            <w:col w:w="9020" w:space="0"/>
            <w:col w:w="3444" w:space="0"/>
            <w:col w:w="5576" w:space="0"/>
            <w:col w:w="9020" w:space="0"/>
            <w:col w:w="3460" w:space="0"/>
            <w:col w:w="55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tabs>
          <w:tab w:pos="3742" w:val="left"/>
        </w:tabs>
        <w:autoSpaceDE w:val="0"/>
        <w:widowControl/>
        <w:spacing w:line="235" w:lineRule="auto" w:before="0" w:after="0"/>
        <w:ind w:left="170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105 Butobarbitone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5-butyl-5-</w:t>
      </w:r>
    </w:p>
    <w:p>
      <w:pPr>
        <w:autoSpaceDN w:val="0"/>
        <w:tabs>
          <w:tab w:pos="3742" w:val="left"/>
        </w:tabs>
        <w:autoSpaceDE w:val="0"/>
        <w:widowControl/>
        <w:spacing w:line="235" w:lineRule="auto" w:before="2" w:after="166"/>
        <w:ind w:left="20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(Butobarbital)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ethylbarbituricacid</w:t>
      </w: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3368" w:space="0"/>
            <w:col w:w="5652" w:space="0"/>
            <w:col w:w="9020" w:space="0"/>
            <w:col w:w="3428" w:space="0"/>
            <w:col w:w="5592" w:space="0"/>
            <w:col w:w="9020" w:space="0"/>
            <w:col w:w="3404" w:space="0"/>
            <w:col w:w="5616" w:space="0"/>
            <w:col w:w="9020" w:space="0"/>
            <w:col w:w="3436" w:space="0"/>
            <w:col w:w="5584" w:space="0"/>
            <w:col w:w="9020" w:space="0"/>
            <w:col w:w="9020" w:space="0"/>
            <w:col w:w="3456" w:space="0"/>
            <w:col w:w="5564" w:space="0"/>
            <w:col w:w="9020" w:space="0"/>
            <w:col w:w="3747" w:space="0"/>
            <w:col w:w="5272" w:space="0"/>
            <w:col w:w="9020" w:space="0"/>
            <w:col w:w="3727" w:space="0"/>
            <w:col w:w="5292" w:space="0"/>
            <w:col w:w="9020" w:space="0"/>
            <w:col w:w="3510" w:space="0"/>
            <w:col w:w="5510" w:space="0"/>
            <w:col w:w="9020" w:space="0"/>
            <w:col w:w="3532" w:space="0"/>
            <w:col w:w="5488" w:space="0"/>
            <w:col w:w="9020" w:space="0"/>
            <w:col w:w="3638" w:space="0"/>
            <w:col w:w="5382" w:space="0"/>
            <w:col w:w="9020" w:space="0"/>
            <w:col w:w="3598" w:space="0"/>
            <w:col w:w="5422" w:space="0"/>
            <w:col w:w="9020" w:space="0"/>
            <w:col w:w="3510" w:space="0"/>
            <w:col w:w="5510" w:space="0"/>
            <w:col w:w="9020" w:space="0"/>
            <w:col w:w="3626" w:space="0"/>
            <w:col w:w="5394" w:space="0"/>
            <w:col w:w="9020" w:space="0"/>
            <w:col w:w="3636" w:space="0"/>
            <w:col w:w="5384" w:space="0"/>
            <w:col w:w="9020" w:space="0"/>
            <w:col w:w="3594" w:space="0"/>
            <w:col w:w="5426" w:space="0"/>
            <w:col w:w="9020" w:space="0"/>
            <w:col w:w="9020" w:space="0"/>
            <w:col w:w="3652" w:space="0"/>
            <w:col w:w="5368" w:space="0"/>
            <w:col w:w="9020" w:space="0"/>
            <w:col w:w="9020" w:space="0"/>
            <w:col w:w="3462" w:space="0"/>
            <w:col w:w="5558" w:space="0"/>
            <w:col w:w="9020" w:space="0"/>
            <w:col w:w="3664" w:space="0"/>
            <w:col w:w="5356" w:space="0"/>
            <w:col w:w="9020" w:space="0"/>
            <w:col w:w="9020" w:space="0"/>
            <w:col w:w="9020" w:space="0"/>
            <w:col w:w="3352" w:space="0"/>
            <w:col w:w="5668" w:space="0"/>
            <w:col w:w="9020" w:space="0"/>
            <w:col w:w="3428" w:space="0"/>
            <w:col w:w="5592" w:space="0"/>
            <w:col w:w="9020" w:space="0"/>
            <w:col w:w="3294" w:space="0"/>
            <w:col w:w="5726" w:space="0"/>
            <w:col w:w="9020" w:space="0"/>
            <w:col w:w="3414" w:space="0"/>
            <w:col w:w="5606" w:space="0"/>
            <w:col w:w="9020" w:space="0"/>
            <w:col w:w="3696" w:space="0"/>
            <w:col w:w="5324" w:space="0"/>
            <w:col w:w="9020" w:space="0"/>
            <w:col w:w="9020" w:space="0"/>
            <w:col w:w="3308" w:space="0"/>
            <w:col w:w="5712" w:space="0"/>
            <w:col w:w="9020" w:space="0"/>
            <w:col w:w="3444" w:space="0"/>
            <w:col w:w="5576" w:space="0"/>
            <w:col w:w="9020" w:space="0"/>
            <w:col w:w="3420" w:space="0"/>
            <w:col w:w="5600" w:space="0"/>
            <w:col w:w="9020" w:space="0"/>
            <w:col w:w="9020" w:space="0"/>
            <w:col w:w="3598" w:space="0"/>
            <w:col w:w="5422" w:space="0"/>
            <w:col w:w="9020" w:space="0"/>
            <w:col w:w="3516" w:space="0"/>
            <w:col w:w="5504" w:space="0"/>
            <w:col w:w="9020" w:space="0"/>
            <w:col w:w="3564" w:space="0"/>
            <w:col w:w="5456" w:space="0"/>
            <w:col w:w="9020" w:space="0"/>
            <w:col w:w="3540" w:space="0"/>
            <w:col w:w="5480" w:space="0"/>
            <w:col w:w="9020" w:space="0"/>
            <w:col w:w="3556" w:space="0"/>
            <w:col w:w="5464" w:space="0"/>
            <w:col w:w="9020" w:space="0"/>
            <w:col w:w="3548" w:space="0"/>
            <w:col w:w="5472" w:space="0"/>
            <w:col w:w="9020" w:space="0"/>
            <w:col w:w="9020" w:space="0"/>
            <w:col w:w="3448" w:space="0"/>
            <w:col w:w="5572" w:space="0"/>
            <w:col w:w="9020" w:space="0"/>
            <w:col w:w="3742" w:space="0"/>
            <w:col w:w="5278" w:space="0"/>
            <w:col w:w="9020" w:space="0"/>
            <w:col w:w="3600" w:space="0"/>
            <w:col w:w="5420" w:space="0"/>
            <w:col w:w="9020" w:space="0"/>
            <w:col w:w="9020" w:space="0"/>
            <w:col w:w="3444" w:space="0"/>
            <w:col w:w="5576" w:space="0"/>
            <w:col w:w="9020" w:space="0"/>
            <w:col w:w="3460" w:space="0"/>
            <w:col w:w="55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35" w:lineRule="auto" w:before="0" w:after="0"/>
        <w:ind w:left="0" w:right="6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106 Brotizolam</w:t>
      </w:r>
    </w:p>
    <w:p>
      <w:pPr>
        <w:autoSpaceDN w:val="0"/>
        <w:autoSpaceDE w:val="0"/>
        <w:widowControl/>
        <w:spacing w:line="235" w:lineRule="auto" w:before="470" w:after="0"/>
        <w:ind w:left="0" w:right="6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107 Camazepam</w:t>
      </w:r>
    </w:p>
    <w:p>
      <w:pPr>
        <w:autoSpaceDN w:val="0"/>
        <w:autoSpaceDE w:val="0"/>
        <w:widowControl/>
        <w:spacing w:line="235" w:lineRule="auto" w:before="598" w:after="0"/>
        <w:ind w:left="0" w:right="21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108 Chlordiazepoxide</w:t>
      </w: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space="720" w:num="2" w:equalWidth="0">
            <w:col w:w="3534" w:space="0"/>
            <w:col w:w="5486" w:space="0"/>
            <w:col w:w="9020" w:space="0"/>
            <w:col w:w="3368" w:space="0"/>
            <w:col w:w="5652" w:space="0"/>
            <w:col w:w="9020" w:space="0"/>
            <w:col w:w="3428" w:space="0"/>
            <w:col w:w="5592" w:space="0"/>
            <w:col w:w="9020" w:space="0"/>
            <w:col w:w="3404" w:space="0"/>
            <w:col w:w="5616" w:space="0"/>
            <w:col w:w="9020" w:space="0"/>
            <w:col w:w="3436" w:space="0"/>
            <w:col w:w="5584" w:space="0"/>
            <w:col w:w="9020" w:space="0"/>
            <w:col w:w="9020" w:space="0"/>
            <w:col w:w="3456" w:space="0"/>
            <w:col w:w="5564" w:space="0"/>
            <w:col w:w="9020" w:space="0"/>
            <w:col w:w="3747" w:space="0"/>
            <w:col w:w="5272" w:space="0"/>
            <w:col w:w="9020" w:space="0"/>
            <w:col w:w="3727" w:space="0"/>
            <w:col w:w="5292" w:space="0"/>
            <w:col w:w="9020" w:space="0"/>
            <w:col w:w="3510" w:space="0"/>
            <w:col w:w="5510" w:space="0"/>
            <w:col w:w="9020" w:space="0"/>
            <w:col w:w="3532" w:space="0"/>
            <w:col w:w="5488" w:space="0"/>
            <w:col w:w="9020" w:space="0"/>
            <w:col w:w="3638" w:space="0"/>
            <w:col w:w="5382" w:space="0"/>
            <w:col w:w="9020" w:space="0"/>
            <w:col w:w="3598" w:space="0"/>
            <w:col w:w="5422" w:space="0"/>
            <w:col w:w="9020" w:space="0"/>
            <w:col w:w="3510" w:space="0"/>
            <w:col w:w="5510" w:space="0"/>
            <w:col w:w="9020" w:space="0"/>
            <w:col w:w="3626" w:space="0"/>
            <w:col w:w="5394" w:space="0"/>
            <w:col w:w="9020" w:space="0"/>
            <w:col w:w="3636" w:space="0"/>
            <w:col w:w="5384" w:space="0"/>
            <w:col w:w="9020" w:space="0"/>
            <w:col w:w="3594" w:space="0"/>
            <w:col w:w="5426" w:space="0"/>
            <w:col w:w="9020" w:space="0"/>
            <w:col w:w="9020" w:space="0"/>
            <w:col w:w="3652" w:space="0"/>
            <w:col w:w="5368" w:space="0"/>
            <w:col w:w="9020" w:space="0"/>
            <w:col w:w="9020" w:space="0"/>
            <w:col w:w="3462" w:space="0"/>
            <w:col w:w="5558" w:space="0"/>
            <w:col w:w="9020" w:space="0"/>
            <w:col w:w="3664" w:space="0"/>
            <w:col w:w="5356" w:space="0"/>
            <w:col w:w="9020" w:space="0"/>
            <w:col w:w="9020" w:space="0"/>
            <w:col w:w="9020" w:space="0"/>
            <w:col w:w="3352" w:space="0"/>
            <w:col w:w="5668" w:space="0"/>
            <w:col w:w="9020" w:space="0"/>
            <w:col w:w="3428" w:space="0"/>
            <w:col w:w="5592" w:space="0"/>
            <w:col w:w="9020" w:space="0"/>
            <w:col w:w="3294" w:space="0"/>
            <w:col w:w="5726" w:space="0"/>
            <w:col w:w="9020" w:space="0"/>
            <w:col w:w="3414" w:space="0"/>
            <w:col w:w="5606" w:space="0"/>
            <w:col w:w="9020" w:space="0"/>
            <w:col w:w="3696" w:space="0"/>
            <w:col w:w="5324" w:space="0"/>
            <w:col w:w="9020" w:space="0"/>
            <w:col w:w="9020" w:space="0"/>
            <w:col w:w="3308" w:space="0"/>
            <w:col w:w="5712" w:space="0"/>
            <w:col w:w="9020" w:space="0"/>
            <w:col w:w="3444" w:space="0"/>
            <w:col w:w="5576" w:space="0"/>
            <w:col w:w="9020" w:space="0"/>
            <w:col w:w="3420" w:space="0"/>
            <w:col w:w="5600" w:space="0"/>
            <w:col w:w="9020" w:space="0"/>
            <w:col w:w="9020" w:space="0"/>
            <w:col w:w="3598" w:space="0"/>
            <w:col w:w="5422" w:space="0"/>
            <w:col w:w="9020" w:space="0"/>
            <w:col w:w="3516" w:space="0"/>
            <w:col w:w="5504" w:space="0"/>
            <w:col w:w="9020" w:space="0"/>
            <w:col w:w="3564" w:space="0"/>
            <w:col w:w="5456" w:space="0"/>
            <w:col w:w="9020" w:space="0"/>
            <w:col w:w="3540" w:space="0"/>
            <w:col w:w="5480" w:space="0"/>
            <w:col w:w="9020" w:space="0"/>
            <w:col w:w="3556" w:space="0"/>
            <w:col w:w="5464" w:space="0"/>
            <w:col w:w="9020" w:space="0"/>
            <w:col w:w="3548" w:space="0"/>
            <w:col w:w="5472" w:space="0"/>
            <w:col w:w="9020" w:space="0"/>
            <w:col w:w="9020" w:space="0"/>
            <w:col w:w="3448" w:space="0"/>
            <w:col w:w="5572" w:space="0"/>
            <w:col w:w="9020" w:space="0"/>
            <w:col w:w="3742" w:space="0"/>
            <w:col w:w="5278" w:space="0"/>
            <w:col w:w="9020" w:space="0"/>
            <w:col w:w="3600" w:space="0"/>
            <w:col w:w="5420" w:space="0"/>
            <w:col w:w="9020" w:space="0"/>
            <w:col w:w="9020" w:space="0"/>
            <w:col w:w="3444" w:space="0"/>
            <w:col w:w="5576" w:space="0"/>
            <w:col w:w="9020" w:space="0"/>
            <w:col w:w="3460" w:space="0"/>
            <w:col w:w="55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210" w:right="3168" w:hanging="2"/>
        <w:jc w:val="left"/>
      </w:pPr>
      <w:r>
        <w:rPr>
          <w:w w:val="97.46794104576111"/>
          <w:rFonts w:ascii="Times" w:hAnsi="Times" w:eastAsia="Times"/>
          <w:b w:val="0"/>
          <w:i w:val="0"/>
          <w:color w:val="000000"/>
          <w:sz w:val="16"/>
        </w:rPr>
        <w:t>2-bromo-4-(</w:t>
      </w:r>
      <w:r>
        <w:rPr>
          <w:w w:val="97.46794104576111"/>
          <w:rFonts w:ascii="Times" w:hAnsi="Times" w:eastAsia="Times"/>
          <w:b w:val="0"/>
          <w:i/>
          <w:color w:val="000000"/>
          <w:sz w:val="16"/>
        </w:rPr>
        <w:t>o</w:t>
      </w:r>
      <w:r>
        <w:rPr>
          <w:w w:val="97.46794104576111"/>
          <w:rFonts w:ascii="Times" w:hAnsi="Times" w:eastAsia="Times"/>
          <w:b w:val="0"/>
          <w:i w:val="0"/>
          <w:color w:val="000000"/>
          <w:sz w:val="16"/>
        </w:rPr>
        <w:t>- chlorophenyl) -9-</w:t>
      </w:r>
      <w:r>
        <w:br/>
      </w:r>
      <w:r>
        <w:rPr>
          <w:w w:val="97.46794104576111"/>
          <w:rFonts w:ascii="Times" w:hAnsi="Times" w:eastAsia="Times"/>
          <w:b w:val="0"/>
          <w:i w:val="0"/>
          <w:color w:val="000000"/>
          <w:sz w:val="16"/>
        </w:rPr>
        <w:t>methyl- 6</w:t>
      </w:r>
      <w:r>
        <w:rPr>
          <w:w w:val="97.46794104576111"/>
          <w:rFonts w:ascii="Times" w:hAnsi="Times" w:eastAsia="Times"/>
          <w:b w:val="0"/>
          <w:i/>
          <w:color w:val="000000"/>
          <w:sz w:val="16"/>
        </w:rPr>
        <w:t>H</w:t>
      </w:r>
      <w:r>
        <w:rPr>
          <w:w w:val="97.46794104576111"/>
          <w:rFonts w:ascii="Times" w:hAnsi="Times" w:eastAsia="Times"/>
          <w:b w:val="0"/>
          <w:i w:val="0"/>
          <w:color w:val="000000"/>
          <w:sz w:val="16"/>
        </w:rPr>
        <w:t>-thieno[3,2-f]-s-</w:t>
      </w:r>
      <w:r>
        <w:br/>
      </w:r>
      <w:r>
        <w:rPr>
          <w:w w:val="97.46794104576111"/>
          <w:rFonts w:ascii="Times" w:hAnsi="Times" w:eastAsia="Times"/>
          <w:b w:val="0"/>
          <w:i w:val="0"/>
          <w:color w:val="000000"/>
          <w:sz w:val="16"/>
        </w:rPr>
        <w:t xml:space="preserve">triazolo[4,3- </w:t>
      </w:r>
      <w:r>
        <w:rPr>
          <w:rFonts w:ascii="Times" w:hAnsi="Times" w:eastAsia="Times"/>
          <w:b w:val="0"/>
          <w:i w:val="0"/>
          <w:color w:val="000000"/>
          <w:sz w:val="16"/>
        </w:rPr>
        <w:t>a][1,4]diazepine</w:t>
      </w:r>
    </w:p>
    <w:p>
      <w:pPr>
        <w:autoSpaceDN w:val="0"/>
        <w:autoSpaceDE w:val="0"/>
        <w:widowControl/>
        <w:spacing w:line="245" w:lineRule="auto" w:before="102" w:after="0"/>
        <w:ind w:left="208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7-chloro-1,3-dihydro-3-hydroxy-1-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methyl-5-phenyl- 2</w:t>
      </w:r>
      <w:r>
        <w:rPr>
          <w:rFonts w:ascii="Times" w:hAnsi="Times" w:eastAsia="Times"/>
          <w:b w:val="0"/>
          <w:i/>
          <w:color w:val="000000"/>
          <w:sz w:val="16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-1,4-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benzodiazepin-2-one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dimethylcarbamate (ester)</w:t>
      </w:r>
    </w:p>
    <w:p>
      <w:pPr>
        <w:autoSpaceDN w:val="0"/>
        <w:autoSpaceDE w:val="0"/>
        <w:widowControl/>
        <w:spacing w:line="245" w:lineRule="auto" w:before="46" w:after="0"/>
        <w:ind w:left="208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7-chloro-2-(methylamino)-5-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phenyl-3</w:t>
      </w:r>
      <w:r>
        <w:rPr>
          <w:rFonts w:ascii="Times" w:hAnsi="Times" w:eastAsia="Times"/>
          <w:b w:val="0"/>
          <w:i/>
          <w:color w:val="000000"/>
          <w:sz w:val="16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-1,4- benzodiazepine-4-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oxide</w:t>
      </w:r>
    </w:p>
    <w:p>
      <w:pPr>
        <w:sectPr>
          <w:type w:val="nextColumn"/>
          <w:pgSz w:w="11900" w:h="16840"/>
          <w:pgMar w:top="1440" w:right="1440" w:bottom="1440" w:left="1440" w:header="720" w:footer="720" w:gutter="0"/>
          <w:cols w:space="720" w:num="2" w:equalWidth="0">
            <w:col w:w="3534" w:space="0"/>
            <w:col w:w="5486" w:space="0"/>
            <w:col w:w="9020" w:space="0"/>
            <w:col w:w="3368" w:space="0"/>
            <w:col w:w="5652" w:space="0"/>
            <w:col w:w="9020" w:space="0"/>
            <w:col w:w="3428" w:space="0"/>
            <w:col w:w="5592" w:space="0"/>
            <w:col w:w="9020" w:space="0"/>
            <w:col w:w="3404" w:space="0"/>
            <w:col w:w="5616" w:space="0"/>
            <w:col w:w="9020" w:space="0"/>
            <w:col w:w="3436" w:space="0"/>
            <w:col w:w="5584" w:space="0"/>
            <w:col w:w="9020" w:space="0"/>
            <w:col w:w="9020" w:space="0"/>
            <w:col w:w="3456" w:space="0"/>
            <w:col w:w="5564" w:space="0"/>
            <w:col w:w="9020" w:space="0"/>
            <w:col w:w="3747" w:space="0"/>
            <w:col w:w="5272" w:space="0"/>
            <w:col w:w="9020" w:space="0"/>
            <w:col w:w="3727" w:space="0"/>
            <w:col w:w="5292" w:space="0"/>
            <w:col w:w="9020" w:space="0"/>
            <w:col w:w="3510" w:space="0"/>
            <w:col w:w="5510" w:space="0"/>
            <w:col w:w="9020" w:space="0"/>
            <w:col w:w="3532" w:space="0"/>
            <w:col w:w="5488" w:space="0"/>
            <w:col w:w="9020" w:space="0"/>
            <w:col w:w="3638" w:space="0"/>
            <w:col w:w="5382" w:space="0"/>
            <w:col w:w="9020" w:space="0"/>
            <w:col w:w="3598" w:space="0"/>
            <w:col w:w="5422" w:space="0"/>
            <w:col w:w="9020" w:space="0"/>
            <w:col w:w="3510" w:space="0"/>
            <w:col w:w="5510" w:space="0"/>
            <w:col w:w="9020" w:space="0"/>
            <w:col w:w="3626" w:space="0"/>
            <w:col w:w="5394" w:space="0"/>
            <w:col w:w="9020" w:space="0"/>
            <w:col w:w="3636" w:space="0"/>
            <w:col w:w="5384" w:space="0"/>
            <w:col w:w="9020" w:space="0"/>
            <w:col w:w="3594" w:space="0"/>
            <w:col w:w="5426" w:space="0"/>
            <w:col w:w="9020" w:space="0"/>
            <w:col w:w="9020" w:space="0"/>
            <w:col w:w="3652" w:space="0"/>
            <w:col w:w="5368" w:space="0"/>
            <w:col w:w="9020" w:space="0"/>
            <w:col w:w="9020" w:space="0"/>
            <w:col w:w="3462" w:space="0"/>
            <w:col w:w="5558" w:space="0"/>
            <w:col w:w="9020" w:space="0"/>
            <w:col w:w="3664" w:space="0"/>
            <w:col w:w="5356" w:space="0"/>
            <w:col w:w="9020" w:space="0"/>
            <w:col w:w="9020" w:space="0"/>
            <w:col w:w="9020" w:space="0"/>
            <w:col w:w="3352" w:space="0"/>
            <w:col w:w="5668" w:space="0"/>
            <w:col w:w="9020" w:space="0"/>
            <w:col w:w="3428" w:space="0"/>
            <w:col w:w="5592" w:space="0"/>
            <w:col w:w="9020" w:space="0"/>
            <w:col w:w="3294" w:space="0"/>
            <w:col w:w="5726" w:space="0"/>
            <w:col w:w="9020" w:space="0"/>
            <w:col w:w="3414" w:space="0"/>
            <w:col w:w="5606" w:space="0"/>
            <w:col w:w="9020" w:space="0"/>
            <w:col w:w="3696" w:space="0"/>
            <w:col w:w="5324" w:space="0"/>
            <w:col w:w="9020" w:space="0"/>
            <w:col w:w="9020" w:space="0"/>
            <w:col w:w="3308" w:space="0"/>
            <w:col w:w="5712" w:space="0"/>
            <w:col w:w="9020" w:space="0"/>
            <w:col w:w="3444" w:space="0"/>
            <w:col w:w="5576" w:space="0"/>
            <w:col w:w="9020" w:space="0"/>
            <w:col w:w="3420" w:space="0"/>
            <w:col w:w="5600" w:space="0"/>
            <w:col w:w="9020" w:space="0"/>
            <w:col w:w="9020" w:space="0"/>
            <w:col w:w="3598" w:space="0"/>
            <w:col w:w="5422" w:space="0"/>
            <w:col w:w="9020" w:space="0"/>
            <w:col w:w="3516" w:space="0"/>
            <w:col w:w="5504" w:space="0"/>
            <w:col w:w="9020" w:space="0"/>
            <w:col w:w="3564" w:space="0"/>
            <w:col w:w="5456" w:space="0"/>
            <w:col w:w="9020" w:space="0"/>
            <w:col w:w="3540" w:space="0"/>
            <w:col w:w="5480" w:space="0"/>
            <w:col w:w="9020" w:space="0"/>
            <w:col w:w="3556" w:space="0"/>
            <w:col w:w="5464" w:space="0"/>
            <w:col w:w="9020" w:space="0"/>
            <w:col w:w="3548" w:space="0"/>
            <w:col w:w="5472" w:space="0"/>
            <w:col w:w="9020" w:space="0"/>
            <w:col w:w="9020" w:space="0"/>
            <w:col w:w="3448" w:space="0"/>
            <w:col w:w="5572" w:space="0"/>
            <w:col w:w="9020" w:space="0"/>
            <w:col w:w="3742" w:space="0"/>
            <w:col w:w="5278" w:space="0"/>
            <w:col w:w="9020" w:space="0"/>
            <w:col w:w="3600" w:space="0"/>
            <w:col w:w="5420" w:space="0"/>
            <w:col w:w="9020" w:space="0"/>
            <w:col w:w="9020" w:space="0"/>
            <w:col w:w="3444" w:space="0"/>
            <w:col w:w="5576" w:space="0"/>
            <w:col w:w="9020" w:space="0"/>
            <w:col w:w="3460" w:space="0"/>
            <w:col w:w="55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38" w:lineRule="auto" w:before="0" w:after="0"/>
        <w:ind w:left="2892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Poisons, Opium and Dangerous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23</w:t>
      </w:r>
    </w:p>
    <w:p>
      <w:pPr>
        <w:autoSpaceDN w:val="0"/>
        <w:autoSpaceDE w:val="0"/>
        <w:widowControl/>
        <w:spacing w:line="238" w:lineRule="auto" w:before="20" w:after="0"/>
        <w:ind w:left="0" w:right="4014" w:firstLine="0"/>
        <w:jc w:val="right"/>
      </w:pPr>
      <w:r>
        <w:rPr>
          <w:rFonts w:ascii="Times" w:hAnsi="Times" w:eastAsia="Times"/>
          <w:b w:val="0"/>
          <w:i/>
          <w:color w:val="000000"/>
          <w:sz w:val="20"/>
        </w:rPr>
        <w:t>Drugs (Amendment)</w:t>
      </w:r>
    </w:p>
    <w:p>
      <w:pPr>
        <w:autoSpaceDN w:val="0"/>
        <w:tabs>
          <w:tab w:pos="3838" w:val="left"/>
        </w:tabs>
        <w:autoSpaceDE w:val="0"/>
        <w:widowControl/>
        <w:spacing w:line="235" w:lineRule="auto" w:before="252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109 Clobazam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7-chloro-1-methyl-5-phenyl-1</w:t>
      </w:r>
      <w:r>
        <w:rPr>
          <w:rFonts w:ascii="Times" w:hAnsi="Times" w:eastAsia="Times"/>
          <w:b w:val="0"/>
          <w:i/>
          <w:color w:val="000000"/>
          <w:sz w:val="16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-</w:t>
      </w:r>
    </w:p>
    <w:p>
      <w:pPr>
        <w:autoSpaceDN w:val="0"/>
        <w:autoSpaceDE w:val="0"/>
        <w:widowControl/>
        <w:spacing w:line="238" w:lineRule="auto" w:before="18" w:after="0"/>
        <w:ind w:left="0" w:right="279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1,5-benzodiazepine- 2,4(3</w:t>
      </w:r>
      <w:r>
        <w:rPr>
          <w:rFonts w:ascii="Times" w:hAnsi="Times" w:eastAsia="Times"/>
          <w:b w:val="0"/>
          <w:i/>
          <w:color w:val="000000"/>
          <w:sz w:val="16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,5</w:t>
      </w:r>
      <w:r>
        <w:rPr>
          <w:rFonts w:ascii="Times" w:hAnsi="Times" w:eastAsia="Times"/>
          <w:b w:val="0"/>
          <w:i/>
          <w:color w:val="000000"/>
          <w:sz w:val="16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)-</w:t>
      </w:r>
    </w:p>
    <w:p>
      <w:pPr>
        <w:autoSpaceDN w:val="0"/>
        <w:autoSpaceDE w:val="0"/>
        <w:widowControl/>
        <w:spacing w:line="235" w:lineRule="auto" w:before="16" w:after="98"/>
        <w:ind w:left="0" w:right="47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dione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3534" w:space="0"/>
            <w:col w:w="5486" w:space="0"/>
            <w:col w:w="9020" w:space="0"/>
            <w:col w:w="3368" w:space="0"/>
            <w:col w:w="5652" w:space="0"/>
            <w:col w:w="9020" w:space="0"/>
            <w:col w:w="3428" w:space="0"/>
            <w:col w:w="5592" w:space="0"/>
            <w:col w:w="9020" w:space="0"/>
            <w:col w:w="3404" w:space="0"/>
            <w:col w:w="5616" w:space="0"/>
            <w:col w:w="9020" w:space="0"/>
            <w:col w:w="3436" w:space="0"/>
            <w:col w:w="5584" w:space="0"/>
            <w:col w:w="9020" w:space="0"/>
            <w:col w:w="9020" w:space="0"/>
            <w:col w:w="3456" w:space="0"/>
            <w:col w:w="5564" w:space="0"/>
            <w:col w:w="9020" w:space="0"/>
            <w:col w:w="3747" w:space="0"/>
            <w:col w:w="5272" w:space="0"/>
            <w:col w:w="9020" w:space="0"/>
            <w:col w:w="3727" w:space="0"/>
            <w:col w:w="5292" w:space="0"/>
            <w:col w:w="9020" w:space="0"/>
            <w:col w:w="3510" w:space="0"/>
            <w:col w:w="5510" w:space="0"/>
            <w:col w:w="9020" w:space="0"/>
            <w:col w:w="3532" w:space="0"/>
            <w:col w:w="5488" w:space="0"/>
            <w:col w:w="9020" w:space="0"/>
            <w:col w:w="3638" w:space="0"/>
            <w:col w:w="5382" w:space="0"/>
            <w:col w:w="9020" w:space="0"/>
            <w:col w:w="3598" w:space="0"/>
            <w:col w:w="5422" w:space="0"/>
            <w:col w:w="9020" w:space="0"/>
            <w:col w:w="3510" w:space="0"/>
            <w:col w:w="5510" w:space="0"/>
            <w:col w:w="9020" w:space="0"/>
            <w:col w:w="3626" w:space="0"/>
            <w:col w:w="5394" w:space="0"/>
            <w:col w:w="9020" w:space="0"/>
            <w:col w:w="3636" w:space="0"/>
            <w:col w:w="5384" w:space="0"/>
            <w:col w:w="9020" w:space="0"/>
            <w:col w:w="3594" w:space="0"/>
            <w:col w:w="5426" w:space="0"/>
            <w:col w:w="9020" w:space="0"/>
            <w:col w:w="9020" w:space="0"/>
            <w:col w:w="3652" w:space="0"/>
            <w:col w:w="5368" w:space="0"/>
            <w:col w:w="9020" w:space="0"/>
            <w:col w:w="9020" w:space="0"/>
            <w:col w:w="3462" w:space="0"/>
            <w:col w:w="5558" w:space="0"/>
            <w:col w:w="9020" w:space="0"/>
            <w:col w:w="3664" w:space="0"/>
            <w:col w:w="5356" w:space="0"/>
            <w:col w:w="9020" w:space="0"/>
            <w:col w:w="9020" w:space="0"/>
            <w:col w:w="9020" w:space="0"/>
            <w:col w:w="3352" w:space="0"/>
            <w:col w:w="5668" w:space="0"/>
            <w:col w:w="9020" w:space="0"/>
            <w:col w:w="3428" w:space="0"/>
            <w:col w:w="5592" w:space="0"/>
            <w:col w:w="9020" w:space="0"/>
            <w:col w:w="3294" w:space="0"/>
            <w:col w:w="5726" w:space="0"/>
            <w:col w:w="9020" w:space="0"/>
            <w:col w:w="3414" w:space="0"/>
            <w:col w:w="5606" w:space="0"/>
            <w:col w:w="9020" w:space="0"/>
            <w:col w:w="3696" w:space="0"/>
            <w:col w:w="5324" w:space="0"/>
            <w:col w:w="9020" w:space="0"/>
            <w:col w:w="9020" w:space="0"/>
            <w:col w:w="3308" w:space="0"/>
            <w:col w:w="5712" w:space="0"/>
            <w:col w:w="9020" w:space="0"/>
            <w:col w:w="3444" w:space="0"/>
            <w:col w:w="5576" w:space="0"/>
            <w:col w:w="9020" w:space="0"/>
            <w:col w:w="3420" w:space="0"/>
            <w:col w:w="5600" w:space="0"/>
            <w:col w:w="9020" w:space="0"/>
            <w:col w:w="9020" w:space="0"/>
            <w:col w:w="3598" w:space="0"/>
            <w:col w:w="5422" w:space="0"/>
            <w:col w:w="9020" w:space="0"/>
            <w:col w:w="3516" w:space="0"/>
            <w:col w:w="5504" w:space="0"/>
            <w:col w:w="9020" w:space="0"/>
            <w:col w:w="3564" w:space="0"/>
            <w:col w:w="5456" w:space="0"/>
            <w:col w:w="9020" w:space="0"/>
            <w:col w:w="3540" w:space="0"/>
            <w:col w:w="5480" w:space="0"/>
            <w:col w:w="9020" w:space="0"/>
            <w:col w:w="3556" w:space="0"/>
            <w:col w:w="5464" w:space="0"/>
            <w:col w:w="9020" w:space="0"/>
            <w:col w:w="3548" w:space="0"/>
            <w:col w:w="5472" w:space="0"/>
            <w:col w:w="9020" w:space="0"/>
            <w:col w:w="9020" w:space="0"/>
            <w:col w:w="3448" w:space="0"/>
            <w:col w:w="5572" w:space="0"/>
            <w:col w:w="9020" w:space="0"/>
            <w:col w:w="3742" w:space="0"/>
            <w:col w:w="5278" w:space="0"/>
            <w:col w:w="9020" w:space="0"/>
            <w:col w:w="3600" w:space="0"/>
            <w:col w:w="5420" w:space="0"/>
            <w:col w:w="9020" w:space="0"/>
            <w:col w:w="9020" w:space="0"/>
            <w:col w:w="3444" w:space="0"/>
            <w:col w:w="5576" w:space="0"/>
            <w:col w:w="9020" w:space="0"/>
            <w:col w:w="3460" w:space="0"/>
            <w:col w:w="55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35" w:lineRule="auto" w:before="0" w:after="0"/>
        <w:ind w:left="0" w:right="4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110 Clonazepam</w:t>
      </w:r>
    </w:p>
    <w:p>
      <w:pPr>
        <w:autoSpaceDN w:val="0"/>
        <w:autoSpaceDE w:val="0"/>
        <w:widowControl/>
        <w:spacing w:line="238" w:lineRule="auto" w:before="294" w:after="0"/>
        <w:ind w:left="0" w:right="48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111 Clorazepate</w:t>
      </w:r>
    </w:p>
    <w:p>
      <w:pPr>
        <w:autoSpaceDN w:val="0"/>
        <w:autoSpaceDE w:val="0"/>
        <w:widowControl/>
        <w:spacing w:line="238" w:lineRule="auto" w:before="572" w:after="0"/>
        <w:ind w:left="0" w:right="4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112 Clotiazepam</w:t>
      </w:r>
    </w:p>
    <w:p>
      <w:pPr>
        <w:autoSpaceDN w:val="0"/>
        <w:autoSpaceDE w:val="0"/>
        <w:widowControl/>
        <w:spacing w:line="238" w:lineRule="auto" w:before="514" w:after="0"/>
        <w:ind w:left="0" w:right="46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113 Cloxazolam</w:t>
      </w:r>
    </w:p>
    <w:p>
      <w:pPr>
        <w:autoSpaceDN w:val="0"/>
        <w:autoSpaceDE w:val="0"/>
        <w:widowControl/>
        <w:spacing w:line="238" w:lineRule="auto" w:before="648" w:after="0"/>
        <w:ind w:left="0" w:right="37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114 Delorazepam</w:t>
      </w: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space="720" w:num="2" w:equalWidth="0">
            <w:col w:w="3462" w:space="0"/>
            <w:col w:w="5558" w:space="0"/>
            <w:col w:w="9020" w:space="0"/>
            <w:col w:w="3534" w:space="0"/>
            <w:col w:w="5486" w:space="0"/>
            <w:col w:w="9020" w:space="0"/>
            <w:col w:w="3368" w:space="0"/>
            <w:col w:w="5652" w:space="0"/>
            <w:col w:w="9020" w:space="0"/>
            <w:col w:w="3428" w:space="0"/>
            <w:col w:w="5592" w:space="0"/>
            <w:col w:w="9020" w:space="0"/>
            <w:col w:w="3404" w:space="0"/>
            <w:col w:w="5616" w:space="0"/>
            <w:col w:w="9020" w:space="0"/>
            <w:col w:w="3436" w:space="0"/>
            <w:col w:w="5584" w:space="0"/>
            <w:col w:w="9020" w:space="0"/>
            <w:col w:w="9020" w:space="0"/>
            <w:col w:w="3456" w:space="0"/>
            <w:col w:w="5564" w:space="0"/>
            <w:col w:w="9020" w:space="0"/>
            <w:col w:w="3747" w:space="0"/>
            <w:col w:w="5272" w:space="0"/>
            <w:col w:w="9020" w:space="0"/>
            <w:col w:w="3727" w:space="0"/>
            <w:col w:w="5292" w:space="0"/>
            <w:col w:w="9020" w:space="0"/>
            <w:col w:w="3510" w:space="0"/>
            <w:col w:w="5510" w:space="0"/>
            <w:col w:w="9020" w:space="0"/>
            <w:col w:w="3532" w:space="0"/>
            <w:col w:w="5488" w:space="0"/>
            <w:col w:w="9020" w:space="0"/>
            <w:col w:w="3638" w:space="0"/>
            <w:col w:w="5382" w:space="0"/>
            <w:col w:w="9020" w:space="0"/>
            <w:col w:w="3598" w:space="0"/>
            <w:col w:w="5422" w:space="0"/>
            <w:col w:w="9020" w:space="0"/>
            <w:col w:w="3510" w:space="0"/>
            <w:col w:w="5510" w:space="0"/>
            <w:col w:w="9020" w:space="0"/>
            <w:col w:w="3626" w:space="0"/>
            <w:col w:w="5394" w:space="0"/>
            <w:col w:w="9020" w:space="0"/>
            <w:col w:w="3636" w:space="0"/>
            <w:col w:w="5384" w:space="0"/>
            <w:col w:w="9020" w:space="0"/>
            <w:col w:w="3594" w:space="0"/>
            <w:col w:w="5426" w:space="0"/>
            <w:col w:w="9020" w:space="0"/>
            <w:col w:w="9020" w:space="0"/>
            <w:col w:w="3652" w:space="0"/>
            <w:col w:w="5368" w:space="0"/>
            <w:col w:w="9020" w:space="0"/>
            <w:col w:w="9020" w:space="0"/>
            <w:col w:w="3462" w:space="0"/>
            <w:col w:w="5558" w:space="0"/>
            <w:col w:w="9020" w:space="0"/>
            <w:col w:w="3664" w:space="0"/>
            <w:col w:w="5356" w:space="0"/>
            <w:col w:w="9020" w:space="0"/>
            <w:col w:w="9020" w:space="0"/>
            <w:col w:w="9020" w:space="0"/>
            <w:col w:w="3352" w:space="0"/>
            <w:col w:w="5668" w:space="0"/>
            <w:col w:w="9020" w:space="0"/>
            <w:col w:w="3428" w:space="0"/>
            <w:col w:w="5592" w:space="0"/>
            <w:col w:w="9020" w:space="0"/>
            <w:col w:w="3294" w:space="0"/>
            <w:col w:w="5726" w:space="0"/>
            <w:col w:w="9020" w:space="0"/>
            <w:col w:w="3414" w:space="0"/>
            <w:col w:w="5606" w:space="0"/>
            <w:col w:w="9020" w:space="0"/>
            <w:col w:w="3696" w:space="0"/>
            <w:col w:w="5324" w:space="0"/>
            <w:col w:w="9020" w:space="0"/>
            <w:col w:w="9020" w:space="0"/>
            <w:col w:w="3308" w:space="0"/>
            <w:col w:w="5712" w:space="0"/>
            <w:col w:w="9020" w:space="0"/>
            <w:col w:w="3444" w:space="0"/>
            <w:col w:w="5576" w:space="0"/>
            <w:col w:w="9020" w:space="0"/>
            <w:col w:w="3420" w:space="0"/>
            <w:col w:w="5600" w:space="0"/>
            <w:col w:w="9020" w:space="0"/>
            <w:col w:w="9020" w:space="0"/>
            <w:col w:w="3598" w:space="0"/>
            <w:col w:w="5422" w:space="0"/>
            <w:col w:w="9020" w:space="0"/>
            <w:col w:w="3516" w:space="0"/>
            <w:col w:w="5504" w:space="0"/>
            <w:col w:w="9020" w:space="0"/>
            <w:col w:w="3564" w:space="0"/>
            <w:col w:w="5456" w:space="0"/>
            <w:col w:w="9020" w:space="0"/>
            <w:col w:w="3540" w:space="0"/>
            <w:col w:w="5480" w:space="0"/>
            <w:col w:w="9020" w:space="0"/>
            <w:col w:w="3556" w:space="0"/>
            <w:col w:w="5464" w:space="0"/>
            <w:col w:w="9020" w:space="0"/>
            <w:col w:w="3548" w:space="0"/>
            <w:col w:w="5472" w:space="0"/>
            <w:col w:w="9020" w:space="0"/>
            <w:col w:w="9020" w:space="0"/>
            <w:col w:w="3448" w:space="0"/>
            <w:col w:w="5572" w:space="0"/>
            <w:col w:w="9020" w:space="0"/>
            <w:col w:w="3742" w:space="0"/>
            <w:col w:w="5278" w:space="0"/>
            <w:col w:w="9020" w:space="0"/>
            <w:col w:w="3600" w:space="0"/>
            <w:col w:w="5420" w:space="0"/>
            <w:col w:w="9020" w:space="0"/>
            <w:col w:w="9020" w:space="0"/>
            <w:col w:w="3444" w:space="0"/>
            <w:col w:w="5576" w:space="0"/>
            <w:col w:w="9020" w:space="0"/>
            <w:col w:w="3460" w:space="0"/>
            <w:col w:w="55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47" w:lineRule="auto" w:before="0" w:after="0"/>
        <w:ind w:left="374" w:right="2592" w:firstLine="2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5-(</w:t>
      </w:r>
      <w:r>
        <w:rPr>
          <w:rFonts w:ascii="Times" w:hAnsi="Times" w:eastAsia="Times"/>
          <w:b w:val="0"/>
          <w:i/>
          <w:color w:val="000000"/>
          <w:sz w:val="16"/>
        </w:rPr>
        <w:t>o-</w:t>
      </w:r>
      <w:r>
        <w:rPr>
          <w:rFonts w:ascii="Times" w:hAnsi="Times" w:eastAsia="Times"/>
          <w:b w:val="0"/>
          <w:i w:val="0"/>
          <w:color w:val="000000"/>
          <w:sz w:val="16"/>
        </w:rPr>
        <w:t>chlorophenyl)-1,3-dihydro-7-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nitro-2</w:t>
      </w:r>
      <w:r>
        <w:rPr>
          <w:rFonts w:ascii="Times" w:hAnsi="Times" w:eastAsia="Times"/>
          <w:b w:val="0"/>
          <w:i/>
          <w:color w:val="000000"/>
          <w:sz w:val="16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-1,4- benzodiazepin-2-one</w:t>
      </w:r>
    </w:p>
    <w:p>
      <w:pPr>
        <w:autoSpaceDN w:val="0"/>
        <w:autoSpaceDE w:val="0"/>
        <w:widowControl/>
        <w:spacing w:line="252" w:lineRule="auto" w:before="96" w:after="0"/>
        <w:ind w:left="374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7-chloro-2,3-dihydro-2-oxo-5-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phenyl-1</w:t>
      </w:r>
      <w:r>
        <w:rPr>
          <w:rFonts w:ascii="Times" w:hAnsi="Times" w:eastAsia="Times"/>
          <w:b w:val="0"/>
          <w:i/>
          <w:color w:val="000000"/>
          <w:sz w:val="16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-1,4- benzodiazepine-3-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carboxylic acid</w:t>
      </w:r>
    </w:p>
    <w:p>
      <w:pPr>
        <w:autoSpaceDN w:val="0"/>
        <w:autoSpaceDE w:val="0"/>
        <w:widowControl/>
        <w:spacing w:line="252" w:lineRule="auto" w:before="176" w:after="0"/>
        <w:ind w:left="374" w:right="2736" w:firstLine="2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5-(</w:t>
      </w:r>
      <w:r>
        <w:rPr>
          <w:rFonts w:ascii="Times" w:hAnsi="Times" w:eastAsia="Times"/>
          <w:b w:val="0"/>
          <w:i/>
          <w:color w:val="000000"/>
          <w:sz w:val="16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>-chlorophenyl)-7-ethyl-1,3-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dihydro-1-methyl-2</w:t>
      </w:r>
      <w:r>
        <w:rPr>
          <w:rFonts w:ascii="Times" w:hAnsi="Times" w:eastAsia="Times"/>
          <w:b w:val="0"/>
          <w:i/>
          <w:color w:val="000000"/>
          <w:sz w:val="16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- thieno[2,3-</w:t>
      </w:r>
      <w:r>
        <w:br/>
      </w:r>
      <w:r>
        <w:rPr>
          <w:rFonts w:ascii="Times" w:hAnsi="Times" w:eastAsia="Times"/>
          <w:b w:val="0"/>
          <w:i/>
          <w:color w:val="000000"/>
          <w:sz w:val="16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]-1,4-diazepin- 2-one</w:t>
      </w:r>
    </w:p>
    <w:p>
      <w:pPr>
        <w:autoSpaceDN w:val="0"/>
        <w:autoSpaceDE w:val="0"/>
        <w:widowControl/>
        <w:spacing w:line="252" w:lineRule="auto" w:before="118" w:after="0"/>
        <w:ind w:left="374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10-chloro-11b-(</w:t>
      </w:r>
      <w:r>
        <w:rPr>
          <w:rFonts w:ascii="Times" w:hAnsi="Times" w:eastAsia="Times"/>
          <w:b w:val="0"/>
          <w:i/>
          <w:color w:val="000000"/>
          <w:sz w:val="16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>-chlorophenyl)-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2,3,7,11b-tetrahydro- oxazolo-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[3,2-</w:t>
      </w:r>
      <w:r>
        <w:rPr>
          <w:rFonts w:ascii="Times" w:hAnsi="Times" w:eastAsia="Times"/>
          <w:b w:val="0"/>
          <w:i/>
          <w:color w:val="000000"/>
          <w:sz w:val="16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][1,4]benzodiazepin-6(5</w:t>
      </w:r>
      <w:r>
        <w:rPr>
          <w:rFonts w:ascii="Times" w:hAnsi="Times" w:eastAsia="Times"/>
          <w:b w:val="0"/>
          <w:i/>
          <w:color w:val="000000"/>
          <w:sz w:val="16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)-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one</w:t>
      </w:r>
    </w:p>
    <w:p>
      <w:pPr>
        <w:autoSpaceDN w:val="0"/>
        <w:autoSpaceDE w:val="0"/>
        <w:widowControl/>
        <w:spacing w:line="252" w:lineRule="auto" w:before="56" w:after="98"/>
        <w:ind w:left="374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7-chloro-5-(</w:t>
      </w:r>
      <w:r>
        <w:rPr>
          <w:rFonts w:ascii="Times" w:hAnsi="Times" w:eastAsia="Times"/>
          <w:b w:val="0"/>
          <w:i/>
          <w:color w:val="000000"/>
          <w:sz w:val="16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>-chlorophenyl)-1,3-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dihydro-2</w:t>
      </w:r>
      <w:r>
        <w:rPr>
          <w:rFonts w:ascii="Times" w:hAnsi="Times" w:eastAsia="Times"/>
          <w:b w:val="0"/>
          <w:i/>
          <w:color w:val="000000"/>
          <w:sz w:val="16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-1,4- benzodiazepin-2-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one</w:t>
      </w:r>
    </w:p>
    <w:p>
      <w:pPr>
        <w:sectPr>
          <w:type w:val="nextColumn"/>
          <w:pgSz w:w="11900" w:h="16840"/>
          <w:pgMar w:top="1440" w:right="1440" w:bottom="1440" w:left="1440" w:header="720" w:footer="720" w:gutter="0"/>
          <w:cols w:space="720" w:num="2" w:equalWidth="0">
            <w:col w:w="3462" w:space="0"/>
            <w:col w:w="5558" w:space="0"/>
            <w:col w:w="9020" w:space="0"/>
            <w:col w:w="3534" w:space="0"/>
            <w:col w:w="5486" w:space="0"/>
            <w:col w:w="9020" w:space="0"/>
            <w:col w:w="3368" w:space="0"/>
            <w:col w:w="5652" w:space="0"/>
            <w:col w:w="9020" w:space="0"/>
            <w:col w:w="3428" w:space="0"/>
            <w:col w:w="5592" w:space="0"/>
            <w:col w:w="9020" w:space="0"/>
            <w:col w:w="3404" w:space="0"/>
            <w:col w:w="5616" w:space="0"/>
            <w:col w:w="9020" w:space="0"/>
            <w:col w:w="3436" w:space="0"/>
            <w:col w:w="5584" w:space="0"/>
            <w:col w:w="9020" w:space="0"/>
            <w:col w:w="9020" w:space="0"/>
            <w:col w:w="3456" w:space="0"/>
            <w:col w:w="5564" w:space="0"/>
            <w:col w:w="9020" w:space="0"/>
            <w:col w:w="3747" w:space="0"/>
            <w:col w:w="5272" w:space="0"/>
            <w:col w:w="9020" w:space="0"/>
            <w:col w:w="3727" w:space="0"/>
            <w:col w:w="5292" w:space="0"/>
            <w:col w:w="9020" w:space="0"/>
            <w:col w:w="3510" w:space="0"/>
            <w:col w:w="5510" w:space="0"/>
            <w:col w:w="9020" w:space="0"/>
            <w:col w:w="3532" w:space="0"/>
            <w:col w:w="5488" w:space="0"/>
            <w:col w:w="9020" w:space="0"/>
            <w:col w:w="3638" w:space="0"/>
            <w:col w:w="5382" w:space="0"/>
            <w:col w:w="9020" w:space="0"/>
            <w:col w:w="3598" w:space="0"/>
            <w:col w:w="5422" w:space="0"/>
            <w:col w:w="9020" w:space="0"/>
            <w:col w:w="3510" w:space="0"/>
            <w:col w:w="5510" w:space="0"/>
            <w:col w:w="9020" w:space="0"/>
            <w:col w:w="3626" w:space="0"/>
            <w:col w:w="5394" w:space="0"/>
            <w:col w:w="9020" w:space="0"/>
            <w:col w:w="3636" w:space="0"/>
            <w:col w:w="5384" w:space="0"/>
            <w:col w:w="9020" w:space="0"/>
            <w:col w:w="3594" w:space="0"/>
            <w:col w:w="5426" w:space="0"/>
            <w:col w:w="9020" w:space="0"/>
            <w:col w:w="9020" w:space="0"/>
            <w:col w:w="3652" w:space="0"/>
            <w:col w:w="5368" w:space="0"/>
            <w:col w:w="9020" w:space="0"/>
            <w:col w:w="9020" w:space="0"/>
            <w:col w:w="3462" w:space="0"/>
            <w:col w:w="5558" w:space="0"/>
            <w:col w:w="9020" w:space="0"/>
            <w:col w:w="3664" w:space="0"/>
            <w:col w:w="5356" w:space="0"/>
            <w:col w:w="9020" w:space="0"/>
            <w:col w:w="9020" w:space="0"/>
            <w:col w:w="9020" w:space="0"/>
            <w:col w:w="3352" w:space="0"/>
            <w:col w:w="5668" w:space="0"/>
            <w:col w:w="9020" w:space="0"/>
            <w:col w:w="3428" w:space="0"/>
            <w:col w:w="5592" w:space="0"/>
            <w:col w:w="9020" w:space="0"/>
            <w:col w:w="3294" w:space="0"/>
            <w:col w:w="5726" w:space="0"/>
            <w:col w:w="9020" w:space="0"/>
            <w:col w:w="3414" w:space="0"/>
            <w:col w:w="5606" w:space="0"/>
            <w:col w:w="9020" w:space="0"/>
            <w:col w:w="3696" w:space="0"/>
            <w:col w:w="5324" w:space="0"/>
            <w:col w:w="9020" w:space="0"/>
            <w:col w:w="9020" w:space="0"/>
            <w:col w:w="3308" w:space="0"/>
            <w:col w:w="5712" w:space="0"/>
            <w:col w:w="9020" w:space="0"/>
            <w:col w:w="3444" w:space="0"/>
            <w:col w:w="5576" w:space="0"/>
            <w:col w:w="9020" w:space="0"/>
            <w:col w:w="3420" w:space="0"/>
            <w:col w:w="5600" w:space="0"/>
            <w:col w:w="9020" w:space="0"/>
            <w:col w:w="9020" w:space="0"/>
            <w:col w:w="3598" w:space="0"/>
            <w:col w:w="5422" w:space="0"/>
            <w:col w:w="9020" w:space="0"/>
            <w:col w:w="3516" w:space="0"/>
            <w:col w:w="5504" w:space="0"/>
            <w:col w:w="9020" w:space="0"/>
            <w:col w:w="3564" w:space="0"/>
            <w:col w:w="5456" w:space="0"/>
            <w:col w:w="9020" w:space="0"/>
            <w:col w:w="3540" w:space="0"/>
            <w:col w:w="5480" w:space="0"/>
            <w:col w:w="9020" w:space="0"/>
            <w:col w:w="3556" w:space="0"/>
            <w:col w:w="5464" w:space="0"/>
            <w:col w:w="9020" w:space="0"/>
            <w:col w:w="3548" w:space="0"/>
            <w:col w:w="5472" w:space="0"/>
            <w:col w:w="9020" w:space="0"/>
            <w:col w:w="9020" w:space="0"/>
            <w:col w:w="3448" w:space="0"/>
            <w:col w:w="5572" w:space="0"/>
            <w:col w:w="9020" w:space="0"/>
            <w:col w:w="3742" w:space="0"/>
            <w:col w:w="5278" w:space="0"/>
            <w:col w:w="9020" w:space="0"/>
            <w:col w:w="3600" w:space="0"/>
            <w:col w:w="5420" w:space="0"/>
            <w:col w:w="9020" w:space="0"/>
            <w:col w:w="9020" w:space="0"/>
            <w:col w:w="3444" w:space="0"/>
            <w:col w:w="5576" w:space="0"/>
            <w:col w:w="9020" w:space="0"/>
            <w:col w:w="3460" w:space="0"/>
            <w:col w:w="55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tabs>
          <w:tab w:pos="3836" w:val="left"/>
        </w:tabs>
        <w:autoSpaceDE w:val="0"/>
        <w:widowControl/>
        <w:spacing w:line="235" w:lineRule="auto" w:before="0" w:after="0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115 Diazepam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7-chloro-1,3-dihydro-1-methyl-5-</w:t>
      </w:r>
    </w:p>
    <w:p>
      <w:pPr>
        <w:autoSpaceDN w:val="0"/>
        <w:autoSpaceDE w:val="0"/>
        <w:widowControl/>
        <w:spacing w:line="238" w:lineRule="auto" w:before="18" w:after="0"/>
        <w:ind w:left="0" w:right="276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phenyl-2</w:t>
      </w:r>
      <w:r>
        <w:rPr>
          <w:rFonts w:ascii="Times" w:hAnsi="Times" w:eastAsia="Times"/>
          <w:b w:val="0"/>
          <w:i/>
          <w:color w:val="000000"/>
          <w:sz w:val="16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-1,4- benzodiazepin-2-</w:t>
      </w:r>
    </w:p>
    <w:p>
      <w:pPr>
        <w:autoSpaceDN w:val="0"/>
        <w:autoSpaceDE w:val="0"/>
        <w:widowControl/>
        <w:spacing w:line="235" w:lineRule="auto" w:before="16" w:after="98"/>
        <w:ind w:left="0" w:right="49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one</w:t>
      </w: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3462" w:space="0"/>
            <w:col w:w="5558" w:space="0"/>
            <w:col w:w="9020" w:space="0"/>
            <w:col w:w="3534" w:space="0"/>
            <w:col w:w="5486" w:space="0"/>
            <w:col w:w="9020" w:space="0"/>
            <w:col w:w="3368" w:space="0"/>
            <w:col w:w="5652" w:space="0"/>
            <w:col w:w="9020" w:space="0"/>
            <w:col w:w="3428" w:space="0"/>
            <w:col w:w="5592" w:space="0"/>
            <w:col w:w="9020" w:space="0"/>
            <w:col w:w="3404" w:space="0"/>
            <w:col w:w="5616" w:space="0"/>
            <w:col w:w="9020" w:space="0"/>
            <w:col w:w="3436" w:space="0"/>
            <w:col w:w="5584" w:space="0"/>
            <w:col w:w="9020" w:space="0"/>
            <w:col w:w="9020" w:space="0"/>
            <w:col w:w="3456" w:space="0"/>
            <w:col w:w="5564" w:space="0"/>
            <w:col w:w="9020" w:space="0"/>
            <w:col w:w="3747" w:space="0"/>
            <w:col w:w="5272" w:space="0"/>
            <w:col w:w="9020" w:space="0"/>
            <w:col w:w="3727" w:space="0"/>
            <w:col w:w="5292" w:space="0"/>
            <w:col w:w="9020" w:space="0"/>
            <w:col w:w="3510" w:space="0"/>
            <w:col w:w="5510" w:space="0"/>
            <w:col w:w="9020" w:space="0"/>
            <w:col w:w="3532" w:space="0"/>
            <w:col w:w="5488" w:space="0"/>
            <w:col w:w="9020" w:space="0"/>
            <w:col w:w="3638" w:space="0"/>
            <w:col w:w="5382" w:space="0"/>
            <w:col w:w="9020" w:space="0"/>
            <w:col w:w="3598" w:space="0"/>
            <w:col w:w="5422" w:space="0"/>
            <w:col w:w="9020" w:space="0"/>
            <w:col w:w="3510" w:space="0"/>
            <w:col w:w="5510" w:space="0"/>
            <w:col w:w="9020" w:space="0"/>
            <w:col w:w="3626" w:space="0"/>
            <w:col w:w="5394" w:space="0"/>
            <w:col w:w="9020" w:space="0"/>
            <w:col w:w="3636" w:space="0"/>
            <w:col w:w="5384" w:space="0"/>
            <w:col w:w="9020" w:space="0"/>
            <w:col w:w="3594" w:space="0"/>
            <w:col w:w="5426" w:space="0"/>
            <w:col w:w="9020" w:space="0"/>
            <w:col w:w="9020" w:space="0"/>
            <w:col w:w="3652" w:space="0"/>
            <w:col w:w="5368" w:space="0"/>
            <w:col w:w="9020" w:space="0"/>
            <w:col w:w="9020" w:space="0"/>
            <w:col w:w="3462" w:space="0"/>
            <w:col w:w="5558" w:space="0"/>
            <w:col w:w="9020" w:space="0"/>
            <w:col w:w="3664" w:space="0"/>
            <w:col w:w="5356" w:space="0"/>
            <w:col w:w="9020" w:space="0"/>
            <w:col w:w="9020" w:space="0"/>
            <w:col w:w="9020" w:space="0"/>
            <w:col w:w="3352" w:space="0"/>
            <w:col w:w="5668" w:space="0"/>
            <w:col w:w="9020" w:space="0"/>
            <w:col w:w="3428" w:space="0"/>
            <w:col w:w="5592" w:space="0"/>
            <w:col w:w="9020" w:space="0"/>
            <w:col w:w="3294" w:space="0"/>
            <w:col w:w="5726" w:space="0"/>
            <w:col w:w="9020" w:space="0"/>
            <w:col w:w="3414" w:space="0"/>
            <w:col w:w="5606" w:space="0"/>
            <w:col w:w="9020" w:space="0"/>
            <w:col w:w="3696" w:space="0"/>
            <w:col w:w="5324" w:space="0"/>
            <w:col w:w="9020" w:space="0"/>
            <w:col w:w="9020" w:space="0"/>
            <w:col w:w="3308" w:space="0"/>
            <w:col w:w="5712" w:space="0"/>
            <w:col w:w="9020" w:space="0"/>
            <w:col w:w="3444" w:space="0"/>
            <w:col w:w="5576" w:space="0"/>
            <w:col w:w="9020" w:space="0"/>
            <w:col w:w="3420" w:space="0"/>
            <w:col w:w="5600" w:space="0"/>
            <w:col w:w="9020" w:space="0"/>
            <w:col w:w="9020" w:space="0"/>
            <w:col w:w="3598" w:space="0"/>
            <w:col w:w="5422" w:space="0"/>
            <w:col w:w="9020" w:space="0"/>
            <w:col w:w="3516" w:space="0"/>
            <w:col w:w="5504" w:space="0"/>
            <w:col w:w="9020" w:space="0"/>
            <w:col w:w="3564" w:space="0"/>
            <w:col w:w="5456" w:space="0"/>
            <w:col w:w="9020" w:space="0"/>
            <w:col w:w="3540" w:space="0"/>
            <w:col w:w="5480" w:space="0"/>
            <w:col w:w="9020" w:space="0"/>
            <w:col w:w="3556" w:space="0"/>
            <w:col w:w="5464" w:space="0"/>
            <w:col w:w="9020" w:space="0"/>
            <w:col w:w="3548" w:space="0"/>
            <w:col w:w="5472" w:space="0"/>
            <w:col w:w="9020" w:space="0"/>
            <w:col w:w="9020" w:space="0"/>
            <w:col w:w="3448" w:space="0"/>
            <w:col w:w="5572" w:space="0"/>
            <w:col w:w="9020" w:space="0"/>
            <w:col w:w="3742" w:space="0"/>
            <w:col w:w="5278" w:space="0"/>
            <w:col w:w="9020" w:space="0"/>
            <w:col w:w="3600" w:space="0"/>
            <w:col w:w="5420" w:space="0"/>
            <w:col w:w="9020" w:space="0"/>
            <w:col w:w="9020" w:space="0"/>
            <w:col w:w="3444" w:space="0"/>
            <w:col w:w="5576" w:space="0"/>
            <w:col w:w="9020" w:space="0"/>
            <w:col w:w="3460" w:space="0"/>
            <w:col w:w="55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35" w:lineRule="auto" w:before="0" w:after="0"/>
        <w:ind w:left="0" w:right="3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116 Ethchlorvynol</w:t>
      </w:r>
    </w:p>
    <w:p>
      <w:pPr>
        <w:autoSpaceDN w:val="0"/>
        <w:autoSpaceDE w:val="0"/>
        <w:widowControl/>
        <w:spacing w:line="238" w:lineRule="auto" w:before="294" w:after="0"/>
        <w:ind w:left="0" w:right="55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117 Ethinamate</w:t>
      </w: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space="720" w:num="2" w:equalWidth="0">
            <w:col w:w="3508" w:space="0"/>
            <w:col w:w="5512" w:space="0"/>
            <w:col w:w="9020" w:space="0"/>
            <w:col w:w="3462" w:space="0"/>
            <w:col w:w="5558" w:space="0"/>
            <w:col w:w="9020" w:space="0"/>
            <w:col w:w="3534" w:space="0"/>
            <w:col w:w="5486" w:space="0"/>
            <w:col w:w="9020" w:space="0"/>
            <w:col w:w="3368" w:space="0"/>
            <w:col w:w="5652" w:space="0"/>
            <w:col w:w="9020" w:space="0"/>
            <w:col w:w="3428" w:space="0"/>
            <w:col w:w="5592" w:space="0"/>
            <w:col w:w="9020" w:space="0"/>
            <w:col w:w="3404" w:space="0"/>
            <w:col w:w="5616" w:space="0"/>
            <w:col w:w="9020" w:space="0"/>
            <w:col w:w="3436" w:space="0"/>
            <w:col w:w="5584" w:space="0"/>
            <w:col w:w="9020" w:space="0"/>
            <w:col w:w="9020" w:space="0"/>
            <w:col w:w="3456" w:space="0"/>
            <w:col w:w="5564" w:space="0"/>
            <w:col w:w="9020" w:space="0"/>
            <w:col w:w="3747" w:space="0"/>
            <w:col w:w="5272" w:space="0"/>
            <w:col w:w="9020" w:space="0"/>
            <w:col w:w="3727" w:space="0"/>
            <w:col w:w="5292" w:space="0"/>
            <w:col w:w="9020" w:space="0"/>
            <w:col w:w="3510" w:space="0"/>
            <w:col w:w="5510" w:space="0"/>
            <w:col w:w="9020" w:space="0"/>
            <w:col w:w="3532" w:space="0"/>
            <w:col w:w="5488" w:space="0"/>
            <w:col w:w="9020" w:space="0"/>
            <w:col w:w="3638" w:space="0"/>
            <w:col w:w="5382" w:space="0"/>
            <w:col w:w="9020" w:space="0"/>
            <w:col w:w="3598" w:space="0"/>
            <w:col w:w="5422" w:space="0"/>
            <w:col w:w="9020" w:space="0"/>
            <w:col w:w="3510" w:space="0"/>
            <w:col w:w="5510" w:space="0"/>
            <w:col w:w="9020" w:space="0"/>
            <w:col w:w="3626" w:space="0"/>
            <w:col w:w="5394" w:space="0"/>
            <w:col w:w="9020" w:space="0"/>
            <w:col w:w="3636" w:space="0"/>
            <w:col w:w="5384" w:space="0"/>
            <w:col w:w="9020" w:space="0"/>
            <w:col w:w="3594" w:space="0"/>
            <w:col w:w="5426" w:space="0"/>
            <w:col w:w="9020" w:space="0"/>
            <w:col w:w="9020" w:space="0"/>
            <w:col w:w="3652" w:space="0"/>
            <w:col w:w="5368" w:space="0"/>
            <w:col w:w="9020" w:space="0"/>
            <w:col w:w="9020" w:space="0"/>
            <w:col w:w="3462" w:space="0"/>
            <w:col w:w="5558" w:space="0"/>
            <w:col w:w="9020" w:space="0"/>
            <w:col w:w="3664" w:space="0"/>
            <w:col w:w="5356" w:space="0"/>
            <w:col w:w="9020" w:space="0"/>
            <w:col w:w="9020" w:space="0"/>
            <w:col w:w="9020" w:space="0"/>
            <w:col w:w="3352" w:space="0"/>
            <w:col w:w="5668" w:space="0"/>
            <w:col w:w="9020" w:space="0"/>
            <w:col w:w="3428" w:space="0"/>
            <w:col w:w="5592" w:space="0"/>
            <w:col w:w="9020" w:space="0"/>
            <w:col w:w="3294" w:space="0"/>
            <w:col w:w="5726" w:space="0"/>
            <w:col w:w="9020" w:space="0"/>
            <w:col w:w="3414" w:space="0"/>
            <w:col w:w="5606" w:space="0"/>
            <w:col w:w="9020" w:space="0"/>
            <w:col w:w="3696" w:space="0"/>
            <w:col w:w="5324" w:space="0"/>
            <w:col w:w="9020" w:space="0"/>
            <w:col w:w="9020" w:space="0"/>
            <w:col w:w="3308" w:space="0"/>
            <w:col w:w="5712" w:space="0"/>
            <w:col w:w="9020" w:space="0"/>
            <w:col w:w="3444" w:space="0"/>
            <w:col w:w="5576" w:space="0"/>
            <w:col w:w="9020" w:space="0"/>
            <w:col w:w="3420" w:space="0"/>
            <w:col w:w="5600" w:space="0"/>
            <w:col w:w="9020" w:space="0"/>
            <w:col w:w="9020" w:space="0"/>
            <w:col w:w="3598" w:space="0"/>
            <w:col w:w="5422" w:space="0"/>
            <w:col w:w="9020" w:space="0"/>
            <w:col w:w="3516" w:space="0"/>
            <w:col w:w="5504" w:space="0"/>
            <w:col w:w="9020" w:space="0"/>
            <w:col w:w="3564" w:space="0"/>
            <w:col w:w="5456" w:space="0"/>
            <w:col w:w="9020" w:space="0"/>
            <w:col w:w="3540" w:space="0"/>
            <w:col w:w="5480" w:space="0"/>
            <w:col w:w="9020" w:space="0"/>
            <w:col w:w="3556" w:space="0"/>
            <w:col w:w="5464" w:space="0"/>
            <w:col w:w="9020" w:space="0"/>
            <w:col w:w="3548" w:space="0"/>
            <w:col w:w="5472" w:space="0"/>
            <w:col w:w="9020" w:space="0"/>
            <w:col w:w="9020" w:space="0"/>
            <w:col w:w="3448" w:space="0"/>
            <w:col w:w="5572" w:space="0"/>
            <w:col w:w="9020" w:space="0"/>
            <w:col w:w="3742" w:space="0"/>
            <w:col w:w="5278" w:space="0"/>
            <w:col w:w="9020" w:space="0"/>
            <w:col w:w="3600" w:space="0"/>
            <w:col w:w="5420" w:space="0"/>
            <w:col w:w="9020" w:space="0"/>
            <w:col w:w="9020" w:space="0"/>
            <w:col w:w="3444" w:space="0"/>
            <w:col w:w="5576" w:space="0"/>
            <w:col w:w="9020" w:space="0"/>
            <w:col w:w="3460" w:space="0"/>
            <w:col w:w="55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47" w:lineRule="auto" w:before="0" w:after="0"/>
        <w:ind w:left="328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1-chloro-3-ethyl-1-penten-4-yn-3-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ol</w:t>
      </w:r>
    </w:p>
    <w:p>
      <w:pPr>
        <w:autoSpaceDN w:val="0"/>
        <w:autoSpaceDE w:val="0"/>
        <w:widowControl/>
        <w:spacing w:line="238" w:lineRule="auto" w:before="96" w:after="98"/>
        <w:ind w:left="32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1-ethynylcyclohexanolcarbamate</w:t>
      </w:r>
    </w:p>
    <w:p>
      <w:pPr>
        <w:sectPr>
          <w:type w:val="nextColumn"/>
          <w:pgSz w:w="11900" w:h="16840"/>
          <w:pgMar w:top="1440" w:right="1440" w:bottom="1440" w:left="1440" w:header="720" w:footer="720" w:gutter="0"/>
          <w:cols w:space="720" w:num="2" w:equalWidth="0">
            <w:col w:w="3508" w:space="0"/>
            <w:col w:w="5512" w:space="0"/>
            <w:col w:w="9020" w:space="0"/>
            <w:col w:w="3462" w:space="0"/>
            <w:col w:w="5558" w:space="0"/>
            <w:col w:w="9020" w:space="0"/>
            <w:col w:w="3534" w:space="0"/>
            <w:col w:w="5486" w:space="0"/>
            <w:col w:w="9020" w:space="0"/>
            <w:col w:w="3368" w:space="0"/>
            <w:col w:w="5652" w:space="0"/>
            <w:col w:w="9020" w:space="0"/>
            <w:col w:w="3428" w:space="0"/>
            <w:col w:w="5592" w:space="0"/>
            <w:col w:w="9020" w:space="0"/>
            <w:col w:w="3404" w:space="0"/>
            <w:col w:w="5616" w:space="0"/>
            <w:col w:w="9020" w:space="0"/>
            <w:col w:w="3436" w:space="0"/>
            <w:col w:w="5584" w:space="0"/>
            <w:col w:w="9020" w:space="0"/>
            <w:col w:w="9020" w:space="0"/>
            <w:col w:w="3456" w:space="0"/>
            <w:col w:w="5564" w:space="0"/>
            <w:col w:w="9020" w:space="0"/>
            <w:col w:w="3747" w:space="0"/>
            <w:col w:w="5272" w:space="0"/>
            <w:col w:w="9020" w:space="0"/>
            <w:col w:w="3727" w:space="0"/>
            <w:col w:w="5292" w:space="0"/>
            <w:col w:w="9020" w:space="0"/>
            <w:col w:w="3510" w:space="0"/>
            <w:col w:w="5510" w:space="0"/>
            <w:col w:w="9020" w:space="0"/>
            <w:col w:w="3532" w:space="0"/>
            <w:col w:w="5488" w:space="0"/>
            <w:col w:w="9020" w:space="0"/>
            <w:col w:w="3638" w:space="0"/>
            <w:col w:w="5382" w:space="0"/>
            <w:col w:w="9020" w:space="0"/>
            <w:col w:w="3598" w:space="0"/>
            <w:col w:w="5422" w:space="0"/>
            <w:col w:w="9020" w:space="0"/>
            <w:col w:w="3510" w:space="0"/>
            <w:col w:w="5510" w:space="0"/>
            <w:col w:w="9020" w:space="0"/>
            <w:col w:w="3626" w:space="0"/>
            <w:col w:w="5394" w:space="0"/>
            <w:col w:w="9020" w:space="0"/>
            <w:col w:w="3636" w:space="0"/>
            <w:col w:w="5384" w:space="0"/>
            <w:col w:w="9020" w:space="0"/>
            <w:col w:w="3594" w:space="0"/>
            <w:col w:w="5426" w:space="0"/>
            <w:col w:w="9020" w:space="0"/>
            <w:col w:w="9020" w:space="0"/>
            <w:col w:w="3652" w:space="0"/>
            <w:col w:w="5368" w:space="0"/>
            <w:col w:w="9020" w:space="0"/>
            <w:col w:w="9020" w:space="0"/>
            <w:col w:w="3462" w:space="0"/>
            <w:col w:w="5558" w:space="0"/>
            <w:col w:w="9020" w:space="0"/>
            <w:col w:w="3664" w:space="0"/>
            <w:col w:w="5356" w:space="0"/>
            <w:col w:w="9020" w:space="0"/>
            <w:col w:w="9020" w:space="0"/>
            <w:col w:w="9020" w:space="0"/>
            <w:col w:w="3352" w:space="0"/>
            <w:col w:w="5668" w:space="0"/>
            <w:col w:w="9020" w:space="0"/>
            <w:col w:w="3428" w:space="0"/>
            <w:col w:w="5592" w:space="0"/>
            <w:col w:w="9020" w:space="0"/>
            <w:col w:w="3294" w:space="0"/>
            <w:col w:w="5726" w:space="0"/>
            <w:col w:w="9020" w:space="0"/>
            <w:col w:w="3414" w:space="0"/>
            <w:col w:w="5606" w:space="0"/>
            <w:col w:w="9020" w:space="0"/>
            <w:col w:w="3696" w:space="0"/>
            <w:col w:w="5324" w:space="0"/>
            <w:col w:w="9020" w:space="0"/>
            <w:col w:w="9020" w:space="0"/>
            <w:col w:w="3308" w:space="0"/>
            <w:col w:w="5712" w:space="0"/>
            <w:col w:w="9020" w:space="0"/>
            <w:col w:w="3444" w:space="0"/>
            <w:col w:w="5576" w:space="0"/>
            <w:col w:w="9020" w:space="0"/>
            <w:col w:w="3420" w:space="0"/>
            <w:col w:w="5600" w:space="0"/>
            <w:col w:w="9020" w:space="0"/>
            <w:col w:w="9020" w:space="0"/>
            <w:col w:w="3598" w:space="0"/>
            <w:col w:w="5422" w:space="0"/>
            <w:col w:w="9020" w:space="0"/>
            <w:col w:w="3516" w:space="0"/>
            <w:col w:w="5504" w:space="0"/>
            <w:col w:w="9020" w:space="0"/>
            <w:col w:w="3564" w:space="0"/>
            <w:col w:w="5456" w:space="0"/>
            <w:col w:w="9020" w:space="0"/>
            <w:col w:w="3540" w:space="0"/>
            <w:col w:w="5480" w:space="0"/>
            <w:col w:w="9020" w:space="0"/>
            <w:col w:w="3556" w:space="0"/>
            <w:col w:w="5464" w:space="0"/>
            <w:col w:w="9020" w:space="0"/>
            <w:col w:w="3548" w:space="0"/>
            <w:col w:w="5472" w:space="0"/>
            <w:col w:w="9020" w:space="0"/>
            <w:col w:w="9020" w:space="0"/>
            <w:col w:w="3448" w:space="0"/>
            <w:col w:w="5572" w:space="0"/>
            <w:col w:w="9020" w:space="0"/>
            <w:col w:w="3742" w:space="0"/>
            <w:col w:w="5278" w:space="0"/>
            <w:col w:w="9020" w:space="0"/>
            <w:col w:w="3600" w:space="0"/>
            <w:col w:w="5420" w:space="0"/>
            <w:col w:w="9020" w:space="0"/>
            <w:col w:w="9020" w:space="0"/>
            <w:col w:w="3444" w:space="0"/>
            <w:col w:w="5576" w:space="0"/>
            <w:col w:w="9020" w:space="0"/>
            <w:col w:w="3460" w:space="0"/>
            <w:col w:w="55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tabs>
          <w:tab w:pos="3836" w:val="left"/>
        </w:tabs>
        <w:autoSpaceDE w:val="0"/>
        <w:widowControl/>
        <w:spacing w:line="235" w:lineRule="auto" w:before="0" w:after="0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118 Estazolam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8-chloro-6-phenyl-4</w:t>
      </w:r>
      <w:r>
        <w:rPr>
          <w:rFonts w:ascii="Times" w:hAnsi="Times" w:eastAsia="Times"/>
          <w:b w:val="0"/>
          <w:i/>
          <w:color w:val="000000"/>
          <w:sz w:val="16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-</w:t>
      </w:r>
      <w:r>
        <w:rPr>
          <w:rFonts w:ascii="Times" w:hAnsi="Times" w:eastAsia="Times"/>
          <w:b w:val="0"/>
          <w:i/>
          <w:color w:val="000000"/>
          <w:sz w:val="16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-triazolo[4,3-</w:t>
      </w:r>
    </w:p>
    <w:p>
      <w:pPr>
        <w:autoSpaceDN w:val="0"/>
        <w:autoSpaceDE w:val="0"/>
        <w:widowControl/>
        <w:spacing w:line="238" w:lineRule="auto" w:before="18" w:after="176"/>
        <w:ind w:left="0" w:right="35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a][1,4]benzodiazepine</w:t>
      </w: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3508" w:space="0"/>
            <w:col w:w="5512" w:space="0"/>
            <w:col w:w="9020" w:space="0"/>
            <w:col w:w="3462" w:space="0"/>
            <w:col w:w="5558" w:space="0"/>
            <w:col w:w="9020" w:space="0"/>
            <w:col w:w="3534" w:space="0"/>
            <w:col w:w="5486" w:space="0"/>
            <w:col w:w="9020" w:space="0"/>
            <w:col w:w="3368" w:space="0"/>
            <w:col w:w="5652" w:space="0"/>
            <w:col w:w="9020" w:space="0"/>
            <w:col w:w="3428" w:space="0"/>
            <w:col w:w="5592" w:space="0"/>
            <w:col w:w="9020" w:space="0"/>
            <w:col w:w="3404" w:space="0"/>
            <w:col w:w="5616" w:space="0"/>
            <w:col w:w="9020" w:space="0"/>
            <w:col w:w="3436" w:space="0"/>
            <w:col w:w="5584" w:space="0"/>
            <w:col w:w="9020" w:space="0"/>
            <w:col w:w="9020" w:space="0"/>
            <w:col w:w="3456" w:space="0"/>
            <w:col w:w="5564" w:space="0"/>
            <w:col w:w="9020" w:space="0"/>
            <w:col w:w="3747" w:space="0"/>
            <w:col w:w="5272" w:space="0"/>
            <w:col w:w="9020" w:space="0"/>
            <w:col w:w="3727" w:space="0"/>
            <w:col w:w="5292" w:space="0"/>
            <w:col w:w="9020" w:space="0"/>
            <w:col w:w="3510" w:space="0"/>
            <w:col w:w="5510" w:space="0"/>
            <w:col w:w="9020" w:space="0"/>
            <w:col w:w="3532" w:space="0"/>
            <w:col w:w="5488" w:space="0"/>
            <w:col w:w="9020" w:space="0"/>
            <w:col w:w="3638" w:space="0"/>
            <w:col w:w="5382" w:space="0"/>
            <w:col w:w="9020" w:space="0"/>
            <w:col w:w="3598" w:space="0"/>
            <w:col w:w="5422" w:space="0"/>
            <w:col w:w="9020" w:space="0"/>
            <w:col w:w="3510" w:space="0"/>
            <w:col w:w="5510" w:space="0"/>
            <w:col w:w="9020" w:space="0"/>
            <w:col w:w="3626" w:space="0"/>
            <w:col w:w="5394" w:space="0"/>
            <w:col w:w="9020" w:space="0"/>
            <w:col w:w="3636" w:space="0"/>
            <w:col w:w="5384" w:space="0"/>
            <w:col w:w="9020" w:space="0"/>
            <w:col w:w="3594" w:space="0"/>
            <w:col w:w="5426" w:space="0"/>
            <w:col w:w="9020" w:space="0"/>
            <w:col w:w="9020" w:space="0"/>
            <w:col w:w="3652" w:space="0"/>
            <w:col w:w="5368" w:space="0"/>
            <w:col w:w="9020" w:space="0"/>
            <w:col w:w="9020" w:space="0"/>
            <w:col w:w="3462" w:space="0"/>
            <w:col w:w="5558" w:space="0"/>
            <w:col w:w="9020" w:space="0"/>
            <w:col w:w="3664" w:space="0"/>
            <w:col w:w="5356" w:space="0"/>
            <w:col w:w="9020" w:space="0"/>
            <w:col w:w="9020" w:space="0"/>
            <w:col w:w="9020" w:space="0"/>
            <w:col w:w="3352" w:space="0"/>
            <w:col w:w="5668" w:space="0"/>
            <w:col w:w="9020" w:space="0"/>
            <w:col w:w="3428" w:space="0"/>
            <w:col w:w="5592" w:space="0"/>
            <w:col w:w="9020" w:space="0"/>
            <w:col w:w="3294" w:space="0"/>
            <w:col w:w="5726" w:space="0"/>
            <w:col w:w="9020" w:space="0"/>
            <w:col w:w="3414" w:space="0"/>
            <w:col w:w="5606" w:space="0"/>
            <w:col w:w="9020" w:space="0"/>
            <w:col w:w="3696" w:space="0"/>
            <w:col w:w="5324" w:space="0"/>
            <w:col w:w="9020" w:space="0"/>
            <w:col w:w="9020" w:space="0"/>
            <w:col w:w="3308" w:space="0"/>
            <w:col w:w="5712" w:space="0"/>
            <w:col w:w="9020" w:space="0"/>
            <w:col w:w="3444" w:space="0"/>
            <w:col w:w="5576" w:space="0"/>
            <w:col w:w="9020" w:space="0"/>
            <w:col w:w="3420" w:space="0"/>
            <w:col w:w="5600" w:space="0"/>
            <w:col w:w="9020" w:space="0"/>
            <w:col w:w="9020" w:space="0"/>
            <w:col w:w="3598" w:space="0"/>
            <w:col w:w="5422" w:space="0"/>
            <w:col w:w="9020" w:space="0"/>
            <w:col w:w="3516" w:space="0"/>
            <w:col w:w="5504" w:space="0"/>
            <w:col w:w="9020" w:space="0"/>
            <w:col w:w="3564" w:space="0"/>
            <w:col w:w="5456" w:space="0"/>
            <w:col w:w="9020" w:space="0"/>
            <w:col w:w="3540" w:space="0"/>
            <w:col w:w="5480" w:space="0"/>
            <w:col w:w="9020" w:space="0"/>
            <w:col w:w="3556" w:space="0"/>
            <w:col w:w="5464" w:space="0"/>
            <w:col w:w="9020" w:space="0"/>
            <w:col w:w="3548" w:space="0"/>
            <w:col w:w="5472" w:space="0"/>
            <w:col w:w="9020" w:space="0"/>
            <w:col w:w="9020" w:space="0"/>
            <w:col w:w="3448" w:space="0"/>
            <w:col w:w="5572" w:space="0"/>
            <w:col w:w="9020" w:space="0"/>
            <w:col w:w="3742" w:space="0"/>
            <w:col w:w="5278" w:space="0"/>
            <w:col w:w="9020" w:space="0"/>
            <w:col w:w="3600" w:space="0"/>
            <w:col w:w="5420" w:space="0"/>
            <w:col w:w="9020" w:space="0"/>
            <w:col w:w="9020" w:space="0"/>
            <w:col w:w="3444" w:space="0"/>
            <w:col w:w="5576" w:space="0"/>
            <w:col w:w="9020" w:space="0"/>
            <w:col w:w="3460" w:space="0"/>
            <w:col w:w="55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38" w:lineRule="auto" w:before="0" w:after="0"/>
        <w:ind w:left="0" w:right="37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119 Ethyl loflazepate</w:t>
      </w:r>
    </w:p>
    <w:p>
      <w:pPr>
        <w:autoSpaceDN w:val="0"/>
        <w:autoSpaceDE w:val="0"/>
        <w:widowControl/>
        <w:spacing w:line="235" w:lineRule="auto" w:before="452" w:after="0"/>
        <w:ind w:left="0" w:right="10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120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 N</w:t>
      </w:r>
      <w:r>
        <w:rPr>
          <w:rFonts w:ascii="Times" w:hAnsi="Times" w:eastAsia="Times"/>
          <w:b w:val="0"/>
          <w:i w:val="0"/>
          <w:color w:val="000000"/>
          <w:sz w:val="16"/>
        </w:rPr>
        <w:t>-ethylamphetamine</w:t>
      </w: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space="720" w:num="2" w:equalWidth="0">
            <w:col w:w="3732" w:space="0"/>
            <w:col w:w="5288" w:space="0"/>
            <w:col w:w="9020" w:space="0"/>
            <w:col w:w="3508" w:space="0"/>
            <w:col w:w="5512" w:space="0"/>
            <w:col w:w="9020" w:space="0"/>
            <w:col w:w="3462" w:space="0"/>
            <w:col w:w="5558" w:space="0"/>
            <w:col w:w="9020" w:space="0"/>
            <w:col w:w="3534" w:space="0"/>
            <w:col w:w="5486" w:space="0"/>
            <w:col w:w="9020" w:space="0"/>
            <w:col w:w="3368" w:space="0"/>
            <w:col w:w="5652" w:space="0"/>
            <w:col w:w="9020" w:space="0"/>
            <w:col w:w="3428" w:space="0"/>
            <w:col w:w="5592" w:space="0"/>
            <w:col w:w="9020" w:space="0"/>
            <w:col w:w="3404" w:space="0"/>
            <w:col w:w="5616" w:space="0"/>
            <w:col w:w="9020" w:space="0"/>
            <w:col w:w="3436" w:space="0"/>
            <w:col w:w="5584" w:space="0"/>
            <w:col w:w="9020" w:space="0"/>
            <w:col w:w="9020" w:space="0"/>
            <w:col w:w="3456" w:space="0"/>
            <w:col w:w="5564" w:space="0"/>
            <w:col w:w="9020" w:space="0"/>
            <w:col w:w="3747" w:space="0"/>
            <w:col w:w="5272" w:space="0"/>
            <w:col w:w="9020" w:space="0"/>
            <w:col w:w="3727" w:space="0"/>
            <w:col w:w="5292" w:space="0"/>
            <w:col w:w="9020" w:space="0"/>
            <w:col w:w="3510" w:space="0"/>
            <w:col w:w="5510" w:space="0"/>
            <w:col w:w="9020" w:space="0"/>
            <w:col w:w="3532" w:space="0"/>
            <w:col w:w="5488" w:space="0"/>
            <w:col w:w="9020" w:space="0"/>
            <w:col w:w="3638" w:space="0"/>
            <w:col w:w="5382" w:space="0"/>
            <w:col w:w="9020" w:space="0"/>
            <w:col w:w="3598" w:space="0"/>
            <w:col w:w="5422" w:space="0"/>
            <w:col w:w="9020" w:space="0"/>
            <w:col w:w="3510" w:space="0"/>
            <w:col w:w="5510" w:space="0"/>
            <w:col w:w="9020" w:space="0"/>
            <w:col w:w="3626" w:space="0"/>
            <w:col w:w="5394" w:space="0"/>
            <w:col w:w="9020" w:space="0"/>
            <w:col w:w="3636" w:space="0"/>
            <w:col w:w="5384" w:space="0"/>
            <w:col w:w="9020" w:space="0"/>
            <w:col w:w="3594" w:space="0"/>
            <w:col w:w="5426" w:space="0"/>
            <w:col w:w="9020" w:space="0"/>
            <w:col w:w="9020" w:space="0"/>
            <w:col w:w="3652" w:space="0"/>
            <w:col w:w="5368" w:space="0"/>
            <w:col w:w="9020" w:space="0"/>
            <w:col w:w="9020" w:space="0"/>
            <w:col w:w="3462" w:space="0"/>
            <w:col w:w="5558" w:space="0"/>
            <w:col w:w="9020" w:space="0"/>
            <w:col w:w="3664" w:space="0"/>
            <w:col w:w="5356" w:space="0"/>
            <w:col w:w="9020" w:space="0"/>
            <w:col w:w="9020" w:space="0"/>
            <w:col w:w="9020" w:space="0"/>
            <w:col w:w="3352" w:space="0"/>
            <w:col w:w="5668" w:space="0"/>
            <w:col w:w="9020" w:space="0"/>
            <w:col w:w="3428" w:space="0"/>
            <w:col w:w="5592" w:space="0"/>
            <w:col w:w="9020" w:space="0"/>
            <w:col w:w="3294" w:space="0"/>
            <w:col w:w="5726" w:space="0"/>
            <w:col w:w="9020" w:space="0"/>
            <w:col w:w="3414" w:space="0"/>
            <w:col w:w="5606" w:space="0"/>
            <w:col w:w="9020" w:space="0"/>
            <w:col w:w="3696" w:space="0"/>
            <w:col w:w="5324" w:space="0"/>
            <w:col w:w="9020" w:space="0"/>
            <w:col w:w="9020" w:space="0"/>
            <w:col w:w="3308" w:space="0"/>
            <w:col w:w="5712" w:space="0"/>
            <w:col w:w="9020" w:space="0"/>
            <w:col w:w="3444" w:space="0"/>
            <w:col w:w="5576" w:space="0"/>
            <w:col w:w="9020" w:space="0"/>
            <w:col w:w="3420" w:space="0"/>
            <w:col w:w="5600" w:space="0"/>
            <w:col w:w="9020" w:space="0"/>
            <w:col w:w="9020" w:space="0"/>
            <w:col w:w="3598" w:space="0"/>
            <w:col w:w="5422" w:space="0"/>
            <w:col w:w="9020" w:space="0"/>
            <w:col w:w="3516" w:space="0"/>
            <w:col w:w="5504" w:space="0"/>
            <w:col w:w="9020" w:space="0"/>
            <w:col w:w="3564" w:space="0"/>
            <w:col w:w="5456" w:space="0"/>
            <w:col w:w="9020" w:space="0"/>
            <w:col w:w="3540" w:space="0"/>
            <w:col w:w="5480" w:space="0"/>
            <w:col w:w="9020" w:space="0"/>
            <w:col w:w="3556" w:space="0"/>
            <w:col w:w="5464" w:space="0"/>
            <w:col w:w="9020" w:space="0"/>
            <w:col w:w="3548" w:space="0"/>
            <w:col w:w="5472" w:space="0"/>
            <w:col w:w="9020" w:space="0"/>
            <w:col w:w="9020" w:space="0"/>
            <w:col w:w="3448" w:space="0"/>
            <w:col w:w="5572" w:space="0"/>
            <w:col w:w="9020" w:space="0"/>
            <w:col w:w="3742" w:space="0"/>
            <w:col w:w="5278" w:space="0"/>
            <w:col w:w="9020" w:space="0"/>
            <w:col w:w="3600" w:space="0"/>
            <w:col w:w="5420" w:space="0"/>
            <w:col w:w="9020" w:space="0"/>
            <w:col w:w="9020" w:space="0"/>
            <w:col w:w="3444" w:space="0"/>
            <w:col w:w="5576" w:space="0"/>
            <w:col w:w="9020" w:space="0"/>
            <w:col w:w="3460" w:space="0"/>
            <w:col w:w="55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52" w:lineRule="auto" w:before="0" w:after="0"/>
        <w:ind w:left="104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ethyl 7-chloro-5-(</w:t>
      </w:r>
      <w:r>
        <w:rPr>
          <w:rFonts w:ascii="Times" w:hAnsi="Times" w:eastAsia="Times"/>
          <w:b w:val="0"/>
          <w:i/>
          <w:color w:val="000000"/>
          <w:sz w:val="16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>-fluorophenyl)-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2,3-dihydro-2-oxo- 1</w:t>
      </w:r>
      <w:r>
        <w:rPr>
          <w:rFonts w:ascii="Times" w:hAnsi="Times" w:eastAsia="Times"/>
          <w:b w:val="0"/>
          <w:i/>
          <w:color w:val="000000"/>
          <w:sz w:val="16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-1,4-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benzodiazepine-3- carboxylate</w:t>
      </w:r>
    </w:p>
    <w:p>
      <w:pPr>
        <w:autoSpaceDN w:val="0"/>
        <w:autoSpaceDE w:val="0"/>
        <w:widowControl/>
        <w:spacing w:line="208" w:lineRule="exact" w:before="40" w:after="46"/>
        <w:ind w:left="104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6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-ethyl-</w:t>
      </w:r>
      <w:r>
        <w:rPr>
          <w:rFonts w:ascii="Symbol" w:hAnsi="Symbol" w:eastAsia="Symbol"/>
          <w:b w:val="0"/>
          <w:i w:val="0"/>
          <w:color w:val="000000"/>
          <w:sz w:val="16"/>
        </w:rPr>
        <w:t>α</w:t>
      </w:r>
      <w:r>
        <w:rPr>
          <w:rFonts w:ascii="Times" w:hAnsi="Times" w:eastAsia="Times"/>
          <w:b w:val="0"/>
          <w:i w:val="0"/>
          <w:color w:val="000000"/>
          <w:sz w:val="16"/>
        </w:rPr>
        <w:t>-methylphenethylamine</w:t>
      </w:r>
    </w:p>
    <w:p>
      <w:pPr>
        <w:sectPr>
          <w:type w:val="nextColumn"/>
          <w:pgSz w:w="11900" w:h="16840"/>
          <w:pgMar w:top="1440" w:right="1440" w:bottom="1440" w:left="1440" w:header="720" w:footer="720" w:gutter="0"/>
          <w:cols w:space="720" w:num="2" w:equalWidth="0">
            <w:col w:w="3732" w:space="0"/>
            <w:col w:w="5288" w:space="0"/>
            <w:col w:w="9020" w:space="0"/>
            <w:col w:w="3508" w:space="0"/>
            <w:col w:w="5512" w:space="0"/>
            <w:col w:w="9020" w:space="0"/>
            <w:col w:w="3462" w:space="0"/>
            <w:col w:w="5558" w:space="0"/>
            <w:col w:w="9020" w:space="0"/>
            <w:col w:w="3534" w:space="0"/>
            <w:col w:w="5486" w:space="0"/>
            <w:col w:w="9020" w:space="0"/>
            <w:col w:w="3368" w:space="0"/>
            <w:col w:w="5652" w:space="0"/>
            <w:col w:w="9020" w:space="0"/>
            <w:col w:w="3428" w:space="0"/>
            <w:col w:w="5592" w:space="0"/>
            <w:col w:w="9020" w:space="0"/>
            <w:col w:w="3404" w:space="0"/>
            <w:col w:w="5616" w:space="0"/>
            <w:col w:w="9020" w:space="0"/>
            <w:col w:w="3436" w:space="0"/>
            <w:col w:w="5584" w:space="0"/>
            <w:col w:w="9020" w:space="0"/>
            <w:col w:w="9020" w:space="0"/>
            <w:col w:w="3456" w:space="0"/>
            <w:col w:w="5564" w:space="0"/>
            <w:col w:w="9020" w:space="0"/>
            <w:col w:w="3747" w:space="0"/>
            <w:col w:w="5272" w:space="0"/>
            <w:col w:w="9020" w:space="0"/>
            <w:col w:w="3727" w:space="0"/>
            <w:col w:w="5292" w:space="0"/>
            <w:col w:w="9020" w:space="0"/>
            <w:col w:w="3510" w:space="0"/>
            <w:col w:w="5510" w:space="0"/>
            <w:col w:w="9020" w:space="0"/>
            <w:col w:w="3532" w:space="0"/>
            <w:col w:w="5488" w:space="0"/>
            <w:col w:w="9020" w:space="0"/>
            <w:col w:w="3638" w:space="0"/>
            <w:col w:w="5382" w:space="0"/>
            <w:col w:w="9020" w:space="0"/>
            <w:col w:w="3598" w:space="0"/>
            <w:col w:w="5422" w:space="0"/>
            <w:col w:w="9020" w:space="0"/>
            <w:col w:w="3510" w:space="0"/>
            <w:col w:w="5510" w:space="0"/>
            <w:col w:w="9020" w:space="0"/>
            <w:col w:w="3626" w:space="0"/>
            <w:col w:w="5394" w:space="0"/>
            <w:col w:w="9020" w:space="0"/>
            <w:col w:w="3636" w:space="0"/>
            <w:col w:w="5384" w:space="0"/>
            <w:col w:w="9020" w:space="0"/>
            <w:col w:w="3594" w:space="0"/>
            <w:col w:w="5426" w:space="0"/>
            <w:col w:w="9020" w:space="0"/>
            <w:col w:w="9020" w:space="0"/>
            <w:col w:w="3652" w:space="0"/>
            <w:col w:w="5368" w:space="0"/>
            <w:col w:w="9020" w:space="0"/>
            <w:col w:w="9020" w:space="0"/>
            <w:col w:w="3462" w:space="0"/>
            <w:col w:w="5558" w:space="0"/>
            <w:col w:w="9020" w:space="0"/>
            <w:col w:w="3664" w:space="0"/>
            <w:col w:w="5356" w:space="0"/>
            <w:col w:w="9020" w:space="0"/>
            <w:col w:w="9020" w:space="0"/>
            <w:col w:w="9020" w:space="0"/>
            <w:col w:w="3352" w:space="0"/>
            <w:col w:w="5668" w:space="0"/>
            <w:col w:w="9020" w:space="0"/>
            <w:col w:w="3428" w:space="0"/>
            <w:col w:w="5592" w:space="0"/>
            <w:col w:w="9020" w:space="0"/>
            <w:col w:w="3294" w:space="0"/>
            <w:col w:w="5726" w:space="0"/>
            <w:col w:w="9020" w:space="0"/>
            <w:col w:w="3414" w:space="0"/>
            <w:col w:w="5606" w:space="0"/>
            <w:col w:w="9020" w:space="0"/>
            <w:col w:w="3696" w:space="0"/>
            <w:col w:w="5324" w:space="0"/>
            <w:col w:w="9020" w:space="0"/>
            <w:col w:w="9020" w:space="0"/>
            <w:col w:w="3308" w:space="0"/>
            <w:col w:w="5712" w:space="0"/>
            <w:col w:w="9020" w:space="0"/>
            <w:col w:w="3444" w:space="0"/>
            <w:col w:w="5576" w:space="0"/>
            <w:col w:w="9020" w:space="0"/>
            <w:col w:w="3420" w:space="0"/>
            <w:col w:w="5600" w:space="0"/>
            <w:col w:w="9020" w:space="0"/>
            <w:col w:w="9020" w:space="0"/>
            <w:col w:w="3598" w:space="0"/>
            <w:col w:w="5422" w:space="0"/>
            <w:col w:w="9020" w:space="0"/>
            <w:col w:w="3516" w:space="0"/>
            <w:col w:w="5504" w:space="0"/>
            <w:col w:w="9020" w:space="0"/>
            <w:col w:w="3564" w:space="0"/>
            <w:col w:w="5456" w:space="0"/>
            <w:col w:w="9020" w:space="0"/>
            <w:col w:w="3540" w:space="0"/>
            <w:col w:w="5480" w:space="0"/>
            <w:col w:w="9020" w:space="0"/>
            <w:col w:w="3556" w:space="0"/>
            <w:col w:w="5464" w:space="0"/>
            <w:col w:w="9020" w:space="0"/>
            <w:col w:w="3548" w:space="0"/>
            <w:col w:w="5472" w:space="0"/>
            <w:col w:w="9020" w:space="0"/>
            <w:col w:w="9020" w:space="0"/>
            <w:col w:w="3448" w:space="0"/>
            <w:col w:w="5572" w:space="0"/>
            <w:col w:w="9020" w:space="0"/>
            <w:col w:w="3742" w:space="0"/>
            <w:col w:w="5278" w:space="0"/>
            <w:col w:w="9020" w:space="0"/>
            <w:col w:w="3600" w:space="0"/>
            <w:col w:w="5420" w:space="0"/>
            <w:col w:w="9020" w:space="0"/>
            <w:col w:w="9020" w:space="0"/>
            <w:col w:w="3444" w:space="0"/>
            <w:col w:w="5576" w:space="0"/>
            <w:col w:w="9020" w:space="0"/>
            <w:col w:w="3460" w:space="0"/>
            <w:col w:w="55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tabs>
          <w:tab w:pos="3838" w:val="left"/>
        </w:tabs>
        <w:autoSpaceDE w:val="0"/>
        <w:widowControl/>
        <w:spacing w:line="235" w:lineRule="auto" w:before="0" w:after="0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121 Etizolam </w:t>
      </w:r>
      <w:r>
        <w:tab/>
      </w:r>
      <w:r>
        <w:rPr>
          <w:w w:val="97.46794104576111"/>
          <w:rFonts w:ascii="Times" w:hAnsi="Times" w:eastAsia="Times"/>
          <w:b w:val="0"/>
          <w:i w:val="0"/>
          <w:color w:val="000000"/>
          <w:sz w:val="16"/>
        </w:rPr>
        <w:t>4-(2-Chlorophenyl)-2-ethyl-9-methyl-</w:t>
      </w:r>
    </w:p>
    <w:p>
      <w:pPr>
        <w:autoSpaceDN w:val="0"/>
        <w:autoSpaceDE w:val="0"/>
        <w:widowControl/>
        <w:spacing w:line="238" w:lineRule="auto" w:before="18" w:after="0"/>
        <w:ind w:left="0" w:right="3082" w:firstLine="0"/>
        <w:jc w:val="right"/>
      </w:pPr>
      <w:r>
        <w:rPr>
          <w:w w:val="97.46794104576111"/>
          <w:rFonts w:ascii="Times" w:hAnsi="Times" w:eastAsia="Times"/>
          <w:b w:val="0"/>
          <w:i w:val="0"/>
          <w:color w:val="000000"/>
          <w:sz w:val="16"/>
        </w:rPr>
        <w:t>6H-thieno[3,2-</w:t>
      </w:r>
      <w:r>
        <w:rPr>
          <w:rFonts w:ascii="Times" w:hAnsi="Times" w:eastAsia="Times"/>
          <w:b w:val="0"/>
          <w:i w:val="0"/>
          <w:color w:val="000000"/>
          <w:sz w:val="16"/>
        </w:rPr>
        <w:t>f][1,2,4] triazolo</w:t>
      </w:r>
    </w:p>
    <w:p>
      <w:pPr>
        <w:autoSpaceDN w:val="0"/>
        <w:autoSpaceDE w:val="0"/>
        <w:widowControl/>
        <w:spacing w:line="235" w:lineRule="auto" w:before="16" w:after="56"/>
        <w:ind w:left="0" w:right="368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[4,3a][1,4] diazepine</w:t>
      </w: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3732" w:space="0"/>
            <w:col w:w="5288" w:space="0"/>
            <w:col w:w="9020" w:space="0"/>
            <w:col w:w="3508" w:space="0"/>
            <w:col w:w="5512" w:space="0"/>
            <w:col w:w="9020" w:space="0"/>
            <w:col w:w="3462" w:space="0"/>
            <w:col w:w="5558" w:space="0"/>
            <w:col w:w="9020" w:space="0"/>
            <w:col w:w="3534" w:space="0"/>
            <w:col w:w="5486" w:space="0"/>
            <w:col w:w="9020" w:space="0"/>
            <w:col w:w="3368" w:space="0"/>
            <w:col w:w="5652" w:space="0"/>
            <w:col w:w="9020" w:space="0"/>
            <w:col w:w="3428" w:space="0"/>
            <w:col w:w="5592" w:space="0"/>
            <w:col w:w="9020" w:space="0"/>
            <w:col w:w="3404" w:space="0"/>
            <w:col w:w="5616" w:space="0"/>
            <w:col w:w="9020" w:space="0"/>
            <w:col w:w="3436" w:space="0"/>
            <w:col w:w="5584" w:space="0"/>
            <w:col w:w="9020" w:space="0"/>
            <w:col w:w="9020" w:space="0"/>
            <w:col w:w="3456" w:space="0"/>
            <w:col w:w="5564" w:space="0"/>
            <w:col w:w="9020" w:space="0"/>
            <w:col w:w="3747" w:space="0"/>
            <w:col w:w="5272" w:space="0"/>
            <w:col w:w="9020" w:space="0"/>
            <w:col w:w="3727" w:space="0"/>
            <w:col w:w="5292" w:space="0"/>
            <w:col w:w="9020" w:space="0"/>
            <w:col w:w="3510" w:space="0"/>
            <w:col w:w="5510" w:space="0"/>
            <w:col w:w="9020" w:space="0"/>
            <w:col w:w="3532" w:space="0"/>
            <w:col w:w="5488" w:space="0"/>
            <w:col w:w="9020" w:space="0"/>
            <w:col w:w="3638" w:space="0"/>
            <w:col w:w="5382" w:space="0"/>
            <w:col w:w="9020" w:space="0"/>
            <w:col w:w="3598" w:space="0"/>
            <w:col w:w="5422" w:space="0"/>
            <w:col w:w="9020" w:space="0"/>
            <w:col w:w="3510" w:space="0"/>
            <w:col w:w="5510" w:space="0"/>
            <w:col w:w="9020" w:space="0"/>
            <w:col w:w="3626" w:space="0"/>
            <w:col w:w="5394" w:space="0"/>
            <w:col w:w="9020" w:space="0"/>
            <w:col w:w="3636" w:space="0"/>
            <w:col w:w="5384" w:space="0"/>
            <w:col w:w="9020" w:space="0"/>
            <w:col w:w="3594" w:space="0"/>
            <w:col w:w="5426" w:space="0"/>
            <w:col w:w="9020" w:space="0"/>
            <w:col w:w="9020" w:space="0"/>
            <w:col w:w="3652" w:space="0"/>
            <w:col w:w="5368" w:space="0"/>
            <w:col w:w="9020" w:space="0"/>
            <w:col w:w="9020" w:space="0"/>
            <w:col w:w="3462" w:space="0"/>
            <w:col w:w="5558" w:space="0"/>
            <w:col w:w="9020" w:space="0"/>
            <w:col w:w="3664" w:space="0"/>
            <w:col w:w="5356" w:space="0"/>
            <w:col w:w="9020" w:space="0"/>
            <w:col w:w="9020" w:space="0"/>
            <w:col w:w="9020" w:space="0"/>
            <w:col w:w="3352" w:space="0"/>
            <w:col w:w="5668" w:space="0"/>
            <w:col w:w="9020" w:space="0"/>
            <w:col w:w="3428" w:space="0"/>
            <w:col w:w="5592" w:space="0"/>
            <w:col w:w="9020" w:space="0"/>
            <w:col w:w="3294" w:space="0"/>
            <w:col w:w="5726" w:space="0"/>
            <w:col w:w="9020" w:space="0"/>
            <w:col w:w="3414" w:space="0"/>
            <w:col w:w="5606" w:space="0"/>
            <w:col w:w="9020" w:space="0"/>
            <w:col w:w="3696" w:space="0"/>
            <w:col w:w="5324" w:space="0"/>
            <w:col w:w="9020" w:space="0"/>
            <w:col w:w="9020" w:space="0"/>
            <w:col w:w="3308" w:space="0"/>
            <w:col w:w="5712" w:space="0"/>
            <w:col w:w="9020" w:space="0"/>
            <w:col w:w="3444" w:space="0"/>
            <w:col w:w="5576" w:space="0"/>
            <w:col w:w="9020" w:space="0"/>
            <w:col w:w="3420" w:space="0"/>
            <w:col w:w="5600" w:space="0"/>
            <w:col w:w="9020" w:space="0"/>
            <w:col w:w="9020" w:space="0"/>
            <w:col w:w="3598" w:space="0"/>
            <w:col w:w="5422" w:space="0"/>
            <w:col w:w="9020" w:space="0"/>
            <w:col w:w="3516" w:space="0"/>
            <w:col w:w="5504" w:space="0"/>
            <w:col w:w="9020" w:space="0"/>
            <w:col w:w="3564" w:space="0"/>
            <w:col w:w="5456" w:space="0"/>
            <w:col w:w="9020" w:space="0"/>
            <w:col w:w="3540" w:space="0"/>
            <w:col w:w="5480" w:space="0"/>
            <w:col w:w="9020" w:space="0"/>
            <w:col w:w="3556" w:space="0"/>
            <w:col w:w="5464" w:space="0"/>
            <w:col w:w="9020" w:space="0"/>
            <w:col w:w="3548" w:space="0"/>
            <w:col w:w="5472" w:space="0"/>
            <w:col w:w="9020" w:space="0"/>
            <w:col w:w="9020" w:space="0"/>
            <w:col w:w="3448" w:space="0"/>
            <w:col w:w="5572" w:space="0"/>
            <w:col w:w="9020" w:space="0"/>
            <w:col w:w="3742" w:space="0"/>
            <w:col w:w="5278" w:space="0"/>
            <w:col w:w="9020" w:space="0"/>
            <w:col w:w="3600" w:space="0"/>
            <w:col w:w="5420" w:space="0"/>
            <w:col w:w="9020" w:space="0"/>
            <w:col w:w="9020" w:space="0"/>
            <w:col w:w="3444" w:space="0"/>
            <w:col w:w="5576" w:space="0"/>
            <w:col w:w="9020" w:space="0"/>
            <w:col w:w="3460" w:space="0"/>
            <w:col w:w="55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38" w:lineRule="auto" w:before="0" w:after="0"/>
        <w:ind w:left="0" w:right="3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122 Fludiazepam</w:t>
      </w:r>
    </w:p>
    <w:p>
      <w:pPr>
        <w:autoSpaceDN w:val="0"/>
        <w:autoSpaceDE w:val="0"/>
        <w:widowControl/>
        <w:spacing w:line="238" w:lineRule="auto" w:before="572" w:after="0"/>
        <w:ind w:left="0" w:right="46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123 Flurazepam</w:t>
      </w: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space="720" w:num="2" w:equalWidth="0">
            <w:col w:w="3448" w:space="0"/>
            <w:col w:w="5572" w:space="0"/>
            <w:col w:w="9020" w:space="0"/>
            <w:col w:w="3732" w:space="0"/>
            <w:col w:w="5288" w:space="0"/>
            <w:col w:w="9020" w:space="0"/>
            <w:col w:w="3508" w:space="0"/>
            <w:col w:w="5512" w:space="0"/>
            <w:col w:w="9020" w:space="0"/>
            <w:col w:w="3462" w:space="0"/>
            <w:col w:w="5558" w:space="0"/>
            <w:col w:w="9020" w:space="0"/>
            <w:col w:w="3534" w:space="0"/>
            <w:col w:w="5486" w:space="0"/>
            <w:col w:w="9020" w:space="0"/>
            <w:col w:w="3368" w:space="0"/>
            <w:col w:w="5652" w:space="0"/>
            <w:col w:w="9020" w:space="0"/>
            <w:col w:w="3428" w:space="0"/>
            <w:col w:w="5592" w:space="0"/>
            <w:col w:w="9020" w:space="0"/>
            <w:col w:w="3404" w:space="0"/>
            <w:col w:w="5616" w:space="0"/>
            <w:col w:w="9020" w:space="0"/>
            <w:col w:w="3436" w:space="0"/>
            <w:col w:w="5584" w:space="0"/>
            <w:col w:w="9020" w:space="0"/>
            <w:col w:w="9020" w:space="0"/>
            <w:col w:w="3456" w:space="0"/>
            <w:col w:w="5564" w:space="0"/>
            <w:col w:w="9020" w:space="0"/>
            <w:col w:w="3747" w:space="0"/>
            <w:col w:w="5272" w:space="0"/>
            <w:col w:w="9020" w:space="0"/>
            <w:col w:w="3727" w:space="0"/>
            <w:col w:w="5292" w:space="0"/>
            <w:col w:w="9020" w:space="0"/>
            <w:col w:w="3510" w:space="0"/>
            <w:col w:w="5510" w:space="0"/>
            <w:col w:w="9020" w:space="0"/>
            <w:col w:w="3532" w:space="0"/>
            <w:col w:w="5488" w:space="0"/>
            <w:col w:w="9020" w:space="0"/>
            <w:col w:w="3638" w:space="0"/>
            <w:col w:w="5382" w:space="0"/>
            <w:col w:w="9020" w:space="0"/>
            <w:col w:w="3598" w:space="0"/>
            <w:col w:w="5422" w:space="0"/>
            <w:col w:w="9020" w:space="0"/>
            <w:col w:w="3510" w:space="0"/>
            <w:col w:w="5510" w:space="0"/>
            <w:col w:w="9020" w:space="0"/>
            <w:col w:w="3626" w:space="0"/>
            <w:col w:w="5394" w:space="0"/>
            <w:col w:w="9020" w:space="0"/>
            <w:col w:w="3636" w:space="0"/>
            <w:col w:w="5384" w:space="0"/>
            <w:col w:w="9020" w:space="0"/>
            <w:col w:w="3594" w:space="0"/>
            <w:col w:w="5426" w:space="0"/>
            <w:col w:w="9020" w:space="0"/>
            <w:col w:w="9020" w:space="0"/>
            <w:col w:w="3652" w:space="0"/>
            <w:col w:w="5368" w:space="0"/>
            <w:col w:w="9020" w:space="0"/>
            <w:col w:w="9020" w:space="0"/>
            <w:col w:w="3462" w:space="0"/>
            <w:col w:w="5558" w:space="0"/>
            <w:col w:w="9020" w:space="0"/>
            <w:col w:w="3664" w:space="0"/>
            <w:col w:w="5356" w:space="0"/>
            <w:col w:w="9020" w:space="0"/>
            <w:col w:w="9020" w:space="0"/>
            <w:col w:w="9020" w:space="0"/>
            <w:col w:w="3352" w:space="0"/>
            <w:col w:w="5668" w:space="0"/>
            <w:col w:w="9020" w:space="0"/>
            <w:col w:w="3428" w:space="0"/>
            <w:col w:w="5592" w:space="0"/>
            <w:col w:w="9020" w:space="0"/>
            <w:col w:w="3294" w:space="0"/>
            <w:col w:w="5726" w:space="0"/>
            <w:col w:w="9020" w:space="0"/>
            <w:col w:w="3414" w:space="0"/>
            <w:col w:w="5606" w:space="0"/>
            <w:col w:w="9020" w:space="0"/>
            <w:col w:w="3696" w:space="0"/>
            <w:col w:w="5324" w:space="0"/>
            <w:col w:w="9020" w:space="0"/>
            <w:col w:w="9020" w:space="0"/>
            <w:col w:w="3308" w:space="0"/>
            <w:col w:w="5712" w:space="0"/>
            <w:col w:w="9020" w:space="0"/>
            <w:col w:w="3444" w:space="0"/>
            <w:col w:w="5576" w:space="0"/>
            <w:col w:w="9020" w:space="0"/>
            <w:col w:w="3420" w:space="0"/>
            <w:col w:w="5600" w:space="0"/>
            <w:col w:w="9020" w:space="0"/>
            <w:col w:w="9020" w:space="0"/>
            <w:col w:w="3598" w:space="0"/>
            <w:col w:w="5422" w:space="0"/>
            <w:col w:w="9020" w:space="0"/>
            <w:col w:w="3516" w:space="0"/>
            <w:col w:w="5504" w:space="0"/>
            <w:col w:w="9020" w:space="0"/>
            <w:col w:w="3564" w:space="0"/>
            <w:col w:w="5456" w:space="0"/>
            <w:col w:w="9020" w:space="0"/>
            <w:col w:w="3540" w:space="0"/>
            <w:col w:w="5480" w:space="0"/>
            <w:col w:w="9020" w:space="0"/>
            <w:col w:w="3556" w:space="0"/>
            <w:col w:w="5464" w:space="0"/>
            <w:col w:w="9020" w:space="0"/>
            <w:col w:w="3548" w:space="0"/>
            <w:col w:w="5472" w:space="0"/>
            <w:col w:w="9020" w:space="0"/>
            <w:col w:w="9020" w:space="0"/>
            <w:col w:w="3448" w:space="0"/>
            <w:col w:w="5572" w:space="0"/>
            <w:col w:w="9020" w:space="0"/>
            <w:col w:w="3742" w:space="0"/>
            <w:col w:w="5278" w:space="0"/>
            <w:col w:w="9020" w:space="0"/>
            <w:col w:w="3600" w:space="0"/>
            <w:col w:w="5420" w:space="0"/>
            <w:col w:w="9020" w:space="0"/>
            <w:col w:w="9020" w:space="0"/>
            <w:col w:w="3444" w:space="0"/>
            <w:col w:w="5576" w:space="0"/>
            <w:col w:w="9020" w:space="0"/>
            <w:col w:w="3460" w:space="0"/>
            <w:col w:w="55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52" w:lineRule="auto" w:before="0" w:after="0"/>
        <w:ind w:left="390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7-chloro-5-(</w:t>
      </w:r>
      <w:r>
        <w:rPr>
          <w:rFonts w:ascii="Times" w:hAnsi="Times" w:eastAsia="Times"/>
          <w:b w:val="0"/>
          <w:i/>
          <w:color w:val="000000"/>
          <w:sz w:val="16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>-fluorophenyl)-1,3-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dihydro-1-methyl-2</w:t>
      </w:r>
      <w:r>
        <w:rPr>
          <w:rFonts w:ascii="Times" w:hAnsi="Times" w:eastAsia="Times"/>
          <w:b w:val="0"/>
          <w:i/>
          <w:color w:val="000000"/>
          <w:sz w:val="16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- 1,4-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benzodiazepin-2-one</w:t>
      </w:r>
    </w:p>
    <w:p>
      <w:pPr>
        <w:autoSpaceDN w:val="0"/>
        <w:autoSpaceDE w:val="0"/>
        <w:widowControl/>
        <w:spacing w:line="257" w:lineRule="auto" w:before="176" w:after="58"/>
        <w:ind w:left="390" w:right="2888" w:firstLine="0"/>
        <w:jc w:val="both"/>
      </w:pPr>
      <w:r>
        <w:rPr>
          <w:w w:val="97.46794104576111"/>
          <w:rFonts w:ascii="Times" w:hAnsi="Times" w:eastAsia="Times"/>
          <w:b w:val="0"/>
          <w:i w:val="0"/>
          <w:color w:val="000000"/>
          <w:sz w:val="16"/>
        </w:rPr>
        <w:t>7-chloro-1-[2-(diethylamino)ethyl]-5-</w:t>
      </w:r>
      <w:r>
        <w:br/>
      </w:r>
      <w:r>
        <w:rPr>
          <w:w w:val="97.46794104576111"/>
          <w:rFonts w:ascii="Times" w:hAnsi="Times" w:eastAsia="Times"/>
          <w:b w:val="0"/>
          <w:i w:val="0"/>
          <w:color w:val="000000"/>
          <w:sz w:val="16"/>
        </w:rPr>
        <w:t>(</w:t>
      </w:r>
      <w:r>
        <w:rPr>
          <w:w w:val="97.46794104576111"/>
          <w:rFonts w:ascii="Times" w:hAnsi="Times" w:eastAsia="Times"/>
          <w:b w:val="0"/>
          <w:i/>
          <w:color w:val="000000"/>
          <w:sz w:val="16"/>
        </w:rPr>
        <w:t>o</w:t>
      </w:r>
      <w:r>
        <w:rPr>
          <w:w w:val="97.46794104576111"/>
          <w:rFonts w:ascii="Times" w:hAnsi="Times" w:eastAsia="Times"/>
          <w:b w:val="0"/>
          <w:i w:val="0"/>
          <w:color w:val="000000"/>
          <w:sz w:val="16"/>
        </w:rPr>
        <w:t>-fluorophenyl)- 1,3-dihydro-2</w:t>
      </w:r>
      <w:r>
        <w:rPr>
          <w:w w:val="97.46794104576111"/>
          <w:rFonts w:ascii="Times" w:hAnsi="Times" w:eastAsia="Times"/>
          <w:b w:val="0"/>
          <w:i/>
          <w:color w:val="000000"/>
          <w:sz w:val="16"/>
        </w:rPr>
        <w:t>H</w:t>
      </w:r>
      <w:r>
        <w:rPr>
          <w:w w:val="97.46794104576111"/>
          <w:rFonts w:ascii="Times" w:hAnsi="Times" w:eastAsia="Times"/>
          <w:b w:val="0"/>
          <w:i w:val="0"/>
          <w:color w:val="000000"/>
          <w:sz w:val="16"/>
        </w:rPr>
        <w:t>-1,4-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benzodiazepin-2-one</w:t>
      </w:r>
    </w:p>
    <w:p>
      <w:pPr>
        <w:sectPr>
          <w:type w:val="nextColumn"/>
          <w:pgSz w:w="11900" w:h="16840"/>
          <w:pgMar w:top="1440" w:right="1440" w:bottom="1440" w:left="1440" w:header="720" w:footer="720" w:gutter="0"/>
          <w:cols w:space="720" w:num="2" w:equalWidth="0">
            <w:col w:w="3448" w:space="0"/>
            <w:col w:w="5572" w:space="0"/>
            <w:col w:w="9020" w:space="0"/>
            <w:col w:w="3732" w:space="0"/>
            <w:col w:w="5288" w:space="0"/>
            <w:col w:w="9020" w:space="0"/>
            <w:col w:w="3508" w:space="0"/>
            <w:col w:w="5512" w:space="0"/>
            <w:col w:w="9020" w:space="0"/>
            <w:col w:w="3462" w:space="0"/>
            <w:col w:w="5558" w:space="0"/>
            <w:col w:w="9020" w:space="0"/>
            <w:col w:w="3534" w:space="0"/>
            <w:col w:w="5486" w:space="0"/>
            <w:col w:w="9020" w:space="0"/>
            <w:col w:w="3368" w:space="0"/>
            <w:col w:w="5652" w:space="0"/>
            <w:col w:w="9020" w:space="0"/>
            <w:col w:w="3428" w:space="0"/>
            <w:col w:w="5592" w:space="0"/>
            <w:col w:w="9020" w:space="0"/>
            <w:col w:w="3404" w:space="0"/>
            <w:col w:w="5616" w:space="0"/>
            <w:col w:w="9020" w:space="0"/>
            <w:col w:w="3436" w:space="0"/>
            <w:col w:w="5584" w:space="0"/>
            <w:col w:w="9020" w:space="0"/>
            <w:col w:w="9020" w:space="0"/>
            <w:col w:w="3456" w:space="0"/>
            <w:col w:w="5564" w:space="0"/>
            <w:col w:w="9020" w:space="0"/>
            <w:col w:w="3747" w:space="0"/>
            <w:col w:w="5272" w:space="0"/>
            <w:col w:w="9020" w:space="0"/>
            <w:col w:w="3727" w:space="0"/>
            <w:col w:w="5292" w:space="0"/>
            <w:col w:w="9020" w:space="0"/>
            <w:col w:w="3510" w:space="0"/>
            <w:col w:w="5510" w:space="0"/>
            <w:col w:w="9020" w:space="0"/>
            <w:col w:w="3532" w:space="0"/>
            <w:col w:w="5488" w:space="0"/>
            <w:col w:w="9020" w:space="0"/>
            <w:col w:w="3638" w:space="0"/>
            <w:col w:w="5382" w:space="0"/>
            <w:col w:w="9020" w:space="0"/>
            <w:col w:w="3598" w:space="0"/>
            <w:col w:w="5422" w:space="0"/>
            <w:col w:w="9020" w:space="0"/>
            <w:col w:w="3510" w:space="0"/>
            <w:col w:w="5510" w:space="0"/>
            <w:col w:w="9020" w:space="0"/>
            <w:col w:w="3626" w:space="0"/>
            <w:col w:w="5394" w:space="0"/>
            <w:col w:w="9020" w:space="0"/>
            <w:col w:w="3636" w:space="0"/>
            <w:col w:w="5384" w:space="0"/>
            <w:col w:w="9020" w:space="0"/>
            <w:col w:w="3594" w:space="0"/>
            <w:col w:w="5426" w:space="0"/>
            <w:col w:w="9020" w:space="0"/>
            <w:col w:w="9020" w:space="0"/>
            <w:col w:w="3652" w:space="0"/>
            <w:col w:w="5368" w:space="0"/>
            <w:col w:w="9020" w:space="0"/>
            <w:col w:w="9020" w:space="0"/>
            <w:col w:w="3462" w:space="0"/>
            <w:col w:w="5558" w:space="0"/>
            <w:col w:w="9020" w:space="0"/>
            <w:col w:w="3664" w:space="0"/>
            <w:col w:w="5356" w:space="0"/>
            <w:col w:w="9020" w:space="0"/>
            <w:col w:w="9020" w:space="0"/>
            <w:col w:w="9020" w:space="0"/>
            <w:col w:w="3352" w:space="0"/>
            <w:col w:w="5668" w:space="0"/>
            <w:col w:w="9020" w:space="0"/>
            <w:col w:w="3428" w:space="0"/>
            <w:col w:w="5592" w:space="0"/>
            <w:col w:w="9020" w:space="0"/>
            <w:col w:w="3294" w:space="0"/>
            <w:col w:w="5726" w:space="0"/>
            <w:col w:w="9020" w:space="0"/>
            <w:col w:w="3414" w:space="0"/>
            <w:col w:w="5606" w:space="0"/>
            <w:col w:w="9020" w:space="0"/>
            <w:col w:w="3696" w:space="0"/>
            <w:col w:w="5324" w:space="0"/>
            <w:col w:w="9020" w:space="0"/>
            <w:col w:w="9020" w:space="0"/>
            <w:col w:w="3308" w:space="0"/>
            <w:col w:w="5712" w:space="0"/>
            <w:col w:w="9020" w:space="0"/>
            <w:col w:w="3444" w:space="0"/>
            <w:col w:w="5576" w:space="0"/>
            <w:col w:w="9020" w:space="0"/>
            <w:col w:w="3420" w:space="0"/>
            <w:col w:w="5600" w:space="0"/>
            <w:col w:w="9020" w:space="0"/>
            <w:col w:w="9020" w:space="0"/>
            <w:col w:w="3598" w:space="0"/>
            <w:col w:w="5422" w:space="0"/>
            <w:col w:w="9020" w:space="0"/>
            <w:col w:w="3516" w:space="0"/>
            <w:col w:w="5504" w:space="0"/>
            <w:col w:w="9020" w:space="0"/>
            <w:col w:w="3564" w:space="0"/>
            <w:col w:w="5456" w:space="0"/>
            <w:col w:w="9020" w:space="0"/>
            <w:col w:w="3540" w:space="0"/>
            <w:col w:w="5480" w:space="0"/>
            <w:col w:w="9020" w:space="0"/>
            <w:col w:w="3556" w:space="0"/>
            <w:col w:w="5464" w:space="0"/>
            <w:col w:w="9020" w:space="0"/>
            <w:col w:w="3548" w:space="0"/>
            <w:col w:w="5472" w:space="0"/>
            <w:col w:w="9020" w:space="0"/>
            <w:col w:w="9020" w:space="0"/>
            <w:col w:w="3448" w:space="0"/>
            <w:col w:w="5572" w:space="0"/>
            <w:col w:w="9020" w:space="0"/>
            <w:col w:w="3742" w:space="0"/>
            <w:col w:w="5278" w:space="0"/>
            <w:col w:w="9020" w:space="0"/>
            <w:col w:w="3600" w:space="0"/>
            <w:col w:w="5420" w:space="0"/>
            <w:col w:w="9020" w:space="0"/>
            <w:col w:w="9020" w:space="0"/>
            <w:col w:w="3444" w:space="0"/>
            <w:col w:w="5576" w:space="0"/>
            <w:col w:w="9020" w:space="0"/>
            <w:col w:w="3460" w:space="0"/>
            <w:col w:w="55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tabs>
          <w:tab w:pos="3838" w:val="left"/>
        </w:tabs>
        <w:autoSpaceDE w:val="0"/>
        <w:widowControl/>
        <w:spacing w:line="238" w:lineRule="auto" w:before="0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124 Fencamfamin </w:t>
      </w:r>
      <w:r>
        <w:tab/>
      </w:r>
      <w:r>
        <w:rPr>
          <w:rFonts w:ascii="Times" w:hAnsi="Times" w:eastAsia="Times"/>
          <w:b w:val="0"/>
          <w:i/>
          <w:color w:val="000000"/>
          <w:sz w:val="16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-ethyl-3-phenyl-2-</w:t>
      </w:r>
    </w:p>
    <w:p>
      <w:pPr>
        <w:autoSpaceDN w:val="0"/>
        <w:autoSpaceDE w:val="0"/>
        <w:widowControl/>
        <w:spacing w:line="235" w:lineRule="auto" w:before="16" w:after="0"/>
        <w:ind w:left="0" w:right="401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norbornanamine</w:t>
      </w: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3448" w:space="0"/>
            <w:col w:w="5572" w:space="0"/>
            <w:col w:w="9020" w:space="0"/>
            <w:col w:w="3732" w:space="0"/>
            <w:col w:w="5288" w:space="0"/>
            <w:col w:w="9020" w:space="0"/>
            <w:col w:w="3508" w:space="0"/>
            <w:col w:w="5512" w:space="0"/>
            <w:col w:w="9020" w:space="0"/>
            <w:col w:w="3462" w:space="0"/>
            <w:col w:w="5558" w:space="0"/>
            <w:col w:w="9020" w:space="0"/>
            <w:col w:w="3534" w:space="0"/>
            <w:col w:w="5486" w:space="0"/>
            <w:col w:w="9020" w:space="0"/>
            <w:col w:w="3368" w:space="0"/>
            <w:col w:w="5652" w:space="0"/>
            <w:col w:w="9020" w:space="0"/>
            <w:col w:w="3428" w:space="0"/>
            <w:col w:w="5592" w:space="0"/>
            <w:col w:w="9020" w:space="0"/>
            <w:col w:w="3404" w:space="0"/>
            <w:col w:w="5616" w:space="0"/>
            <w:col w:w="9020" w:space="0"/>
            <w:col w:w="3436" w:space="0"/>
            <w:col w:w="5584" w:space="0"/>
            <w:col w:w="9020" w:space="0"/>
            <w:col w:w="9020" w:space="0"/>
            <w:col w:w="3456" w:space="0"/>
            <w:col w:w="5564" w:space="0"/>
            <w:col w:w="9020" w:space="0"/>
            <w:col w:w="3747" w:space="0"/>
            <w:col w:w="5272" w:space="0"/>
            <w:col w:w="9020" w:space="0"/>
            <w:col w:w="3727" w:space="0"/>
            <w:col w:w="5292" w:space="0"/>
            <w:col w:w="9020" w:space="0"/>
            <w:col w:w="3510" w:space="0"/>
            <w:col w:w="5510" w:space="0"/>
            <w:col w:w="9020" w:space="0"/>
            <w:col w:w="3532" w:space="0"/>
            <w:col w:w="5488" w:space="0"/>
            <w:col w:w="9020" w:space="0"/>
            <w:col w:w="3638" w:space="0"/>
            <w:col w:w="5382" w:space="0"/>
            <w:col w:w="9020" w:space="0"/>
            <w:col w:w="3598" w:space="0"/>
            <w:col w:w="5422" w:space="0"/>
            <w:col w:w="9020" w:space="0"/>
            <w:col w:w="3510" w:space="0"/>
            <w:col w:w="5510" w:space="0"/>
            <w:col w:w="9020" w:space="0"/>
            <w:col w:w="3626" w:space="0"/>
            <w:col w:w="5394" w:space="0"/>
            <w:col w:w="9020" w:space="0"/>
            <w:col w:w="3636" w:space="0"/>
            <w:col w:w="5384" w:space="0"/>
            <w:col w:w="9020" w:space="0"/>
            <w:col w:w="3594" w:space="0"/>
            <w:col w:w="5426" w:space="0"/>
            <w:col w:w="9020" w:space="0"/>
            <w:col w:w="9020" w:space="0"/>
            <w:col w:w="3652" w:space="0"/>
            <w:col w:w="5368" w:space="0"/>
            <w:col w:w="9020" w:space="0"/>
            <w:col w:w="9020" w:space="0"/>
            <w:col w:w="3462" w:space="0"/>
            <w:col w:w="5558" w:space="0"/>
            <w:col w:w="9020" w:space="0"/>
            <w:col w:w="3664" w:space="0"/>
            <w:col w:w="5356" w:space="0"/>
            <w:col w:w="9020" w:space="0"/>
            <w:col w:w="9020" w:space="0"/>
            <w:col w:w="9020" w:space="0"/>
            <w:col w:w="3352" w:space="0"/>
            <w:col w:w="5668" w:space="0"/>
            <w:col w:w="9020" w:space="0"/>
            <w:col w:w="3428" w:space="0"/>
            <w:col w:w="5592" w:space="0"/>
            <w:col w:w="9020" w:space="0"/>
            <w:col w:w="3294" w:space="0"/>
            <w:col w:w="5726" w:space="0"/>
            <w:col w:w="9020" w:space="0"/>
            <w:col w:w="3414" w:space="0"/>
            <w:col w:w="5606" w:space="0"/>
            <w:col w:w="9020" w:space="0"/>
            <w:col w:w="3696" w:space="0"/>
            <w:col w:w="5324" w:space="0"/>
            <w:col w:w="9020" w:space="0"/>
            <w:col w:w="9020" w:space="0"/>
            <w:col w:w="3308" w:space="0"/>
            <w:col w:w="5712" w:space="0"/>
            <w:col w:w="9020" w:space="0"/>
            <w:col w:w="3444" w:space="0"/>
            <w:col w:w="5576" w:space="0"/>
            <w:col w:w="9020" w:space="0"/>
            <w:col w:w="3420" w:space="0"/>
            <w:col w:w="5600" w:space="0"/>
            <w:col w:w="9020" w:space="0"/>
            <w:col w:w="9020" w:space="0"/>
            <w:col w:w="3598" w:space="0"/>
            <w:col w:w="5422" w:space="0"/>
            <w:col w:w="9020" w:space="0"/>
            <w:col w:w="3516" w:space="0"/>
            <w:col w:w="5504" w:space="0"/>
            <w:col w:w="9020" w:space="0"/>
            <w:col w:w="3564" w:space="0"/>
            <w:col w:w="5456" w:space="0"/>
            <w:col w:w="9020" w:space="0"/>
            <w:col w:w="3540" w:space="0"/>
            <w:col w:w="5480" w:space="0"/>
            <w:col w:w="9020" w:space="0"/>
            <w:col w:w="3556" w:space="0"/>
            <w:col w:w="5464" w:space="0"/>
            <w:col w:w="9020" w:space="0"/>
            <w:col w:w="3548" w:space="0"/>
            <w:col w:w="5472" w:space="0"/>
            <w:col w:w="9020" w:space="0"/>
            <w:col w:w="9020" w:space="0"/>
            <w:col w:w="3448" w:space="0"/>
            <w:col w:w="5572" w:space="0"/>
            <w:col w:w="9020" w:space="0"/>
            <w:col w:w="3742" w:space="0"/>
            <w:col w:w="5278" w:space="0"/>
            <w:col w:w="9020" w:space="0"/>
            <w:col w:w="3600" w:space="0"/>
            <w:col w:w="5420" w:space="0"/>
            <w:col w:w="9020" w:space="0"/>
            <w:col w:w="9020" w:space="0"/>
            <w:col w:w="3444" w:space="0"/>
            <w:col w:w="5576" w:space="0"/>
            <w:col w:w="9020" w:space="0"/>
            <w:col w:w="3460" w:space="0"/>
            <w:col w:w="55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798" w:val="left"/>
        </w:tabs>
        <w:autoSpaceDE w:val="0"/>
        <w:widowControl/>
        <w:spacing w:line="238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24 </w:t>
      </w:r>
      <w:r>
        <w:tab/>
      </w:r>
      <w:r>
        <w:rPr>
          <w:rFonts w:ascii="Times" w:hAnsi="Times" w:eastAsia="Times"/>
          <w:b w:val="0"/>
          <w:i/>
          <w:color w:val="000000"/>
          <w:sz w:val="20"/>
        </w:rPr>
        <w:t>Poisons, Opium and Dangerous</w:t>
      </w:r>
    </w:p>
    <w:p>
      <w:pPr>
        <w:autoSpaceDN w:val="0"/>
        <w:autoSpaceDE w:val="0"/>
        <w:widowControl/>
        <w:spacing w:line="238" w:lineRule="auto" w:before="20" w:after="246"/>
        <w:ind w:left="0" w:right="4106" w:firstLine="0"/>
        <w:jc w:val="right"/>
      </w:pPr>
      <w:r>
        <w:rPr>
          <w:rFonts w:ascii="Times" w:hAnsi="Times" w:eastAsia="Times"/>
          <w:b w:val="0"/>
          <w:i/>
          <w:color w:val="000000"/>
          <w:sz w:val="20"/>
        </w:rPr>
        <w:t>Drugs (Amendment)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3448" w:space="0"/>
            <w:col w:w="5572" w:space="0"/>
            <w:col w:w="9020" w:space="0"/>
            <w:col w:w="3732" w:space="0"/>
            <w:col w:w="5288" w:space="0"/>
            <w:col w:w="9020" w:space="0"/>
            <w:col w:w="3508" w:space="0"/>
            <w:col w:w="5512" w:space="0"/>
            <w:col w:w="9020" w:space="0"/>
            <w:col w:w="3462" w:space="0"/>
            <w:col w:w="5558" w:space="0"/>
            <w:col w:w="9020" w:space="0"/>
            <w:col w:w="3534" w:space="0"/>
            <w:col w:w="5486" w:space="0"/>
            <w:col w:w="9020" w:space="0"/>
            <w:col w:w="3368" w:space="0"/>
            <w:col w:w="5652" w:space="0"/>
            <w:col w:w="9020" w:space="0"/>
            <w:col w:w="3428" w:space="0"/>
            <w:col w:w="5592" w:space="0"/>
            <w:col w:w="9020" w:space="0"/>
            <w:col w:w="3404" w:space="0"/>
            <w:col w:w="5616" w:space="0"/>
            <w:col w:w="9020" w:space="0"/>
            <w:col w:w="3436" w:space="0"/>
            <w:col w:w="5584" w:space="0"/>
            <w:col w:w="9020" w:space="0"/>
            <w:col w:w="9020" w:space="0"/>
            <w:col w:w="3456" w:space="0"/>
            <w:col w:w="5564" w:space="0"/>
            <w:col w:w="9020" w:space="0"/>
            <w:col w:w="3747" w:space="0"/>
            <w:col w:w="5272" w:space="0"/>
            <w:col w:w="9020" w:space="0"/>
            <w:col w:w="3727" w:space="0"/>
            <w:col w:w="5292" w:space="0"/>
            <w:col w:w="9020" w:space="0"/>
            <w:col w:w="3510" w:space="0"/>
            <w:col w:w="5510" w:space="0"/>
            <w:col w:w="9020" w:space="0"/>
            <w:col w:w="3532" w:space="0"/>
            <w:col w:w="5488" w:space="0"/>
            <w:col w:w="9020" w:space="0"/>
            <w:col w:w="3638" w:space="0"/>
            <w:col w:w="5382" w:space="0"/>
            <w:col w:w="9020" w:space="0"/>
            <w:col w:w="3598" w:space="0"/>
            <w:col w:w="5422" w:space="0"/>
            <w:col w:w="9020" w:space="0"/>
            <w:col w:w="3510" w:space="0"/>
            <w:col w:w="5510" w:space="0"/>
            <w:col w:w="9020" w:space="0"/>
            <w:col w:w="3626" w:space="0"/>
            <w:col w:w="5394" w:space="0"/>
            <w:col w:w="9020" w:space="0"/>
            <w:col w:w="3636" w:space="0"/>
            <w:col w:w="5384" w:space="0"/>
            <w:col w:w="9020" w:space="0"/>
            <w:col w:w="3594" w:space="0"/>
            <w:col w:w="5426" w:space="0"/>
            <w:col w:w="9020" w:space="0"/>
            <w:col w:w="9020" w:space="0"/>
            <w:col w:w="3652" w:space="0"/>
            <w:col w:w="5368" w:space="0"/>
            <w:col w:w="9020" w:space="0"/>
            <w:col w:w="9020" w:space="0"/>
            <w:col w:w="3462" w:space="0"/>
            <w:col w:w="5558" w:space="0"/>
            <w:col w:w="9020" w:space="0"/>
            <w:col w:w="3664" w:space="0"/>
            <w:col w:w="5356" w:space="0"/>
            <w:col w:w="9020" w:space="0"/>
            <w:col w:w="9020" w:space="0"/>
            <w:col w:w="9020" w:space="0"/>
            <w:col w:w="3352" w:space="0"/>
            <w:col w:w="5668" w:space="0"/>
            <w:col w:w="9020" w:space="0"/>
            <w:col w:w="3428" w:space="0"/>
            <w:col w:w="5592" w:space="0"/>
            <w:col w:w="9020" w:space="0"/>
            <w:col w:w="3294" w:space="0"/>
            <w:col w:w="5726" w:space="0"/>
            <w:col w:w="9020" w:space="0"/>
            <w:col w:w="3414" w:space="0"/>
            <w:col w:w="5606" w:space="0"/>
            <w:col w:w="9020" w:space="0"/>
            <w:col w:w="3696" w:space="0"/>
            <w:col w:w="5324" w:space="0"/>
            <w:col w:w="9020" w:space="0"/>
            <w:col w:w="9020" w:space="0"/>
            <w:col w:w="3308" w:space="0"/>
            <w:col w:w="5712" w:space="0"/>
            <w:col w:w="9020" w:space="0"/>
            <w:col w:w="3444" w:space="0"/>
            <w:col w:w="5576" w:space="0"/>
            <w:col w:w="9020" w:space="0"/>
            <w:col w:w="3420" w:space="0"/>
            <w:col w:w="5600" w:space="0"/>
            <w:col w:w="9020" w:space="0"/>
            <w:col w:w="9020" w:space="0"/>
            <w:col w:w="3598" w:space="0"/>
            <w:col w:w="5422" w:space="0"/>
            <w:col w:w="9020" w:space="0"/>
            <w:col w:w="3516" w:space="0"/>
            <w:col w:w="5504" w:space="0"/>
            <w:col w:w="9020" w:space="0"/>
            <w:col w:w="3564" w:space="0"/>
            <w:col w:w="5456" w:space="0"/>
            <w:col w:w="9020" w:space="0"/>
            <w:col w:w="3540" w:space="0"/>
            <w:col w:w="5480" w:space="0"/>
            <w:col w:w="9020" w:space="0"/>
            <w:col w:w="3556" w:space="0"/>
            <w:col w:w="5464" w:space="0"/>
            <w:col w:w="9020" w:space="0"/>
            <w:col w:w="3548" w:space="0"/>
            <w:col w:w="5472" w:space="0"/>
            <w:col w:w="9020" w:space="0"/>
            <w:col w:w="9020" w:space="0"/>
            <w:col w:w="3448" w:space="0"/>
            <w:col w:w="5572" w:space="0"/>
            <w:col w:w="9020" w:space="0"/>
            <w:col w:w="3742" w:space="0"/>
            <w:col w:w="5278" w:space="0"/>
            <w:col w:w="9020" w:space="0"/>
            <w:col w:w="3600" w:space="0"/>
            <w:col w:w="5420" w:space="0"/>
            <w:col w:w="9020" w:space="0"/>
            <w:col w:w="9020" w:space="0"/>
            <w:col w:w="3444" w:space="0"/>
            <w:col w:w="5576" w:space="0"/>
            <w:col w:w="9020" w:space="0"/>
            <w:col w:w="3460" w:space="0"/>
            <w:col w:w="55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38" w:lineRule="auto" w:before="0" w:after="0"/>
        <w:ind w:left="0" w:right="4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125 Fenproporex</w:t>
      </w:r>
    </w:p>
    <w:p>
      <w:pPr>
        <w:autoSpaceDN w:val="0"/>
        <w:autoSpaceDE w:val="0"/>
        <w:widowControl/>
        <w:spacing w:line="235" w:lineRule="auto" w:before="364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126 Flualprazolam</w:t>
      </w:r>
    </w:p>
    <w:p>
      <w:pPr>
        <w:autoSpaceDN w:val="0"/>
        <w:autoSpaceDE w:val="0"/>
        <w:widowControl/>
        <w:spacing w:line="238" w:lineRule="auto" w:before="496" w:after="0"/>
        <w:ind w:left="0" w:right="56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127 Halazepam</w:t>
      </w:r>
    </w:p>
    <w:p>
      <w:pPr>
        <w:autoSpaceDN w:val="0"/>
        <w:autoSpaceDE w:val="0"/>
        <w:widowControl/>
        <w:spacing w:line="238" w:lineRule="auto" w:before="492" w:after="0"/>
        <w:ind w:left="0" w:right="41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128 Haloxazolam</w:t>
      </w:r>
    </w:p>
    <w:p>
      <w:pPr>
        <w:autoSpaceDN w:val="0"/>
        <w:autoSpaceDE w:val="0"/>
        <w:widowControl/>
        <w:spacing w:line="235" w:lineRule="auto" w:before="496" w:after="0"/>
        <w:ind w:left="0" w:right="5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129 Ketazolam</w:t>
      </w: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space="720" w:num="2" w:equalWidth="0">
            <w:col w:w="3404" w:space="0"/>
            <w:col w:w="5616" w:space="0"/>
            <w:col w:w="9020" w:space="0"/>
            <w:col w:w="9020" w:space="0"/>
            <w:col w:w="3448" w:space="0"/>
            <w:col w:w="5572" w:space="0"/>
            <w:col w:w="9020" w:space="0"/>
            <w:col w:w="3732" w:space="0"/>
            <w:col w:w="5288" w:space="0"/>
            <w:col w:w="9020" w:space="0"/>
            <w:col w:w="3508" w:space="0"/>
            <w:col w:w="5512" w:space="0"/>
            <w:col w:w="9020" w:space="0"/>
            <w:col w:w="3462" w:space="0"/>
            <w:col w:w="5558" w:space="0"/>
            <w:col w:w="9020" w:space="0"/>
            <w:col w:w="3534" w:space="0"/>
            <w:col w:w="5486" w:space="0"/>
            <w:col w:w="9020" w:space="0"/>
            <w:col w:w="3368" w:space="0"/>
            <w:col w:w="5652" w:space="0"/>
            <w:col w:w="9020" w:space="0"/>
            <w:col w:w="3428" w:space="0"/>
            <w:col w:w="5592" w:space="0"/>
            <w:col w:w="9020" w:space="0"/>
            <w:col w:w="3404" w:space="0"/>
            <w:col w:w="5616" w:space="0"/>
            <w:col w:w="9020" w:space="0"/>
            <w:col w:w="3436" w:space="0"/>
            <w:col w:w="5584" w:space="0"/>
            <w:col w:w="9020" w:space="0"/>
            <w:col w:w="9020" w:space="0"/>
            <w:col w:w="3456" w:space="0"/>
            <w:col w:w="5564" w:space="0"/>
            <w:col w:w="9020" w:space="0"/>
            <w:col w:w="3747" w:space="0"/>
            <w:col w:w="5272" w:space="0"/>
            <w:col w:w="9020" w:space="0"/>
            <w:col w:w="3727" w:space="0"/>
            <w:col w:w="5292" w:space="0"/>
            <w:col w:w="9020" w:space="0"/>
            <w:col w:w="3510" w:space="0"/>
            <w:col w:w="5510" w:space="0"/>
            <w:col w:w="9020" w:space="0"/>
            <w:col w:w="3532" w:space="0"/>
            <w:col w:w="5488" w:space="0"/>
            <w:col w:w="9020" w:space="0"/>
            <w:col w:w="3638" w:space="0"/>
            <w:col w:w="5382" w:space="0"/>
            <w:col w:w="9020" w:space="0"/>
            <w:col w:w="3598" w:space="0"/>
            <w:col w:w="5422" w:space="0"/>
            <w:col w:w="9020" w:space="0"/>
            <w:col w:w="3510" w:space="0"/>
            <w:col w:w="5510" w:space="0"/>
            <w:col w:w="9020" w:space="0"/>
            <w:col w:w="3626" w:space="0"/>
            <w:col w:w="5394" w:space="0"/>
            <w:col w:w="9020" w:space="0"/>
            <w:col w:w="3636" w:space="0"/>
            <w:col w:w="5384" w:space="0"/>
            <w:col w:w="9020" w:space="0"/>
            <w:col w:w="3594" w:space="0"/>
            <w:col w:w="5426" w:space="0"/>
            <w:col w:w="9020" w:space="0"/>
            <w:col w:w="9020" w:space="0"/>
            <w:col w:w="3652" w:space="0"/>
            <w:col w:w="5368" w:space="0"/>
            <w:col w:w="9020" w:space="0"/>
            <w:col w:w="9020" w:space="0"/>
            <w:col w:w="3462" w:space="0"/>
            <w:col w:w="5558" w:space="0"/>
            <w:col w:w="9020" w:space="0"/>
            <w:col w:w="3664" w:space="0"/>
            <w:col w:w="5356" w:space="0"/>
            <w:col w:w="9020" w:space="0"/>
            <w:col w:w="9020" w:space="0"/>
            <w:col w:w="9020" w:space="0"/>
            <w:col w:w="3352" w:space="0"/>
            <w:col w:w="5668" w:space="0"/>
            <w:col w:w="9020" w:space="0"/>
            <w:col w:w="3428" w:space="0"/>
            <w:col w:w="5592" w:space="0"/>
            <w:col w:w="9020" w:space="0"/>
            <w:col w:w="3294" w:space="0"/>
            <w:col w:w="5726" w:space="0"/>
            <w:col w:w="9020" w:space="0"/>
            <w:col w:w="3414" w:space="0"/>
            <w:col w:w="5606" w:space="0"/>
            <w:col w:w="9020" w:space="0"/>
            <w:col w:w="3696" w:space="0"/>
            <w:col w:w="5324" w:space="0"/>
            <w:col w:w="9020" w:space="0"/>
            <w:col w:w="9020" w:space="0"/>
            <w:col w:w="3308" w:space="0"/>
            <w:col w:w="5712" w:space="0"/>
            <w:col w:w="9020" w:space="0"/>
            <w:col w:w="3444" w:space="0"/>
            <w:col w:w="5576" w:space="0"/>
            <w:col w:w="9020" w:space="0"/>
            <w:col w:w="3420" w:space="0"/>
            <w:col w:w="5600" w:space="0"/>
            <w:col w:w="9020" w:space="0"/>
            <w:col w:w="9020" w:space="0"/>
            <w:col w:w="3598" w:space="0"/>
            <w:col w:w="5422" w:space="0"/>
            <w:col w:w="9020" w:space="0"/>
            <w:col w:w="3516" w:space="0"/>
            <w:col w:w="5504" w:space="0"/>
            <w:col w:w="9020" w:space="0"/>
            <w:col w:w="3564" w:space="0"/>
            <w:col w:w="5456" w:space="0"/>
            <w:col w:w="9020" w:space="0"/>
            <w:col w:w="3540" w:space="0"/>
            <w:col w:w="5480" w:space="0"/>
            <w:col w:w="9020" w:space="0"/>
            <w:col w:w="3556" w:space="0"/>
            <w:col w:w="5464" w:space="0"/>
            <w:col w:w="9020" w:space="0"/>
            <w:col w:w="3548" w:space="0"/>
            <w:col w:w="5472" w:space="0"/>
            <w:col w:w="9020" w:space="0"/>
            <w:col w:w="9020" w:space="0"/>
            <w:col w:w="3448" w:space="0"/>
            <w:col w:w="5572" w:space="0"/>
            <w:col w:w="9020" w:space="0"/>
            <w:col w:w="3742" w:space="0"/>
            <w:col w:w="5278" w:space="0"/>
            <w:col w:w="9020" w:space="0"/>
            <w:col w:w="3600" w:space="0"/>
            <w:col w:w="5420" w:space="0"/>
            <w:col w:w="9020" w:space="0"/>
            <w:col w:w="9020" w:space="0"/>
            <w:col w:w="3444" w:space="0"/>
            <w:col w:w="5576" w:space="0"/>
            <w:col w:w="9020" w:space="0"/>
            <w:col w:w="3460" w:space="0"/>
            <w:col w:w="55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182" w:lineRule="exact" w:before="26" w:after="0"/>
        <w:ind w:left="338" w:right="302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(±)-3-[(</w:t>
      </w:r>
      <w:r>
        <w:rPr>
          <w:rFonts w:ascii="Symbol" w:hAnsi="Symbol" w:eastAsia="Symbol"/>
          <w:b w:val="0"/>
          <w:i w:val="0"/>
          <w:color w:val="000000"/>
          <w:sz w:val="16"/>
        </w:rPr>
        <w:t>α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-methylphenylethyl)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amino]propionitrile</w:t>
      </w:r>
    </w:p>
    <w:p>
      <w:pPr>
        <w:autoSpaceDN w:val="0"/>
        <w:autoSpaceDE w:val="0"/>
        <w:widowControl/>
        <w:spacing w:line="245" w:lineRule="auto" w:before="172" w:after="0"/>
        <w:ind w:left="33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8-Chloro-6-(2-fluoro-phenyl)-1-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methyl-4h- benzo[f][1,2,4]triazolo[4,3-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a][1,4] diazepime</w:t>
      </w:r>
    </w:p>
    <w:p>
      <w:pPr>
        <w:autoSpaceDN w:val="0"/>
        <w:autoSpaceDE w:val="0"/>
        <w:widowControl/>
        <w:spacing w:line="247" w:lineRule="auto" w:before="112" w:after="0"/>
        <w:ind w:left="338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7-chloro-1,3-dihydro-5-phenyl-1-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(2,2,2-trifluoroethyl)- 2</w:t>
      </w:r>
      <w:r>
        <w:rPr>
          <w:rFonts w:ascii="Times" w:hAnsi="Times" w:eastAsia="Times"/>
          <w:b w:val="0"/>
          <w:i/>
          <w:color w:val="000000"/>
          <w:sz w:val="16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-1,4-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benzodiazepin-2-one</w:t>
      </w:r>
    </w:p>
    <w:p>
      <w:pPr>
        <w:autoSpaceDN w:val="0"/>
        <w:autoSpaceDE w:val="0"/>
        <w:widowControl/>
        <w:spacing w:line="250" w:lineRule="auto" w:before="108" w:after="0"/>
        <w:ind w:left="338" w:right="3024" w:firstLine="0"/>
        <w:jc w:val="left"/>
      </w:pPr>
      <w:r>
        <w:rPr>
          <w:w w:val="97.46794104576111"/>
          <w:rFonts w:ascii="Times" w:hAnsi="Times" w:eastAsia="Times"/>
          <w:b w:val="0"/>
          <w:i w:val="0"/>
          <w:color w:val="000000"/>
          <w:sz w:val="16"/>
        </w:rPr>
        <w:t>10-bromo-11b-(</w:t>
      </w:r>
      <w:r>
        <w:rPr>
          <w:w w:val="97.46794104576111"/>
          <w:rFonts w:ascii="Times" w:hAnsi="Times" w:eastAsia="Times"/>
          <w:b w:val="0"/>
          <w:i/>
          <w:color w:val="000000"/>
          <w:sz w:val="16"/>
        </w:rPr>
        <w:t>o</w:t>
      </w:r>
      <w:r>
        <w:rPr>
          <w:w w:val="97.46794104576111"/>
          <w:rFonts w:ascii="Times" w:hAnsi="Times" w:eastAsia="Times"/>
          <w:b w:val="0"/>
          <w:i w:val="0"/>
          <w:color w:val="000000"/>
          <w:sz w:val="16"/>
        </w:rPr>
        <w:t>-fluorophenyl)-</w:t>
      </w:r>
      <w:r>
        <w:br/>
      </w:r>
      <w:r>
        <w:rPr>
          <w:w w:val="97.46794104576111"/>
          <w:rFonts w:ascii="Times" w:hAnsi="Times" w:eastAsia="Times"/>
          <w:b w:val="0"/>
          <w:i w:val="0"/>
          <w:color w:val="000000"/>
          <w:sz w:val="16"/>
        </w:rPr>
        <w:t>2,3,7,11b- tetrahydrooxazolo[3,2-</w:t>
      </w:r>
      <w:r>
        <w:rPr>
          <w:w w:val="97.46794104576111"/>
          <w:rFonts w:ascii="Times" w:hAnsi="Times" w:eastAsia="Times"/>
          <w:b w:val="0"/>
          <w:i/>
          <w:color w:val="000000"/>
          <w:sz w:val="16"/>
        </w:rPr>
        <w:t>d</w:t>
      </w:r>
      <w:r>
        <w:rPr>
          <w:w w:val="97.46794104576111"/>
          <w:rFonts w:ascii="Times" w:hAnsi="Times" w:eastAsia="Times"/>
          <w:b w:val="0"/>
          <w:i w:val="0"/>
          <w:color w:val="000000"/>
          <w:sz w:val="16"/>
        </w:rPr>
        <w:t xml:space="preserve">]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[1,4]benzodiazepin- 6(5</w:t>
      </w:r>
      <w:r>
        <w:rPr>
          <w:rFonts w:ascii="Times" w:hAnsi="Times" w:eastAsia="Times"/>
          <w:b w:val="0"/>
          <w:i/>
          <w:color w:val="000000"/>
          <w:sz w:val="16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)-one</w:t>
      </w:r>
    </w:p>
    <w:p>
      <w:pPr>
        <w:autoSpaceDN w:val="0"/>
        <w:autoSpaceDE w:val="0"/>
        <w:widowControl/>
        <w:spacing w:line="247" w:lineRule="auto" w:before="112" w:after="52"/>
        <w:ind w:left="338" w:right="3024" w:hanging="2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11-chloro-8,12b-dihydro-2,8-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dimethyl-12b-phenyl-4</w:t>
      </w:r>
      <w:r>
        <w:rPr>
          <w:rFonts w:ascii="Times" w:hAnsi="Times" w:eastAsia="Times"/>
          <w:b w:val="0"/>
          <w:i/>
          <w:color w:val="000000"/>
          <w:sz w:val="16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-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[1,3]oxazino[3,2-</w:t>
      </w:r>
      <w:r>
        <w:br/>
      </w:r>
      <w:r>
        <w:rPr>
          <w:rFonts w:ascii="Times" w:hAnsi="Times" w:eastAsia="Times"/>
          <w:b w:val="0"/>
          <w:i/>
          <w:color w:val="000000"/>
          <w:sz w:val="16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][1,4]benzodiazepin-4,7(6</w:t>
      </w:r>
      <w:r>
        <w:rPr>
          <w:rFonts w:ascii="Times" w:hAnsi="Times" w:eastAsia="Times"/>
          <w:b w:val="0"/>
          <w:i/>
          <w:color w:val="000000"/>
          <w:sz w:val="16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)-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dione</w:t>
      </w:r>
    </w:p>
    <w:p>
      <w:pPr>
        <w:sectPr>
          <w:type w:val="nextColumn"/>
          <w:pgSz w:w="11900" w:h="16840"/>
          <w:pgMar w:top="1440" w:right="1440" w:bottom="1440" w:left="1440" w:header="720" w:footer="720" w:gutter="0"/>
          <w:cols w:space="720" w:num="2" w:equalWidth="0">
            <w:col w:w="3404" w:space="0"/>
            <w:col w:w="5616" w:space="0"/>
            <w:col w:w="9020" w:space="0"/>
            <w:col w:w="9020" w:space="0"/>
            <w:col w:w="3448" w:space="0"/>
            <w:col w:w="5572" w:space="0"/>
            <w:col w:w="9020" w:space="0"/>
            <w:col w:w="3732" w:space="0"/>
            <w:col w:w="5288" w:space="0"/>
            <w:col w:w="9020" w:space="0"/>
            <w:col w:w="3508" w:space="0"/>
            <w:col w:w="5512" w:space="0"/>
            <w:col w:w="9020" w:space="0"/>
            <w:col w:w="3462" w:space="0"/>
            <w:col w:w="5558" w:space="0"/>
            <w:col w:w="9020" w:space="0"/>
            <w:col w:w="3534" w:space="0"/>
            <w:col w:w="5486" w:space="0"/>
            <w:col w:w="9020" w:space="0"/>
            <w:col w:w="3368" w:space="0"/>
            <w:col w:w="5652" w:space="0"/>
            <w:col w:w="9020" w:space="0"/>
            <w:col w:w="3428" w:space="0"/>
            <w:col w:w="5592" w:space="0"/>
            <w:col w:w="9020" w:space="0"/>
            <w:col w:w="3404" w:space="0"/>
            <w:col w:w="5616" w:space="0"/>
            <w:col w:w="9020" w:space="0"/>
            <w:col w:w="3436" w:space="0"/>
            <w:col w:w="5584" w:space="0"/>
            <w:col w:w="9020" w:space="0"/>
            <w:col w:w="9020" w:space="0"/>
            <w:col w:w="3456" w:space="0"/>
            <w:col w:w="5564" w:space="0"/>
            <w:col w:w="9020" w:space="0"/>
            <w:col w:w="3747" w:space="0"/>
            <w:col w:w="5272" w:space="0"/>
            <w:col w:w="9020" w:space="0"/>
            <w:col w:w="3727" w:space="0"/>
            <w:col w:w="5292" w:space="0"/>
            <w:col w:w="9020" w:space="0"/>
            <w:col w:w="3510" w:space="0"/>
            <w:col w:w="5510" w:space="0"/>
            <w:col w:w="9020" w:space="0"/>
            <w:col w:w="3532" w:space="0"/>
            <w:col w:w="5488" w:space="0"/>
            <w:col w:w="9020" w:space="0"/>
            <w:col w:w="3638" w:space="0"/>
            <w:col w:w="5382" w:space="0"/>
            <w:col w:w="9020" w:space="0"/>
            <w:col w:w="3598" w:space="0"/>
            <w:col w:w="5422" w:space="0"/>
            <w:col w:w="9020" w:space="0"/>
            <w:col w:w="3510" w:space="0"/>
            <w:col w:w="5510" w:space="0"/>
            <w:col w:w="9020" w:space="0"/>
            <w:col w:w="3626" w:space="0"/>
            <w:col w:w="5394" w:space="0"/>
            <w:col w:w="9020" w:space="0"/>
            <w:col w:w="3636" w:space="0"/>
            <w:col w:w="5384" w:space="0"/>
            <w:col w:w="9020" w:space="0"/>
            <w:col w:w="3594" w:space="0"/>
            <w:col w:w="5426" w:space="0"/>
            <w:col w:w="9020" w:space="0"/>
            <w:col w:w="9020" w:space="0"/>
            <w:col w:w="3652" w:space="0"/>
            <w:col w:w="5368" w:space="0"/>
            <w:col w:w="9020" w:space="0"/>
            <w:col w:w="9020" w:space="0"/>
            <w:col w:w="3462" w:space="0"/>
            <w:col w:w="5558" w:space="0"/>
            <w:col w:w="9020" w:space="0"/>
            <w:col w:w="3664" w:space="0"/>
            <w:col w:w="5356" w:space="0"/>
            <w:col w:w="9020" w:space="0"/>
            <w:col w:w="9020" w:space="0"/>
            <w:col w:w="9020" w:space="0"/>
            <w:col w:w="3352" w:space="0"/>
            <w:col w:w="5668" w:space="0"/>
            <w:col w:w="9020" w:space="0"/>
            <w:col w:w="3428" w:space="0"/>
            <w:col w:w="5592" w:space="0"/>
            <w:col w:w="9020" w:space="0"/>
            <w:col w:w="3294" w:space="0"/>
            <w:col w:w="5726" w:space="0"/>
            <w:col w:w="9020" w:space="0"/>
            <w:col w:w="3414" w:space="0"/>
            <w:col w:w="5606" w:space="0"/>
            <w:col w:w="9020" w:space="0"/>
            <w:col w:w="3696" w:space="0"/>
            <w:col w:w="5324" w:space="0"/>
            <w:col w:w="9020" w:space="0"/>
            <w:col w:w="9020" w:space="0"/>
            <w:col w:w="3308" w:space="0"/>
            <w:col w:w="5712" w:space="0"/>
            <w:col w:w="9020" w:space="0"/>
            <w:col w:w="3444" w:space="0"/>
            <w:col w:w="5576" w:space="0"/>
            <w:col w:w="9020" w:space="0"/>
            <w:col w:w="3420" w:space="0"/>
            <w:col w:w="5600" w:space="0"/>
            <w:col w:w="9020" w:space="0"/>
            <w:col w:w="9020" w:space="0"/>
            <w:col w:w="3598" w:space="0"/>
            <w:col w:w="5422" w:space="0"/>
            <w:col w:w="9020" w:space="0"/>
            <w:col w:w="3516" w:space="0"/>
            <w:col w:w="5504" w:space="0"/>
            <w:col w:w="9020" w:space="0"/>
            <w:col w:w="3564" w:space="0"/>
            <w:col w:w="5456" w:space="0"/>
            <w:col w:w="9020" w:space="0"/>
            <w:col w:w="3540" w:space="0"/>
            <w:col w:w="5480" w:space="0"/>
            <w:col w:w="9020" w:space="0"/>
            <w:col w:w="3556" w:space="0"/>
            <w:col w:w="5464" w:space="0"/>
            <w:col w:w="9020" w:space="0"/>
            <w:col w:w="3548" w:space="0"/>
            <w:col w:w="5472" w:space="0"/>
            <w:col w:w="9020" w:space="0"/>
            <w:col w:w="9020" w:space="0"/>
            <w:col w:w="3448" w:space="0"/>
            <w:col w:w="5572" w:space="0"/>
            <w:col w:w="9020" w:space="0"/>
            <w:col w:w="3742" w:space="0"/>
            <w:col w:w="5278" w:space="0"/>
            <w:col w:w="9020" w:space="0"/>
            <w:col w:w="3600" w:space="0"/>
            <w:col w:w="5420" w:space="0"/>
            <w:col w:w="9020" w:space="0"/>
            <w:col w:w="9020" w:space="0"/>
            <w:col w:w="3444" w:space="0"/>
            <w:col w:w="5576" w:space="0"/>
            <w:col w:w="9020" w:space="0"/>
            <w:col w:w="3460" w:space="0"/>
            <w:col w:w="55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tabs>
          <w:tab w:pos="3742" w:val="left"/>
        </w:tabs>
        <w:autoSpaceDE w:val="0"/>
        <w:widowControl/>
        <w:spacing w:line="238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130 Lefetamine (SPA)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(–)-</w:t>
      </w:r>
      <w:r>
        <w:rPr>
          <w:rFonts w:ascii="Times" w:hAnsi="Times" w:eastAsia="Times"/>
          <w:b w:val="0"/>
          <w:i/>
          <w:color w:val="000000"/>
          <w:sz w:val="16"/>
        </w:rPr>
        <w:t>N,N</w:t>
      </w:r>
      <w:r>
        <w:rPr>
          <w:rFonts w:ascii="Times" w:hAnsi="Times" w:eastAsia="Times"/>
          <w:b w:val="0"/>
          <w:i w:val="0"/>
          <w:color w:val="000000"/>
          <w:sz w:val="16"/>
        </w:rPr>
        <w:t>-dimethyl-1,2-</w:t>
      </w:r>
    </w:p>
    <w:p>
      <w:pPr>
        <w:autoSpaceDN w:val="0"/>
        <w:autoSpaceDE w:val="0"/>
        <w:widowControl/>
        <w:spacing w:line="238" w:lineRule="auto" w:before="10" w:after="168"/>
        <w:ind w:left="0" w:right="386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diphenylethylamine</w:t>
      </w: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3404" w:space="0"/>
            <w:col w:w="5616" w:space="0"/>
            <w:col w:w="9020" w:space="0"/>
            <w:col w:w="9020" w:space="0"/>
            <w:col w:w="3448" w:space="0"/>
            <w:col w:w="5572" w:space="0"/>
            <w:col w:w="9020" w:space="0"/>
            <w:col w:w="3732" w:space="0"/>
            <w:col w:w="5288" w:space="0"/>
            <w:col w:w="9020" w:space="0"/>
            <w:col w:w="3508" w:space="0"/>
            <w:col w:w="5512" w:space="0"/>
            <w:col w:w="9020" w:space="0"/>
            <w:col w:w="3462" w:space="0"/>
            <w:col w:w="5558" w:space="0"/>
            <w:col w:w="9020" w:space="0"/>
            <w:col w:w="3534" w:space="0"/>
            <w:col w:w="5486" w:space="0"/>
            <w:col w:w="9020" w:space="0"/>
            <w:col w:w="3368" w:space="0"/>
            <w:col w:w="5652" w:space="0"/>
            <w:col w:w="9020" w:space="0"/>
            <w:col w:w="3428" w:space="0"/>
            <w:col w:w="5592" w:space="0"/>
            <w:col w:w="9020" w:space="0"/>
            <w:col w:w="3404" w:space="0"/>
            <w:col w:w="5616" w:space="0"/>
            <w:col w:w="9020" w:space="0"/>
            <w:col w:w="3436" w:space="0"/>
            <w:col w:w="5584" w:space="0"/>
            <w:col w:w="9020" w:space="0"/>
            <w:col w:w="9020" w:space="0"/>
            <w:col w:w="3456" w:space="0"/>
            <w:col w:w="5564" w:space="0"/>
            <w:col w:w="9020" w:space="0"/>
            <w:col w:w="3747" w:space="0"/>
            <w:col w:w="5272" w:space="0"/>
            <w:col w:w="9020" w:space="0"/>
            <w:col w:w="3727" w:space="0"/>
            <w:col w:w="5292" w:space="0"/>
            <w:col w:w="9020" w:space="0"/>
            <w:col w:w="3510" w:space="0"/>
            <w:col w:w="5510" w:space="0"/>
            <w:col w:w="9020" w:space="0"/>
            <w:col w:w="3532" w:space="0"/>
            <w:col w:w="5488" w:space="0"/>
            <w:col w:w="9020" w:space="0"/>
            <w:col w:w="3638" w:space="0"/>
            <w:col w:w="5382" w:space="0"/>
            <w:col w:w="9020" w:space="0"/>
            <w:col w:w="3598" w:space="0"/>
            <w:col w:w="5422" w:space="0"/>
            <w:col w:w="9020" w:space="0"/>
            <w:col w:w="3510" w:space="0"/>
            <w:col w:w="5510" w:space="0"/>
            <w:col w:w="9020" w:space="0"/>
            <w:col w:w="3626" w:space="0"/>
            <w:col w:w="5394" w:space="0"/>
            <w:col w:w="9020" w:space="0"/>
            <w:col w:w="3636" w:space="0"/>
            <w:col w:w="5384" w:space="0"/>
            <w:col w:w="9020" w:space="0"/>
            <w:col w:w="3594" w:space="0"/>
            <w:col w:w="5426" w:space="0"/>
            <w:col w:w="9020" w:space="0"/>
            <w:col w:w="9020" w:space="0"/>
            <w:col w:w="3652" w:space="0"/>
            <w:col w:w="5368" w:space="0"/>
            <w:col w:w="9020" w:space="0"/>
            <w:col w:w="9020" w:space="0"/>
            <w:col w:w="3462" w:space="0"/>
            <w:col w:w="5558" w:space="0"/>
            <w:col w:w="9020" w:space="0"/>
            <w:col w:w="3664" w:space="0"/>
            <w:col w:w="5356" w:space="0"/>
            <w:col w:w="9020" w:space="0"/>
            <w:col w:w="9020" w:space="0"/>
            <w:col w:w="9020" w:space="0"/>
            <w:col w:w="3352" w:space="0"/>
            <w:col w:w="5668" w:space="0"/>
            <w:col w:w="9020" w:space="0"/>
            <w:col w:w="3428" w:space="0"/>
            <w:col w:w="5592" w:space="0"/>
            <w:col w:w="9020" w:space="0"/>
            <w:col w:w="3294" w:space="0"/>
            <w:col w:w="5726" w:space="0"/>
            <w:col w:w="9020" w:space="0"/>
            <w:col w:w="3414" w:space="0"/>
            <w:col w:w="5606" w:space="0"/>
            <w:col w:w="9020" w:space="0"/>
            <w:col w:w="3696" w:space="0"/>
            <w:col w:w="5324" w:space="0"/>
            <w:col w:w="9020" w:space="0"/>
            <w:col w:w="9020" w:space="0"/>
            <w:col w:w="3308" w:space="0"/>
            <w:col w:w="5712" w:space="0"/>
            <w:col w:w="9020" w:space="0"/>
            <w:col w:w="3444" w:space="0"/>
            <w:col w:w="5576" w:space="0"/>
            <w:col w:w="9020" w:space="0"/>
            <w:col w:w="3420" w:space="0"/>
            <w:col w:w="5600" w:space="0"/>
            <w:col w:w="9020" w:space="0"/>
            <w:col w:w="9020" w:space="0"/>
            <w:col w:w="3598" w:space="0"/>
            <w:col w:w="5422" w:space="0"/>
            <w:col w:w="9020" w:space="0"/>
            <w:col w:w="3516" w:space="0"/>
            <w:col w:w="5504" w:space="0"/>
            <w:col w:w="9020" w:space="0"/>
            <w:col w:w="3564" w:space="0"/>
            <w:col w:w="5456" w:space="0"/>
            <w:col w:w="9020" w:space="0"/>
            <w:col w:w="3540" w:space="0"/>
            <w:col w:w="5480" w:space="0"/>
            <w:col w:w="9020" w:space="0"/>
            <w:col w:w="3556" w:space="0"/>
            <w:col w:w="5464" w:space="0"/>
            <w:col w:w="9020" w:space="0"/>
            <w:col w:w="3548" w:space="0"/>
            <w:col w:w="5472" w:space="0"/>
            <w:col w:w="9020" w:space="0"/>
            <w:col w:w="9020" w:space="0"/>
            <w:col w:w="3448" w:space="0"/>
            <w:col w:w="5572" w:space="0"/>
            <w:col w:w="9020" w:space="0"/>
            <w:col w:w="3742" w:space="0"/>
            <w:col w:w="5278" w:space="0"/>
            <w:col w:w="9020" w:space="0"/>
            <w:col w:w="3600" w:space="0"/>
            <w:col w:w="5420" w:space="0"/>
            <w:col w:w="9020" w:space="0"/>
            <w:col w:w="9020" w:space="0"/>
            <w:col w:w="3444" w:space="0"/>
            <w:col w:w="5576" w:space="0"/>
            <w:col w:w="9020" w:space="0"/>
            <w:col w:w="3460" w:space="0"/>
            <w:col w:w="55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38" w:lineRule="auto" w:before="0" w:after="0"/>
        <w:ind w:left="0" w:right="51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131 Loprazolam</w:t>
      </w:r>
    </w:p>
    <w:p>
      <w:pPr>
        <w:autoSpaceDN w:val="0"/>
        <w:autoSpaceDE w:val="0"/>
        <w:widowControl/>
        <w:spacing w:line="235" w:lineRule="auto" w:before="820" w:after="0"/>
        <w:ind w:left="0" w:right="57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132 Lorazepam</w:t>
      </w:r>
    </w:p>
    <w:p>
      <w:pPr>
        <w:autoSpaceDN w:val="0"/>
        <w:autoSpaceDE w:val="0"/>
        <w:widowControl/>
        <w:spacing w:line="238" w:lineRule="auto" w:before="556" w:after="0"/>
        <w:ind w:left="0" w:right="3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133 Lormetazepam</w:t>
      </w: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space="720" w:num="2" w:equalWidth="0">
            <w:col w:w="3428" w:space="0"/>
            <w:col w:w="5592" w:space="0"/>
            <w:col w:w="9020" w:space="0"/>
            <w:col w:w="3404" w:space="0"/>
            <w:col w:w="5616" w:space="0"/>
            <w:col w:w="9020" w:space="0"/>
            <w:col w:w="9020" w:space="0"/>
            <w:col w:w="3448" w:space="0"/>
            <w:col w:w="5572" w:space="0"/>
            <w:col w:w="9020" w:space="0"/>
            <w:col w:w="3732" w:space="0"/>
            <w:col w:w="5288" w:space="0"/>
            <w:col w:w="9020" w:space="0"/>
            <w:col w:w="3508" w:space="0"/>
            <w:col w:w="5512" w:space="0"/>
            <w:col w:w="9020" w:space="0"/>
            <w:col w:w="3462" w:space="0"/>
            <w:col w:w="5558" w:space="0"/>
            <w:col w:w="9020" w:space="0"/>
            <w:col w:w="3534" w:space="0"/>
            <w:col w:w="5486" w:space="0"/>
            <w:col w:w="9020" w:space="0"/>
            <w:col w:w="3368" w:space="0"/>
            <w:col w:w="5652" w:space="0"/>
            <w:col w:w="9020" w:space="0"/>
            <w:col w:w="3428" w:space="0"/>
            <w:col w:w="5592" w:space="0"/>
            <w:col w:w="9020" w:space="0"/>
            <w:col w:w="3404" w:space="0"/>
            <w:col w:w="5616" w:space="0"/>
            <w:col w:w="9020" w:space="0"/>
            <w:col w:w="3436" w:space="0"/>
            <w:col w:w="5584" w:space="0"/>
            <w:col w:w="9020" w:space="0"/>
            <w:col w:w="9020" w:space="0"/>
            <w:col w:w="3456" w:space="0"/>
            <w:col w:w="5564" w:space="0"/>
            <w:col w:w="9020" w:space="0"/>
            <w:col w:w="3747" w:space="0"/>
            <w:col w:w="5272" w:space="0"/>
            <w:col w:w="9020" w:space="0"/>
            <w:col w:w="3727" w:space="0"/>
            <w:col w:w="5292" w:space="0"/>
            <w:col w:w="9020" w:space="0"/>
            <w:col w:w="3510" w:space="0"/>
            <w:col w:w="5510" w:space="0"/>
            <w:col w:w="9020" w:space="0"/>
            <w:col w:w="3532" w:space="0"/>
            <w:col w:w="5488" w:space="0"/>
            <w:col w:w="9020" w:space="0"/>
            <w:col w:w="3638" w:space="0"/>
            <w:col w:w="5382" w:space="0"/>
            <w:col w:w="9020" w:space="0"/>
            <w:col w:w="3598" w:space="0"/>
            <w:col w:w="5422" w:space="0"/>
            <w:col w:w="9020" w:space="0"/>
            <w:col w:w="3510" w:space="0"/>
            <w:col w:w="5510" w:space="0"/>
            <w:col w:w="9020" w:space="0"/>
            <w:col w:w="3626" w:space="0"/>
            <w:col w:w="5394" w:space="0"/>
            <w:col w:w="9020" w:space="0"/>
            <w:col w:w="3636" w:space="0"/>
            <w:col w:w="5384" w:space="0"/>
            <w:col w:w="9020" w:space="0"/>
            <w:col w:w="3594" w:space="0"/>
            <w:col w:w="5426" w:space="0"/>
            <w:col w:w="9020" w:space="0"/>
            <w:col w:w="9020" w:space="0"/>
            <w:col w:w="3652" w:space="0"/>
            <w:col w:w="5368" w:space="0"/>
            <w:col w:w="9020" w:space="0"/>
            <w:col w:w="9020" w:space="0"/>
            <w:col w:w="3462" w:space="0"/>
            <w:col w:w="5558" w:space="0"/>
            <w:col w:w="9020" w:space="0"/>
            <w:col w:w="3664" w:space="0"/>
            <w:col w:w="5356" w:space="0"/>
            <w:col w:w="9020" w:space="0"/>
            <w:col w:w="9020" w:space="0"/>
            <w:col w:w="9020" w:space="0"/>
            <w:col w:w="3352" w:space="0"/>
            <w:col w:w="5668" w:space="0"/>
            <w:col w:w="9020" w:space="0"/>
            <w:col w:w="3428" w:space="0"/>
            <w:col w:w="5592" w:space="0"/>
            <w:col w:w="9020" w:space="0"/>
            <w:col w:w="3294" w:space="0"/>
            <w:col w:w="5726" w:space="0"/>
            <w:col w:w="9020" w:space="0"/>
            <w:col w:w="3414" w:space="0"/>
            <w:col w:w="5606" w:space="0"/>
            <w:col w:w="9020" w:space="0"/>
            <w:col w:w="3696" w:space="0"/>
            <w:col w:w="5324" w:space="0"/>
            <w:col w:w="9020" w:space="0"/>
            <w:col w:w="9020" w:space="0"/>
            <w:col w:w="3308" w:space="0"/>
            <w:col w:w="5712" w:space="0"/>
            <w:col w:w="9020" w:space="0"/>
            <w:col w:w="3444" w:space="0"/>
            <w:col w:w="5576" w:space="0"/>
            <w:col w:w="9020" w:space="0"/>
            <w:col w:w="3420" w:space="0"/>
            <w:col w:w="5600" w:space="0"/>
            <w:col w:w="9020" w:space="0"/>
            <w:col w:w="9020" w:space="0"/>
            <w:col w:w="3598" w:space="0"/>
            <w:col w:w="5422" w:space="0"/>
            <w:col w:w="9020" w:space="0"/>
            <w:col w:w="3516" w:space="0"/>
            <w:col w:w="5504" w:space="0"/>
            <w:col w:w="9020" w:space="0"/>
            <w:col w:w="3564" w:space="0"/>
            <w:col w:w="5456" w:space="0"/>
            <w:col w:w="9020" w:space="0"/>
            <w:col w:w="3540" w:space="0"/>
            <w:col w:w="5480" w:space="0"/>
            <w:col w:w="9020" w:space="0"/>
            <w:col w:w="3556" w:space="0"/>
            <w:col w:w="5464" w:space="0"/>
            <w:col w:w="9020" w:space="0"/>
            <w:col w:w="3548" w:space="0"/>
            <w:col w:w="5472" w:space="0"/>
            <w:col w:w="9020" w:space="0"/>
            <w:col w:w="9020" w:space="0"/>
            <w:col w:w="3448" w:space="0"/>
            <w:col w:w="5572" w:space="0"/>
            <w:col w:w="9020" w:space="0"/>
            <w:col w:w="3742" w:space="0"/>
            <w:col w:w="5278" w:space="0"/>
            <w:col w:w="9020" w:space="0"/>
            <w:col w:w="3600" w:space="0"/>
            <w:col w:w="5420" w:space="0"/>
            <w:col w:w="9020" w:space="0"/>
            <w:col w:w="9020" w:space="0"/>
            <w:col w:w="3444" w:space="0"/>
            <w:col w:w="5576" w:space="0"/>
            <w:col w:w="9020" w:space="0"/>
            <w:col w:w="3460" w:space="0"/>
            <w:col w:w="55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47" w:lineRule="auto" w:before="0" w:after="0"/>
        <w:ind w:left="314" w:right="2736" w:firstLine="2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6-(</w:t>
      </w:r>
      <w:r>
        <w:rPr>
          <w:rFonts w:ascii="Times" w:hAnsi="Times" w:eastAsia="Times"/>
          <w:b w:val="0"/>
          <w:i/>
          <w:color w:val="000000"/>
          <w:sz w:val="16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>-chlorophenyl)-2,4-dihydro-2-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[(4-methyl-1-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piperazinyl)methylene]-8-nitro-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1</w:t>
      </w:r>
      <w:r>
        <w:rPr>
          <w:rFonts w:ascii="Times" w:hAnsi="Times" w:eastAsia="Times"/>
          <w:b w:val="0"/>
          <w:i/>
          <w:color w:val="000000"/>
          <w:sz w:val="16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-imidazo[1,2-</w:t>
      </w:r>
      <w:r>
        <w:br/>
      </w:r>
      <w:r>
        <w:rPr>
          <w:rFonts w:ascii="Times" w:hAnsi="Times" w:eastAsia="Times"/>
          <w:b w:val="0"/>
          <w:i/>
          <w:color w:val="000000"/>
          <w:sz w:val="16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][1,4]benzodiazepin-1-one</w:t>
      </w:r>
    </w:p>
    <w:p>
      <w:pPr>
        <w:autoSpaceDN w:val="0"/>
        <w:autoSpaceDE w:val="0"/>
        <w:widowControl/>
        <w:spacing w:line="245" w:lineRule="auto" w:before="52" w:after="0"/>
        <w:ind w:left="314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7-chloro-5-(</w:t>
      </w:r>
      <w:r>
        <w:rPr>
          <w:rFonts w:ascii="Times" w:hAnsi="Times" w:eastAsia="Times"/>
          <w:b w:val="0"/>
          <w:i/>
          <w:color w:val="000000"/>
          <w:sz w:val="16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>-chlorophenyl)-1,3-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dihydro-3-hydroxy-2</w:t>
      </w:r>
      <w:r>
        <w:rPr>
          <w:rFonts w:ascii="Times" w:hAnsi="Times" w:eastAsia="Times"/>
          <w:b w:val="0"/>
          <w:i/>
          <w:color w:val="000000"/>
          <w:sz w:val="16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- 1,4-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benzodiazepin-2-one</w:t>
      </w:r>
    </w:p>
    <w:p>
      <w:pPr>
        <w:autoSpaceDN w:val="0"/>
        <w:autoSpaceDE w:val="0"/>
        <w:widowControl/>
        <w:spacing w:line="247" w:lineRule="auto" w:before="172" w:after="48"/>
        <w:ind w:left="314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7-chloro-5-(</w:t>
      </w:r>
      <w:r>
        <w:rPr>
          <w:rFonts w:ascii="Times" w:hAnsi="Times" w:eastAsia="Times"/>
          <w:b w:val="0"/>
          <w:i/>
          <w:color w:val="000000"/>
          <w:sz w:val="16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>-chlorophenyl)-1,3-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dihydro-3-hydroxy-1- methyl-2</w:t>
      </w:r>
      <w:r>
        <w:rPr>
          <w:rFonts w:ascii="Times" w:hAnsi="Times" w:eastAsia="Times"/>
          <w:b w:val="0"/>
          <w:i/>
          <w:color w:val="000000"/>
          <w:sz w:val="16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-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1,4- benzodiazepin-2-one</w:t>
      </w:r>
    </w:p>
    <w:p>
      <w:pPr>
        <w:sectPr>
          <w:type w:val="nextColumn"/>
          <w:pgSz w:w="11900" w:h="16840"/>
          <w:pgMar w:top="1440" w:right="1440" w:bottom="1440" w:left="1440" w:header="720" w:footer="720" w:gutter="0"/>
          <w:cols w:space="720" w:num="2" w:equalWidth="0">
            <w:col w:w="3428" w:space="0"/>
            <w:col w:w="5592" w:space="0"/>
            <w:col w:w="9020" w:space="0"/>
            <w:col w:w="3404" w:space="0"/>
            <w:col w:w="5616" w:space="0"/>
            <w:col w:w="9020" w:space="0"/>
            <w:col w:w="9020" w:space="0"/>
            <w:col w:w="3448" w:space="0"/>
            <w:col w:w="5572" w:space="0"/>
            <w:col w:w="9020" w:space="0"/>
            <w:col w:w="3732" w:space="0"/>
            <w:col w:w="5288" w:space="0"/>
            <w:col w:w="9020" w:space="0"/>
            <w:col w:w="3508" w:space="0"/>
            <w:col w:w="5512" w:space="0"/>
            <w:col w:w="9020" w:space="0"/>
            <w:col w:w="3462" w:space="0"/>
            <w:col w:w="5558" w:space="0"/>
            <w:col w:w="9020" w:space="0"/>
            <w:col w:w="3534" w:space="0"/>
            <w:col w:w="5486" w:space="0"/>
            <w:col w:w="9020" w:space="0"/>
            <w:col w:w="3368" w:space="0"/>
            <w:col w:w="5652" w:space="0"/>
            <w:col w:w="9020" w:space="0"/>
            <w:col w:w="3428" w:space="0"/>
            <w:col w:w="5592" w:space="0"/>
            <w:col w:w="9020" w:space="0"/>
            <w:col w:w="3404" w:space="0"/>
            <w:col w:w="5616" w:space="0"/>
            <w:col w:w="9020" w:space="0"/>
            <w:col w:w="3436" w:space="0"/>
            <w:col w:w="5584" w:space="0"/>
            <w:col w:w="9020" w:space="0"/>
            <w:col w:w="9020" w:space="0"/>
            <w:col w:w="3456" w:space="0"/>
            <w:col w:w="5564" w:space="0"/>
            <w:col w:w="9020" w:space="0"/>
            <w:col w:w="3747" w:space="0"/>
            <w:col w:w="5272" w:space="0"/>
            <w:col w:w="9020" w:space="0"/>
            <w:col w:w="3727" w:space="0"/>
            <w:col w:w="5292" w:space="0"/>
            <w:col w:w="9020" w:space="0"/>
            <w:col w:w="3510" w:space="0"/>
            <w:col w:w="5510" w:space="0"/>
            <w:col w:w="9020" w:space="0"/>
            <w:col w:w="3532" w:space="0"/>
            <w:col w:w="5488" w:space="0"/>
            <w:col w:w="9020" w:space="0"/>
            <w:col w:w="3638" w:space="0"/>
            <w:col w:w="5382" w:space="0"/>
            <w:col w:w="9020" w:space="0"/>
            <w:col w:w="3598" w:space="0"/>
            <w:col w:w="5422" w:space="0"/>
            <w:col w:w="9020" w:space="0"/>
            <w:col w:w="3510" w:space="0"/>
            <w:col w:w="5510" w:space="0"/>
            <w:col w:w="9020" w:space="0"/>
            <w:col w:w="3626" w:space="0"/>
            <w:col w:w="5394" w:space="0"/>
            <w:col w:w="9020" w:space="0"/>
            <w:col w:w="3636" w:space="0"/>
            <w:col w:w="5384" w:space="0"/>
            <w:col w:w="9020" w:space="0"/>
            <w:col w:w="3594" w:space="0"/>
            <w:col w:w="5426" w:space="0"/>
            <w:col w:w="9020" w:space="0"/>
            <w:col w:w="9020" w:space="0"/>
            <w:col w:w="3652" w:space="0"/>
            <w:col w:w="5368" w:space="0"/>
            <w:col w:w="9020" w:space="0"/>
            <w:col w:w="9020" w:space="0"/>
            <w:col w:w="3462" w:space="0"/>
            <w:col w:w="5558" w:space="0"/>
            <w:col w:w="9020" w:space="0"/>
            <w:col w:w="3664" w:space="0"/>
            <w:col w:w="5356" w:space="0"/>
            <w:col w:w="9020" w:space="0"/>
            <w:col w:w="9020" w:space="0"/>
            <w:col w:w="9020" w:space="0"/>
            <w:col w:w="3352" w:space="0"/>
            <w:col w:w="5668" w:space="0"/>
            <w:col w:w="9020" w:space="0"/>
            <w:col w:w="3428" w:space="0"/>
            <w:col w:w="5592" w:space="0"/>
            <w:col w:w="9020" w:space="0"/>
            <w:col w:w="3294" w:space="0"/>
            <w:col w:w="5726" w:space="0"/>
            <w:col w:w="9020" w:space="0"/>
            <w:col w:w="3414" w:space="0"/>
            <w:col w:w="5606" w:space="0"/>
            <w:col w:w="9020" w:space="0"/>
            <w:col w:w="3696" w:space="0"/>
            <w:col w:w="5324" w:space="0"/>
            <w:col w:w="9020" w:space="0"/>
            <w:col w:w="9020" w:space="0"/>
            <w:col w:w="3308" w:space="0"/>
            <w:col w:w="5712" w:space="0"/>
            <w:col w:w="9020" w:space="0"/>
            <w:col w:w="3444" w:space="0"/>
            <w:col w:w="5576" w:space="0"/>
            <w:col w:w="9020" w:space="0"/>
            <w:col w:w="3420" w:space="0"/>
            <w:col w:w="5600" w:space="0"/>
            <w:col w:w="9020" w:space="0"/>
            <w:col w:w="9020" w:space="0"/>
            <w:col w:w="3598" w:space="0"/>
            <w:col w:w="5422" w:space="0"/>
            <w:col w:w="9020" w:space="0"/>
            <w:col w:w="3516" w:space="0"/>
            <w:col w:w="5504" w:space="0"/>
            <w:col w:w="9020" w:space="0"/>
            <w:col w:w="3564" w:space="0"/>
            <w:col w:w="5456" w:space="0"/>
            <w:col w:w="9020" w:space="0"/>
            <w:col w:w="3540" w:space="0"/>
            <w:col w:w="5480" w:space="0"/>
            <w:col w:w="9020" w:space="0"/>
            <w:col w:w="3556" w:space="0"/>
            <w:col w:w="5464" w:space="0"/>
            <w:col w:w="9020" w:space="0"/>
            <w:col w:w="3548" w:space="0"/>
            <w:col w:w="5472" w:space="0"/>
            <w:col w:w="9020" w:space="0"/>
            <w:col w:w="9020" w:space="0"/>
            <w:col w:w="3448" w:space="0"/>
            <w:col w:w="5572" w:space="0"/>
            <w:col w:w="9020" w:space="0"/>
            <w:col w:w="3742" w:space="0"/>
            <w:col w:w="5278" w:space="0"/>
            <w:col w:w="9020" w:space="0"/>
            <w:col w:w="3600" w:space="0"/>
            <w:col w:w="5420" w:space="0"/>
            <w:col w:w="9020" w:space="0"/>
            <w:col w:w="9020" w:space="0"/>
            <w:col w:w="3444" w:space="0"/>
            <w:col w:w="5576" w:space="0"/>
            <w:col w:w="9020" w:space="0"/>
            <w:col w:w="3460" w:space="0"/>
            <w:col w:w="55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tabs>
          <w:tab w:pos="3744" w:val="left"/>
        </w:tabs>
        <w:autoSpaceDE w:val="0"/>
        <w:widowControl/>
        <w:spacing w:line="238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134 Mazindol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5-(</w:t>
      </w:r>
      <w:r>
        <w:rPr>
          <w:rFonts w:ascii="Times" w:hAnsi="Times" w:eastAsia="Times"/>
          <w:b w:val="0"/>
          <w:i/>
          <w:color w:val="000000"/>
          <w:sz w:val="16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-chlorophenyl)-2,5-dihydro-</w:t>
      </w:r>
    </w:p>
    <w:p>
      <w:pPr>
        <w:autoSpaceDN w:val="0"/>
        <w:autoSpaceDE w:val="0"/>
        <w:widowControl/>
        <w:spacing w:line="238" w:lineRule="auto" w:before="10" w:after="0"/>
        <w:ind w:left="0" w:right="30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3</w:t>
      </w:r>
      <w:r>
        <w:rPr>
          <w:rFonts w:ascii="Times" w:hAnsi="Times" w:eastAsia="Times"/>
          <w:b w:val="0"/>
          <w:i/>
          <w:color w:val="000000"/>
          <w:sz w:val="16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-imidazo[2,1-a]isoindol-5-ol</w:t>
      </w:r>
    </w:p>
    <w:p>
      <w:pPr>
        <w:autoSpaceDN w:val="0"/>
        <w:tabs>
          <w:tab w:pos="3742" w:val="left"/>
        </w:tabs>
        <w:autoSpaceDE w:val="0"/>
        <w:widowControl/>
        <w:spacing w:line="238" w:lineRule="auto" w:before="92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135 Meprobamate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2-methyl-2-propyl-1,3-</w:t>
      </w:r>
    </w:p>
    <w:p>
      <w:pPr>
        <w:autoSpaceDN w:val="0"/>
        <w:autoSpaceDE w:val="0"/>
        <w:widowControl/>
        <w:spacing w:line="238" w:lineRule="auto" w:before="10" w:after="0"/>
        <w:ind w:left="0" w:right="356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propanedioldicarbamate</w:t>
      </w:r>
    </w:p>
    <w:p>
      <w:pPr>
        <w:autoSpaceDN w:val="0"/>
        <w:tabs>
          <w:tab w:pos="3742" w:val="left"/>
        </w:tabs>
        <w:autoSpaceDE w:val="0"/>
        <w:widowControl/>
        <w:spacing w:line="235" w:lineRule="auto" w:before="9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136 Methylphenobarbital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5-ethyl-1-methyl-5-</w:t>
      </w:r>
    </w:p>
    <w:p>
      <w:pPr>
        <w:autoSpaceDN w:val="0"/>
        <w:autoSpaceDE w:val="0"/>
        <w:widowControl/>
        <w:spacing w:line="235" w:lineRule="auto" w:before="12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phenylbarbituric acid</w:t>
      </w:r>
    </w:p>
    <w:p>
      <w:pPr>
        <w:autoSpaceDN w:val="0"/>
        <w:tabs>
          <w:tab w:pos="3742" w:val="left"/>
        </w:tabs>
        <w:autoSpaceDE w:val="0"/>
        <w:widowControl/>
        <w:spacing w:line="238" w:lineRule="auto" w:before="9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137 Methyprylon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3,3-diethyl-5-methyl-2,4-</w:t>
      </w:r>
    </w:p>
    <w:p>
      <w:pPr>
        <w:autoSpaceDN w:val="0"/>
        <w:autoSpaceDE w:val="0"/>
        <w:widowControl/>
        <w:spacing w:line="238" w:lineRule="auto" w:before="10" w:after="0"/>
        <w:ind w:left="0" w:right="409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piperidine-dione</w:t>
      </w:r>
    </w:p>
    <w:p>
      <w:pPr>
        <w:autoSpaceDN w:val="0"/>
        <w:tabs>
          <w:tab w:pos="3744" w:val="left"/>
        </w:tabs>
        <w:autoSpaceDE w:val="0"/>
        <w:widowControl/>
        <w:spacing w:line="238" w:lineRule="auto" w:before="92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138 Medazepam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7-chloro-2,3-dihydro-1-methyl-5-</w:t>
      </w:r>
    </w:p>
    <w:p>
      <w:pPr>
        <w:autoSpaceDN w:val="0"/>
        <w:autoSpaceDE w:val="0"/>
        <w:widowControl/>
        <w:spacing w:line="238" w:lineRule="auto" w:before="10" w:after="38"/>
        <w:ind w:left="0" w:right="301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phenyl-1</w:t>
      </w:r>
      <w:r>
        <w:rPr>
          <w:rFonts w:ascii="Times" w:hAnsi="Times" w:eastAsia="Times"/>
          <w:b w:val="0"/>
          <w:i/>
          <w:color w:val="000000"/>
          <w:sz w:val="16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-1,4- benzodiazepine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0"/>
        <w:gridCol w:w="4510"/>
      </w:tblGrid>
      <w:tr>
        <w:trPr>
          <w:trHeight w:hRule="exact" w:val="404"/>
        </w:trPr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4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139 Mefenorex</w:t>
            </w:r>
          </w:p>
        </w:tc>
        <w:tc>
          <w:tcPr>
            <w:tcW w:type="dxa" w:w="3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64" w:after="0"/>
              <w:ind w:left="462" w:right="1728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-(3-chloropropyl)-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16"/>
              </w:rPr>
              <w:t>α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methylphenethylamine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3428" w:space="0"/>
            <w:col w:w="5592" w:space="0"/>
            <w:col w:w="9020" w:space="0"/>
            <w:col w:w="3404" w:space="0"/>
            <w:col w:w="5616" w:space="0"/>
            <w:col w:w="9020" w:space="0"/>
            <w:col w:w="9020" w:space="0"/>
            <w:col w:w="3448" w:space="0"/>
            <w:col w:w="5572" w:space="0"/>
            <w:col w:w="9020" w:space="0"/>
            <w:col w:w="3732" w:space="0"/>
            <w:col w:w="5288" w:space="0"/>
            <w:col w:w="9020" w:space="0"/>
            <w:col w:w="3508" w:space="0"/>
            <w:col w:w="5512" w:space="0"/>
            <w:col w:w="9020" w:space="0"/>
            <w:col w:w="3462" w:space="0"/>
            <w:col w:w="5558" w:space="0"/>
            <w:col w:w="9020" w:space="0"/>
            <w:col w:w="3534" w:space="0"/>
            <w:col w:w="5486" w:space="0"/>
            <w:col w:w="9020" w:space="0"/>
            <w:col w:w="3368" w:space="0"/>
            <w:col w:w="5652" w:space="0"/>
            <w:col w:w="9020" w:space="0"/>
            <w:col w:w="3428" w:space="0"/>
            <w:col w:w="5592" w:space="0"/>
            <w:col w:w="9020" w:space="0"/>
            <w:col w:w="3404" w:space="0"/>
            <w:col w:w="5616" w:space="0"/>
            <w:col w:w="9020" w:space="0"/>
            <w:col w:w="3436" w:space="0"/>
            <w:col w:w="5584" w:space="0"/>
            <w:col w:w="9020" w:space="0"/>
            <w:col w:w="9020" w:space="0"/>
            <w:col w:w="3456" w:space="0"/>
            <w:col w:w="5564" w:space="0"/>
            <w:col w:w="9020" w:space="0"/>
            <w:col w:w="3747" w:space="0"/>
            <w:col w:w="5272" w:space="0"/>
            <w:col w:w="9020" w:space="0"/>
            <w:col w:w="3727" w:space="0"/>
            <w:col w:w="5292" w:space="0"/>
            <w:col w:w="9020" w:space="0"/>
            <w:col w:w="3510" w:space="0"/>
            <w:col w:w="5510" w:space="0"/>
            <w:col w:w="9020" w:space="0"/>
            <w:col w:w="3532" w:space="0"/>
            <w:col w:w="5488" w:space="0"/>
            <w:col w:w="9020" w:space="0"/>
            <w:col w:w="3638" w:space="0"/>
            <w:col w:w="5382" w:space="0"/>
            <w:col w:w="9020" w:space="0"/>
            <w:col w:w="3598" w:space="0"/>
            <w:col w:w="5422" w:space="0"/>
            <w:col w:w="9020" w:space="0"/>
            <w:col w:w="3510" w:space="0"/>
            <w:col w:w="5510" w:space="0"/>
            <w:col w:w="9020" w:space="0"/>
            <w:col w:w="3626" w:space="0"/>
            <w:col w:w="5394" w:space="0"/>
            <w:col w:w="9020" w:space="0"/>
            <w:col w:w="3636" w:space="0"/>
            <w:col w:w="5384" w:space="0"/>
            <w:col w:w="9020" w:space="0"/>
            <w:col w:w="3594" w:space="0"/>
            <w:col w:w="5426" w:space="0"/>
            <w:col w:w="9020" w:space="0"/>
            <w:col w:w="9020" w:space="0"/>
            <w:col w:w="3652" w:space="0"/>
            <w:col w:w="5368" w:space="0"/>
            <w:col w:w="9020" w:space="0"/>
            <w:col w:w="9020" w:space="0"/>
            <w:col w:w="3462" w:space="0"/>
            <w:col w:w="5558" w:space="0"/>
            <w:col w:w="9020" w:space="0"/>
            <w:col w:w="3664" w:space="0"/>
            <w:col w:w="5356" w:space="0"/>
            <w:col w:w="9020" w:space="0"/>
            <w:col w:w="9020" w:space="0"/>
            <w:col w:w="9020" w:space="0"/>
            <w:col w:w="3352" w:space="0"/>
            <w:col w:w="5668" w:space="0"/>
            <w:col w:w="9020" w:space="0"/>
            <w:col w:w="3428" w:space="0"/>
            <w:col w:w="5592" w:space="0"/>
            <w:col w:w="9020" w:space="0"/>
            <w:col w:w="3294" w:space="0"/>
            <w:col w:w="5726" w:space="0"/>
            <w:col w:w="9020" w:space="0"/>
            <w:col w:w="3414" w:space="0"/>
            <w:col w:w="5606" w:space="0"/>
            <w:col w:w="9020" w:space="0"/>
            <w:col w:w="3696" w:space="0"/>
            <w:col w:w="5324" w:space="0"/>
            <w:col w:w="9020" w:space="0"/>
            <w:col w:w="9020" w:space="0"/>
            <w:col w:w="3308" w:space="0"/>
            <w:col w:w="5712" w:space="0"/>
            <w:col w:w="9020" w:space="0"/>
            <w:col w:w="3444" w:space="0"/>
            <w:col w:w="5576" w:space="0"/>
            <w:col w:w="9020" w:space="0"/>
            <w:col w:w="3420" w:space="0"/>
            <w:col w:w="5600" w:space="0"/>
            <w:col w:w="9020" w:space="0"/>
            <w:col w:w="9020" w:space="0"/>
            <w:col w:w="3598" w:space="0"/>
            <w:col w:w="5422" w:space="0"/>
            <w:col w:w="9020" w:space="0"/>
            <w:col w:w="3516" w:space="0"/>
            <w:col w:w="5504" w:space="0"/>
            <w:col w:w="9020" w:space="0"/>
            <w:col w:w="3564" w:space="0"/>
            <w:col w:w="5456" w:space="0"/>
            <w:col w:w="9020" w:space="0"/>
            <w:col w:w="3540" w:space="0"/>
            <w:col w:w="5480" w:space="0"/>
            <w:col w:w="9020" w:space="0"/>
            <w:col w:w="3556" w:space="0"/>
            <w:col w:w="5464" w:space="0"/>
            <w:col w:w="9020" w:space="0"/>
            <w:col w:w="3548" w:space="0"/>
            <w:col w:w="5472" w:space="0"/>
            <w:col w:w="9020" w:space="0"/>
            <w:col w:w="9020" w:space="0"/>
            <w:col w:w="3448" w:space="0"/>
            <w:col w:w="5572" w:space="0"/>
            <w:col w:w="9020" w:space="0"/>
            <w:col w:w="3742" w:space="0"/>
            <w:col w:w="5278" w:space="0"/>
            <w:col w:w="9020" w:space="0"/>
            <w:col w:w="3600" w:space="0"/>
            <w:col w:w="5420" w:space="0"/>
            <w:col w:w="9020" w:space="0"/>
            <w:col w:w="9020" w:space="0"/>
            <w:col w:w="3444" w:space="0"/>
            <w:col w:w="5576" w:space="0"/>
            <w:col w:w="9020" w:space="0"/>
            <w:col w:w="3460" w:space="0"/>
            <w:col w:w="55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38" w:lineRule="auto" w:before="0" w:after="0"/>
        <w:ind w:left="2892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Poisons, Opium and Dangerous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25</w:t>
      </w:r>
    </w:p>
    <w:p>
      <w:pPr>
        <w:autoSpaceDN w:val="0"/>
        <w:autoSpaceDE w:val="0"/>
        <w:widowControl/>
        <w:spacing w:line="238" w:lineRule="auto" w:before="20" w:after="246"/>
        <w:ind w:left="0" w:right="4014" w:firstLine="0"/>
        <w:jc w:val="right"/>
      </w:pPr>
      <w:r>
        <w:rPr>
          <w:rFonts w:ascii="Times" w:hAnsi="Times" w:eastAsia="Times"/>
          <w:b w:val="0"/>
          <w:i/>
          <w:color w:val="000000"/>
          <w:sz w:val="20"/>
        </w:rPr>
        <w:t>Drugs (Amendment)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3428" w:space="0"/>
            <w:col w:w="5592" w:space="0"/>
            <w:col w:w="9020" w:space="0"/>
            <w:col w:w="3404" w:space="0"/>
            <w:col w:w="5616" w:space="0"/>
            <w:col w:w="9020" w:space="0"/>
            <w:col w:w="9020" w:space="0"/>
            <w:col w:w="3448" w:space="0"/>
            <w:col w:w="5572" w:space="0"/>
            <w:col w:w="9020" w:space="0"/>
            <w:col w:w="3732" w:space="0"/>
            <w:col w:w="5288" w:space="0"/>
            <w:col w:w="9020" w:space="0"/>
            <w:col w:w="3508" w:space="0"/>
            <w:col w:w="5512" w:space="0"/>
            <w:col w:w="9020" w:space="0"/>
            <w:col w:w="3462" w:space="0"/>
            <w:col w:w="5558" w:space="0"/>
            <w:col w:w="9020" w:space="0"/>
            <w:col w:w="3534" w:space="0"/>
            <w:col w:w="5486" w:space="0"/>
            <w:col w:w="9020" w:space="0"/>
            <w:col w:w="3368" w:space="0"/>
            <w:col w:w="5652" w:space="0"/>
            <w:col w:w="9020" w:space="0"/>
            <w:col w:w="3428" w:space="0"/>
            <w:col w:w="5592" w:space="0"/>
            <w:col w:w="9020" w:space="0"/>
            <w:col w:w="3404" w:space="0"/>
            <w:col w:w="5616" w:space="0"/>
            <w:col w:w="9020" w:space="0"/>
            <w:col w:w="3436" w:space="0"/>
            <w:col w:w="5584" w:space="0"/>
            <w:col w:w="9020" w:space="0"/>
            <w:col w:w="9020" w:space="0"/>
            <w:col w:w="3456" w:space="0"/>
            <w:col w:w="5564" w:space="0"/>
            <w:col w:w="9020" w:space="0"/>
            <w:col w:w="3747" w:space="0"/>
            <w:col w:w="5272" w:space="0"/>
            <w:col w:w="9020" w:space="0"/>
            <w:col w:w="3727" w:space="0"/>
            <w:col w:w="5292" w:space="0"/>
            <w:col w:w="9020" w:space="0"/>
            <w:col w:w="3510" w:space="0"/>
            <w:col w:w="5510" w:space="0"/>
            <w:col w:w="9020" w:space="0"/>
            <w:col w:w="3532" w:space="0"/>
            <w:col w:w="5488" w:space="0"/>
            <w:col w:w="9020" w:space="0"/>
            <w:col w:w="3638" w:space="0"/>
            <w:col w:w="5382" w:space="0"/>
            <w:col w:w="9020" w:space="0"/>
            <w:col w:w="3598" w:space="0"/>
            <w:col w:w="5422" w:space="0"/>
            <w:col w:w="9020" w:space="0"/>
            <w:col w:w="3510" w:space="0"/>
            <w:col w:w="5510" w:space="0"/>
            <w:col w:w="9020" w:space="0"/>
            <w:col w:w="3626" w:space="0"/>
            <w:col w:w="5394" w:space="0"/>
            <w:col w:w="9020" w:space="0"/>
            <w:col w:w="3636" w:space="0"/>
            <w:col w:w="5384" w:space="0"/>
            <w:col w:w="9020" w:space="0"/>
            <w:col w:w="3594" w:space="0"/>
            <w:col w:w="5426" w:space="0"/>
            <w:col w:w="9020" w:space="0"/>
            <w:col w:w="9020" w:space="0"/>
            <w:col w:w="3652" w:space="0"/>
            <w:col w:w="5368" w:space="0"/>
            <w:col w:w="9020" w:space="0"/>
            <w:col w:w="9020" w:space="0"/>
            <w:col w:w="3462" w:space="0"/>
            <w:col w:w="5558" w:space="0"/>
            <w:col w:w="9020" w:space="0"/>
            <w:col w:w="3664" w:space="0"/>
            <w:col w:w="5356" w:space="0"/>
            <w:col w:w="9020" w:space="0"/>
            <w:col w:w="9020" w:space="0"/>
            <w:col w:w="9020" w:space="0"/>
            <w:col w:w="3352" w:space="0"/>
            <w:col w:w="5668" w:space="0"/>
            <w:col w:w="9020" w:space="0"/>
            <w:col w:w="3428" w:space="0"/>
            <w:col w:w="5592" w:space="0"/>
            <w:col w:w="9020" w:space="0"/>
            <w:col w:w="3294" w:space="0"/>
            <w:col w:w="5726" w:space="0"/>
            <w:col w:w="9020" w:space="0"/>
            <w:col w:w="3414" w:space="0"/>
            <w:col w:w="5606" w:space="0"/>
            <w:col w:w="9020" w:space="0"/>
            <w:col w:w="3696" w:space="0"/>
            <w:col w:w="5324" w:space="0"/>
            <w:col w:w="9020" w:space="0"/>
            <w:col w:w="9020" w:space="0"/>
            <w:col w:w="3308" w:space="0"/>
            <w:col w:w="5712" w:space="0"/>
            <w:col w:w="9020" w:space="0"/>
            <w:col w:w="3444" w:space="0"/>
            <w:col w:w="5576" w:space="0"/>
            <w:col w:w="9020" w:space="0"/>
            <w:col w:w="3420" w:space="0"/>
            <w:col w:w="5600" w:space="0"/>
            <w:col w:w="9020" w:space="0"/>
            <w:col w:w="9020" w:space="0"/>
            <w:col w:w="3598" w:space="0"/>
            <w:col w:w="5422" w:space="0"/>
            <w:col w:w="9020" w:space="0"/>
            <w:col w:w="3516" w:space="0"/>
            <w:col w:w="5504" w:space="0"/>
            <w:col w:w="9020" w:space="0"/>
            <w:col w:w="3564" w:space="0"/>
            <w:col w:w="5456" w:space="0"/>
            <w:col w:w="9020" w:space="0"/>
            <w:col w:w="3540" w:space="0"/>
            <w:col w:w="5480" w:space="0"/>
            <w:col w:w="9020" w:space="0"/>
            <w:col w:w="3556" w:space="0"/>
            <w:col w:w="5464" w:space="0"/>
            <w:col w:w="9020" w:space="0"/>
            <w:col w:w="3548" w:space="0"/>
            <w:col w:w="5472" w:space="0"/>
            <w:col w:w="9020" w:space="0"/>
            <w:col w:w="9020" w:space="0"/>
            <w:col w:w="3448" w:space="0"/>
            <w:col w:w="5572" w:space="0"/>
            <w:col w:w="9020" w:space="0"/>
            <w:col w:w="3742" w:space="0"/>
            <w:col w:w="5278" w:space="0"/>
            <w:col w:w="9020" w:space="0"/>
            <w:col w:w="3600" w:space="0"/>
            <w:col w:w="5420" w:space="0"/>
            <w:col w:w="9020" w:space="0"/>
            <w:col w:w="9020" w:space="0"/>
            <w:col w:w="3444" w:space="0"/>
            <w:col w:w="5576" w:space="0"/>
            <w:col w:w="9020" w:space="0"/>
            <w:col w:w="3460" w:space="0"/>
            <w:col w:w="55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38" w:lineRule="auto" w:before="0" w:after="0"/>
        <w:ind w:left="0" w:right="4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140 Midazolam</w:t>
      </w: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space="720" w:num="2" w:equalWidth="0">
            <w:col w:w="3396" w:space="0"/>
            <w:col w:w="5624" w:space="0"/>
            <w:col w:w="9020" w:space="0"/>
            <w:col w:w="9020" w:space="0"/>
            <w:col w:w="3428" w:space="0"/>
            <w:col w:w="5592" w:space="0"/>
            <w:col w:w="9020" w:space="0"/>
            <w:col w:w="3404" w:space="0"/>
            <w:col w:w="5616" w:space="0"/>
            <w:col w:w="9020" w:space="0"/>
            <w:col w:w="9020" w:space="0"/>
            <w:col w:w="3448" w:space="0"/>
            <w:col w:w="5572" w:space="0"/>
            <w:col w:w="9020" w:space="0"/>
            <w:col w:w="3732" w:space="0"/>
            <w:col w:w="5288" w:space="0"/>
            <w:col w:w="9020" w:space="0"/>
            <w:col w:w="3508" w:space="0"/>
            <w:col w:w="5512" w:space="0"/>
            <w:col w:w="9020" w:space="0"/>
            <w:col w:w="3462" w:space="0"/>
            <w:col w:w="5558" w:space="0"/>
            <w:col w:w="9020" w:space="0"/>
            <w:col w:w="3534" w:space="0"/>
            <w:col w:w="5486" w:space="0"/>
            <w:col w:w="9020" w:space="0"/>
            <w:col w:w="3368" w:space="0"/>
            <w:col w:w="5652" w:space="0"/>
            <w:col w:w="9020" w:space="0"/>
            <w:col w:w="3428" w:space="0"/>
            <w:col w:w="5592" w:space="0"/>
            <w:col w:w="9020" w:space="0"/>
            <w:col w:w="3404" w:space="0"/>
            <w:col w:w="5616" w:space="0"/>
            <w:col w:w="9020" w:space="0"/>
            <w:col w:w="3436" w:space="0"/>
            <w:col w:w="5584" w:space="0"/>
            <w:col w:w="9020" w:space="0"/>
            <w:col w:w="9020" w:space="0"/>
            <w:col w:w="3456" w:space="0"/>
            <w:col w:w="5564" w:space="0"/>
            <w:col w:w="9020" w:space="0"/>
            <w:col w:w="3747" w:space="0"/>
            <w:col w:w="5272" w:space="0"/>
            <w:col w:w="9020" w:space="0"/>
            <w:col w:w="3727" w:space="0"/>
            <w:col w:w="5292" w:space="0"/>
            <w:col w:w="9020" w:space="0"/>
            <w:col w:w="3510" w:space="0"/>
            <w:col w:w="5510" w:space="0"/>
            <w:col w:w="9020" w:space="0"/>
            <w:col w:w="3532" w:space="0"/>
            <w:col w:w="5488" w:space="0"/>
            <w:col w:w="9020" w:space="0"/>
            <w:col w:w="3638" w:space="0"/>
            <w:col w:w="5382" w:space="0"/>
            <w:col w:w="9020" w:space="0"/>
            <w:col w:w="3598" w:space="0"/>
            <w:col w:w="5422" w:space="0"/>
            <w:col w:w="9020" w:space="0"/>
            <w:col w:w="3510" w:space="0"/>
            <w:col w:w="5510" w:space="0"/>
            <w:col w:w="9020" w:space="0"/>
            <w:col w:w="3626" w:space="0"/>
            <w:col w:w="5394" w:space="0"/>
            <w:col w:w="9020" w:space="0"/>
            <w:col w:w="3636" w:space="0"/>
            <w:col w:w="5384" w:space="0"/>
            <w:col w:w="9020" w:space="0"/>
            <w:col w:w="3594" w:space="0"/>
            <w:col w:w="5426" w:space="0"/>
            <w:col w:w="9020" w:space="0"/>
            <w:col w:w="9020" w:space="0"/>
            <w:col w:w="3652" w:space="0"/>
            <w:col w:w="5368" w:space="0"/>
            <w:col w:w="9020" w:space="0"/>
            <w:col w:w="9020" w:space="0"/>
            <w:col w:w="3462" w:space="0"/>
            <w:col w:w="5558" w:space="0"/>
            <w:col w:w="9020" w:space="0"/>
            <w:col w:w="3664" w:space="0"/>
            <w:col w:w="5356" w:space="0"/>
            <w:col w:w="9020" w:space="0"/>
            <w:col w:w="9020" w:space="0"/>
            <w:col w:w="9020" w:space="0"/>
            <w:col w:w="3352" w:space="0"/>
            <w:col w:w="5668" w:space="0"/>
            <w:col w:w="9020" w:space="0"/>
            <w:col w:w="3428" w:space="0"/>
            <w:col w:w="5592" w:space="0"/>
            <w:col w:w="9020" w:space="0"/>
            <w:col w:w="3294" w:space="0"/>
            <w:col w:w="5726" w:space="0"/>
            <w:col w:w="9020" w:space="0"/>
            <w:col w:w="3414" w:space="0"/>
            <w:col w:w="5606" w:space="0"/>
            <w:col w:w="9020" w:space="0"/>
            <w:col w:w="3696" w:space="0"/>
            <w:col w:w="5324" w:space="0"/>
            <w:col w:w="9020" w:space="0"/>
            <w:col w:w="9020" w:space="0"/>
            <w:col w:w="3308" w:space="0"/>
            <w:col w:w="5712" w:space="0"/>
            <w:col w:w="9020" w:space="0"/>
            <w:col w:w="3444" w:space="0"/>
            <w:col w:w="5576" w:space="0"/>
            <w:col w:w="9020" w:space="0"/>
            <w:col w:w="3420" w:space="0"/>
            <w:col w:w="5600" w:space="0"/>
            <w:col w:w="9020" w:space="0"/>
            <w:col w:w="9020" w:space="0"/>
            <w:col w:w="3598" w:space="0"/>
            <w:col w:w="5422" w:space="0"/>
            <w:col w:w="9020" w:space="0"/>
            <w:col w:w="3516" w:space="0"/>
            <w:col w:w="5504" w:space="0"/>
            <w:col w:w="9020" w:space="0"/>
            <w:col w:w="3564" w:space="0"/>
            <w:col w:w="5456" w:space="0"/>
            <w:col w:w="9020" w:space="0"/>
            <w:col w:w="3540" w:space="0"/>
            <w:col w:w="5480" w:space="0"/>
            <w:col w:w="9020" w:space="0"/>
            <w:col w:w="3556" w:space="0"/>
            <w:col w:w="5464" w:space="0"/>
            <w:col w:w="9020" w:space="0"/>
            <w:col w:w="3548" w:space="0"/>
            <w:col w:w="5472" w:space="0"/>
            <w:col w:w="9020" w:space="0"/>
            <w:col w:w="9020" w:space="0"/>
            <w:col w:w="3448" w:space="0"/>
            <w:col w:w="5572" w:space="0"/>
            <w:col w:w="9020" w:space="0"/>
            <w:col w:w="3742" w:space="0"/>
            <w:col w:w="5278" w:space="0"/>
            <w:col w:w="9020" w:space="0"/>
            <w:col w:w="3600" w:space="0"/>
            <w:col w:w="5420" w:space="0"/>
            <w:col w:w="9020" w:space="0"/>
            <w:col w:w="9020" w:space="0"/>
            <w:col w:w="3444" w:space="0"/>
            <w:col w:w="5576" w:space="0"/>
            <w:col w:w="9020" w:space="0"/>
            <w:col w:w="3460" w:space="0"/>
            <w:col w:w="55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47" w:lineRule="auto" w:before="0" w:after="76"/>
        <w:ind w:left="440" w:right="2880" w:firstLine="4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8-chloro-6-(</w:t>
      </w:r>
      <w:r>
        <w:rPr>
          <w:rFonts w:ascii="Times" w:hAnsi="Times" w:eastAsia="Times"/>
          <w:b w:val="0"/>
          <w:i/>
          <w:color w:val="000000"/>
          <w:sz w:val="16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>-fluorophenyl)-1-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methyl-4</w:t>
      </w:r>
      <w:r>
        <w:rPr>
          <w:rFonts w:ascii="Times" w:hAnsi="Times" w:eastAsia="Times"/>
          <w:b w:val="0"/>
          <w:i/>
          <w:color w:val="000000"/>
          <w:sz w:val="16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- imidazo[1,5-</w:t>
      </w:r>
      <w:r>
        <w:br/>
      </w:r>
      <w:r>
        <w:rPr>
          <w:rFonts w:ascii="Times" w:hAnsi="Times" w:eastAsia="Times"/>
          <w:b w:val="0"/>
          <w:i/>
          <w:color w:val="000000"/>
          <w:sz w:val="16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][1,4]benzodiazepine</w:t>
      </w:r>
    </w:p>
    <w:p>
      <w:pPr>
        <w:sectPr>
          <w:type w:val="nextColumn"/>
          <w:pgSz w:w="11900" w:h="16840"/>
          <w:pgMar w:top="1440" w:right="1440" w:bottom="1440" w:left="1440" w:header="720" w:footer="720" w:gutter="0"/>
          <w:cols w:space="720" w:num="2" w:equalWidth="0">
            <w:col w:w="3396" w:space="0"/>
            <w:col w:w="5624" w:space="0"/>
            <w:col w:w="9020" w:space="0"/>
            <w:col w:w="9020" w:space="0"/>
            <w:col w:w="3428" w:space="0"/>
            <w:col w:w="5592" w:space="0"/>
            <w:col w:w="9020" w:space="0"/>
            <w:col w:w="3404" w:space="0"/>
            <w:col w:w="5616" w:space="0"/>
            <w:col w:w="9020" w:space="0"/>
            <w:col w:w="9020" w:space="0"/>
            <w:col w:w="3448" w:space="0"/>
            <w:col w:w="5572" w:space="0"/>
            <w:col w:w="9020" w:space="0"/>
            <w:col w:w="3732" w:space="0"/>
            <w:col w:w="5288" w:space="0"/>
            <w:col w:w="9020" w:space="0"/>
            <w:col w:w="3508" w:space="0"/>
            <w:col w:w="5512" w:space="0"/>
            <w:col w:w="9020" w:space="0"/>
            <w:col w:w="3462" w:space="0"/>
            <w:col w:w="5558" w:space="0"/>
            <w:col w:w="9020" w:space="0"/>
            <w:col w:w="3534" w:space="0"/>
            <w:col w:w="5486" w:space="0"/>
            <w:col w:w="9020" w:space="0"/>
            <w:col w:w="3368" w:space="0"/>
            <w:col w:w="5652" w:space="0"/>
            <w:col w:w="9020" w:space="0"/>
            <w:col w:w="3428" w:space="0"/>
            <w:col w:w="5592" w:space="0"/>
            <w:col w:w="9020" w:space="0"/>
            <w:col w:w="3404" w:space="0"/>
            <w:col w:w="5616" w:space="0"/>
            <w:col w:w="9020" w:space="0"/>
            <w:col w:w="3436" w:space="0"/>
            <w:col w:w="5584" w:space="0"/>
            <w:col w:w="9020" w:space="0"/>
            <w:col w:w="9020" w:space="0"/>
            <w:col w:w="3456" w:space="0"/>
            <w:col w:w="5564" w:space="0"/>
            <w:col w:w="9020" w:space="0"/>
            <w:col w:w="3747" w:space="0"/>
            <w:col w:w="5272" w:space="0"/>
            <w:col w:w="9020" w:space="0"/>
            <w:col w:w="3727" w:space="0"/>
            <w:col w:w="5292" w:space="0"/>
            <w:col w:w="9020" w:space="0"/>
            <w:col w:w="3510" w:space="0"/>
            <w:col w:w="5510" w:space="0"/>
            <w:col w:w="9020" w:space="0"/>
            <w:col w:w="3532" w:space="0"/>
            <w:col w:w="5488" w:space="0"/>
            <w:col w:w="9020" w:space="0"/>
            <w:col w:w="3638" w:space="0"/>
            <w:col w:w="5382" w:space="0"/>
            <w:col w:w="9020" w:space="0"/>
            <w:col w:w="3598" w:space="0"/>
            <w:col w:w="5422" w:space="0"/>
            <w:col w:w="9020" w:space="0"/>
            <w:col w:w="3510" w:space="0"/>
            <w:col w:w="5510" w:space="0"/>
            <w:col w:w="9020" w:space="0"/>
            <w:col w:w="3626" w:space="0"/>
            <w:col w:w="5394" w:space="0"/>
            <w:col w:w="9020" w:space="0"/>
            <w:col w:w="3636" w:space="0"/>
            <w:col w:w="5384" w:space="0"/>
            <w:col w:w="9020" w:space="0"/>
            <w:col w:w="3594" w:space="0"/>
            <w:col w:w="5426" w:space="0"/>
            <w:col w:w="9020" w:space="0"/>
            <w:col w:w="9020" w:space="0"/>
            <w:col w:w="3652" w:space="0"/>
            <w:col w:w="5368" w:space="0"/>
            <w:col w:w="9020" w:space="0"/>
            <w:col w:w="9020" w:space="0"/>
            <w:col w:w="3462" w:space="0"/>
            <w:col w:w="5558" w:space="0"/>
            <w:col w:w="9020" w:space="0"/>
            <w:col w:w="3664" w:space="0"/>
            <w:col w:w="5356" w:space="0"/>
            <w:col w:w="9020" w:space="0"/>
            <w:col w:w="9020" w:space="0"/>
            <w:col w:w="9020" w:space="0"/>
            <w:col w:w="3352" w:space="0"/>
            <w:col w:w="5668" w:space="0"/>
            <w:col w:w="9020" w:space="0"/>
            <w:col w:w="3428" w:space="0"/>
            <w:col w:w="5592" w:space="0"/>
            <w:col w:w="9020" w:space="0"/>
            <w:col w:w="3294" w:space="0"/>
            <w:col w:w="5726" w:space="0"/>
            <w:col w:w="9020" w:space="0"/>
            <w:col w:w="3414" w:space="0"/>
            <w:col w:w="5606" w:space="0"/>
            <w:col w:w="9020" w:space="0"/>
            <w:col w:w="3696" w:space="0"/>
            <w:col w:w="5324" w:space="0"/>
            <w:col w:w="9020" w:space="0"/>
            <w:col w:w="9020" w:space="0"/>
            <w:col w:w="3308" w:space="0"/>
            <w:col w:w="5712" w:space="0"/>
            <w:col w:w="9020" w:space="0"/>
            <w:col w:w="3444" w:space="0"/>
            <w:col w:w="5576" w:space="0"/>
            <w:col w:w="9020" w:space="0"/>
            <w:col w:w="3420" w:space="0"/>
            <w:col w:w="5600" w:space="0"/>
            <w:col w:w="9020" w:space="0"/>
            <w:col w:w="9020" w:space="0"/>
            <w:col w:w="3598" w:space="0"/>
            <w:col w:w="5422" w:space="0"/>
            <w:col w:w="9020" w:space="0"/>
            <w:col w:w="3516" w:space="0"/>
            <w:col w:w="5504" w:space="0"/>
            <w:col w:w="9020" w:space="0"/>
            <w:col w:w="3564" w:space="0"/>
            <w:col w:w="5456" w:space="0"/>
            <w:col w:w="9020" w:space="0"/>
            <w:col w:w="3540" w:space="0"/>
            <w:col w:w="5480" w:space="0"/>
            <w:col w:w="9020" w:space="0"/>
            <w:col w:w="3556" w:space="0"/>
            <w:col w:w="5464" w:space="0"/>
            <w:col w:w="9020" w:space="0"/>
            <w:col w:w="3548" w:space="0"/>
            <w:col w:w="5472" w:space="0"/>
            <w:col w:w="9020" w:space="0"/>
            <w:col w:w="9020" w:space="0"/>
            <w:col w:w="3448" w:space="0"/>
            <w:col w:w="5572" w:space="0"/>
            <w:col w:w="9020" w:space="0"/>
            <w:col w:w="3742" w:space="0"/>
            <w:col w:w="5278" w:space="0"/>
            <w:col w:w="9020" w:space="0"/>
            <w:col w:w="3600" w:space="0"/>
            <w:col w:w="5420" w:space="0"/>
            <w:col w:w="9020" w:space="0"/>
            <w:col w:w="9020" w:space="0"/>
            <w:col w:w="3444" w:space="0"/>
            <w:col w:w="5576" w:space="0"/>
            <w:col w:w="9020" w:space="0"/>
            <w:col w:w="3460" w:space="0"/>
            <w:col w:w="55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4510"/>
        <w:gridCol w:w="4510"/>
      </w:tblGrid>
      <w:tr>
        <w:trPr>
          <w:trHeight w:hRule="exact" w:val="370"/>
        </w:trPr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4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141 Mesocarb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26" w:after="0"/>
              <w:ind w:left="496" w:right="129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3-(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16"/>
              </w:rPr>
              <w:t>α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-methylphenethyl)-</w:t>
            </w: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(phenylcarbamoyl)sydnone imine</w:t>
            </w:r>
          </w:p>
        </w:tc>
      </w:tr>
    </w:tbl>
    <w:p>
      <w:pPr>
        <w:autoSpaceDN w:val="0"/>
        <w:autoSpaceDE w:val="0"/>
        <w:widowControl/>
        <w:spacing w:line="14" w:lineRule="exact" w:before="0" w:after="90"/>
        <w:ind w:left="0" w:right="0"/>
      </w:pP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3396" w:space="0"/>
            <w:col w:w="5624" w:space="0"/>
            <w:col w:w="9020" w:space="0"/>
            <w:col w:w="9020" w:space="0"/>
            <w:col w:w="3428" w:space="0"/>
            <w:col w:w="5592" w:space="0"/>
            <w:col w:w="9020" w:space="0"/>
            <w:col w:w="3404" w:space="0"/>
            <w:col w:w="5616" w:space="0"/>
            <w:col w:w="9020" w:space="0"/>
            <w:col w:w="9020" w:space="0"/>
            <w:col w:w="3448" w:space="0"/>
            <w:col w:w="5572" w:space="0"/>
            <w:col w:w="9020" w:space="0"/>
            <w:col w:w="3732" w:space="0"/>
            <w:col w:w="5288" w:space="0"/>
            <w:col w:w="9020" w:space="0"/>
            <w:col w:w="3508" w:space="0"/>
            <w:col w:w="5512" w:space="0"/>
            <w:col w:w="9020" w:space="0"/>
            <w:col w:w="3462" w:space="0"/>
            <w:col w:w="5558" w:space="0"/>
            <w:col w:w="9020" w:space="0"/>
            <w:col w:w="3534" w:space="0"/>
            <w:col w:w="5486" w:space="0"/>
            <w:col w:w="9020" w:space="0"/>
            <w:col w:w="3368" w:space="0"/>
            <w:col w:w="5652" w:space="0"/>
            <w:col w:w="9020" w:space="0"/>
            <w:col w:w="3428" w:space="0"/>
            <w:col w:w="5592" w:space="0"/>
            <w:col w:w="9020" w:space="0"/>
            <w:col w:w="3404" w:space="0"/>
            <w:col w:w="5616" w:space="0"/>
            <w:col w:w="9020" w:space="0"/>
            <w:col w:w="3436" w:space="0"/>
            <w:col w:w="5584" w:space="0"/>
            <w:col w:w="9020" w:space="0"/>
            <w:col w:w="9020" w:space="0"/>
            <w:col w:w="3456" w:space="0"/>
            <w:col w:w="5564" w:space="0"/>
            <w:col w:w="9020" w:space="0"/>
            <w:col w:w="3747" w:space="0"/>
            <w:col w:w="5272" w:space="0"/>
            <w:col w:w="9020" w:space="0"/>
            <w:col w:w="3727" w:space="0"/>
            <w:col w:w="5292" w:space="0"/>
            <w:col w:w="9020" w:space="0"/>
            <w:col w:w="3510" w:space="0"/>
            <w:col w:w="5510" w:space="0"/>
            <w:col w:w="9020" w:space="0"/>
            <w:col w:w="3532" w:space="0"/>
            <w:col w:w="5488" w:space="0"/>
            <w:col w:w="9020" w:space="0"/>
            <w:col w:w="3638" w:space="0"/>
            <w:col w:w="5382" w:space="0"/>
            <w:col w:w="9020" w:space="0"/>
            <w:col w:w="3598" w:space="0"/>
            <w:col w:w="5422" w:space="0"/>
            <w:col w:w="9020" w:space="0"/>
            <w:col w:w="3510" w:space="0"/>
            <w:col w:w="5510" w:space="0"/>
            <w:col w:w="9020" w:space="0"/>
            <w:col w:w="3626" w:space="0"/>
            <w:col w:w="5394" w:space="0"/>
            <w:col w:w="9020" w:space="0"/>
            <w:col w:w="3636" w:space="0"/>
            <w:col w:w="5384" w:space="0"/>
            <w:col w:w="9020" w:space="0"/>
            <w:col w:w="3594" w:space="0"/>
            <w:col w:w="5426" w:space="0"/>
            <w:col w:w="9020" w:space="0"/>
            <w:col w:w="9020" w:space="0"/>
            <w:col w:w="3652" w:space="0"/>
            <w:col w:w="5368" w:space="0"/>
            <w:col w:w="9020" w:space="0"/>
            <w:col w:w="9020" w:space="0"/>
            <w:col w:w="3462" w:space="0"/>
            <w:col w:w="5558" w:space="0"/>
            <w:col w:w="9020" w:space="0"/>
            <w:col w:w="3664" w:space="0"/>
            <w:col w:w="5356" w:space="0"/>
            <w:col w:w="9020" w:space="0"/>
            <w:col w:w="9020" w:space="0"/>
            <w:col w:w="9020" w:space="0"/>
            <w:col w:w="3352" w:space="0"/>
            <w:col w:w="5668" w:space="0"/>
            <w:col w:w="9020" w:space="0"/>
            <w:col w:w="3428" w:space="0"/>
            <w:col w:w="5592" w:space="0"/>
            <w:col w:w="9020" w:space="0"/>
            <w:col w:w="3294" w:space="0"/>
            <w:col w:w="5726" w:space="0"/>
            <w:col w:w="9020" w:space="0"/>
            <w:col w:w="3414" w:space="0"/>
            <w:col w:w="5606" w:space="0"/>
            <w:col w:w="9020" w:space="0"/>
            <w:col w:w="3696" w:space="0"/>
            <w:col w:w="5324" w:space="0"/>
            <w:col w:w="9020" w:space="0"/>
            <w:col w:w="9020" w:space="0"/>
            <w:col w:w="3308" w:space="0"/>
            <w:col w:w="5712" w:space="0"/>
            <w:col w:w="9020" w:space="0"/>
            <w:col w:w="3444" w:space="0"/>
            <w:col w:w="5576" w:space="0"/>
            <w:col w:w="9020" w:space="0"/>
            <w:col w:w="3420" w:space="0"/>
            <w:col w:w="5600" w:space="0"/>
            <w:col w:w="9020" w:space="0"/>
            <w:col w:w="9020" w:space="0"/>
            <w:col w:w="3598" w:space="0"/>
            <w:col w:w="5422" w:space="0"/>
            <w:col w:w="9020" w:space="0"/>
            <w:col w:w="3516" w:space="0"/>
            <w:col w:w="5504" w:space="0"/>
            <w:col w:w="9020" w:space="0"/>
            <w:col w:w="3564" w:space="0"/>
            <w:col w:w="5456" w:space="0"/>
            <w:col w:w="9020" w:space="0"/>
            <w:col w:w="3540" w:space="0"/>
            <w:col w:w="5480" w:space="0"/>
            <w:col w:w="9020" w:space="0"/>
            <w:col w:w="3556" w:space="0"/>
            <w:col w:w="5464" w:space="0"/>
            <w:col w:w="9020" w:space="0"/>
            <w:col w:w="3548" w:space="0"/>
            <w:col w:w="5472" w:space="0"/>
            <w:col w:w="9020" w:space="0"/>
            <w:col w:w="9020" w:space="0"/>
            <w:col w:w="3448" w:space="0"/>
            <w:col w:w="5572" w:space="0"/>
            <w:col w:w="9020" w:space="0"/>
            <w:col w:w="3742" w:space="0"/>
            <w:col w:w="5278" w:space="0"/>
            <w:col w:w="9020" w:space="0"/>
            <w:col w:w="3600" w:space="0"/>
            <w:col w:w="5420" w:space="0"/>
            <w:col w:w="9020" w:space="0"/>
            <w:col w:w="9020" w:space="0"/>
            <w:col w:w="3444" w:space="0"/>
            <w:col w:w="5576" w:space="0"/>
            <w:col w:w="9020" w:space="0"/>
            <w:col w:w="3460" w:space="0"/>
            <w:col w:w="55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35" w:lineRule="auto" w:before="0" w:after="0"/>
        <w:ind w:left="0" w:right="36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142 Nimetazepam</w:t>
      </w:r>
    </w:p>
    <w:p>
      <w:pPr>
        <w:autoSpaceDN w:val="0"/>
        <w:autoSpaceDE w:val="0"/>
        <w:widowControl/>
        <w:spacing w:line="238" w:lineRule="auto" w:before="474" w:after="0"/>
        <w:ind w:left="0" w:right="51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143 Nitrazepam</w:t>
      </w:r>
    </w:p>
    <w:p>
      <w:pPr>
        <w:autoSpaceDN w:val="0"/>
        <w:autoSpaceDE w:val="0"/>
        <w:widowControl/>
        <w:spacing w:line="238" w:lineRule="auto" w:before="284" w:after="0"/>
        <w:ind w:left="0" w:right="4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144 Nordazepam</w:t>
      </w: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space="720" w:num="2" w:equalWidth="0">
            <w:col w:w="3478" w:space="0"/>
            <w:col w:w="5542" w:space="0"/>
            <w:col w:w="9020" w:space="0"/>
            <w:col w:w="3396" w:space="0"/>
            <w:col w:w="5624" w:space="0"/>
            <w:col w:w="9020" w:space="0"/>
            <w:col w:w="9020" w:space="0"/>
            <w:col w:w="3428" w:space="0"/>
            <w:col w:w="5592" w:space="0"/>
            <w:col w:w="9020" w:space="0"/>
            <w:col w:w="3404" w:space="0"/>
            <w:col w:w="5616" w:space="0"/>
            <w:col w:w="9020" w:space="0"/>
            <w:col w:w="9020" w:space="0"/>
            <w:col w:w="3448" w:space="0"/>
            <w:col w:w="5572" w:space="0"/>
            <w:col w:w="9020" w:space="0"/>
            <w:col w:w="3732" w:space="0"/>
            <w:col w:w="5288" w:space="0"/>
            <w:col w:w="9020" w:space="0"/>
            <w:col w:w="3508" w:space="0"/>
            <w:col w:w="5512" w:space="0"/>
            <w:col w:w="9020" w:space="0"/>
            <w:col w:w="3462" w:space="0"/>
            <w:col w:w="5558" w:space="0"/>
            <w:col w:w="9020" w:space="0"/>
            <w:col w:w="3534" w:space="0"/>
            <w:col w:w="5486" w:space="0"/>
            <w:col w:w="9020" w:space="0"/>
            <w:col w:w="3368" w:space="0"/>
            <w:col w:w="5652" w:space="0"/>
            <w:col w:w="9020" w:space="0"/>
            <w:col w:w="3428" w:space="0"/>
            <w:col w:w="5592" w:space="0"/>
            <w:col w:w="9020" w:space="0"/>
            <w:col w:w="3404" w:space="0"/>
            <w:col w:w="5616" w:space="0"/>
            <w:col w:w="9020" w:space="0"/>
            <w:col w:w="3436" w:space="0"/>
            <w:col w:w="5584" w:space="0"/>
            <w:col w:w="9020" w:space="0"/>
            <w:col w:w="9020" w:space="0"/>
            <w:col w:w="3456" w:space="0"/>
            <w:col w:w="5564" w:space="0"/>
            <w:col w:w="9020" w:space="0"/>
            <w:col w:w="3747" w:space="0"/>
            <w:col w:w="5272" w:space="0"/>
            <w:col w:w="9020" w:space="0"/>
            <w:col w:w="3727" w:space="0"/>
            <w:col w:w="5292" w:space="0"/>
            <w:col w:w="9020" w:space="0"/>
            <w:col w:w="3510" w:space="0"/>
            <w:col w:w="5510" w:space="0"/>
            <w:col w:w="9020" w:space="0"/>
            <w:col w:w="3532" w:space="0"/>
            <w:col w:w="5488" w:space="0"/>
            <w:col w:w="9020" w:space="0"/>
            <w:col w:w="3638" w:space="0"/>
            <w:col w:w="5382" w:space="0"/>
            <w:col w:w="9020" w:space="0"/>
            <w:col w:w="3598" w:space="0"/>
            <w:col w:w="5422" w:space="0"/>
            <w:col w:w="9020" w:space="0"/>
            <w:col w:w="3510" w:space="0"/>
            <w:col w:w="5510" w:space="0"/>
            <w:col w:w="9020" w:space="0"/>
            <w:col w:w="3626" w:space="0"/>
            <w:col w:w="5394" w:space="0"/>
            <w:col w:w="9020" w:space="0"/>
            <w:col w:w="3636" w:space="0"/>
            <w:col w:w="5384" w:space="0"/>
            <w:col w:w="9020" w:space="0"/>
            <w:col w:w="3594" w:space="0"/>
            <w:col w:w="5426" w:space="0"/>
            <w:col w:w="9020" w:space="0"/>
            <w:col w:w="9020" w:space="0"/>
            <w:col w:w="3652" w:space="0"/>
            <w:col w:w="5368" w:space="0"/>
            <w:col w:w="9020" w:space="0"/>
            <w:col w:w="9020" w:space="0"/>
            <w:col w:w="3462" w:space="0"/>
            <w:col w:w="5558" w:space="0"/>
            <w:col w:w="9020" w:space="0"/>
            <w:col w:w="3664" w:space="0"/>
            <w:col w:w="5356" w:space="0"/>
            <w:col w:w="9020" w:space="0"/>
            <w:col w:w="9020" w:space="0"/>
            <w:col w:w="9020" w:space="0"/>
            <w:col w:w="3352" w:space="0"/>
            <w:col w:w="5668" w:space="0"/>
            <w:col w:w="9020" w:space="0"/>
            <w:col w:w="3428" w:space="0"/>
            <w:col w:w="5592" w:space="0"/>
            <w:col w:w="9020" w:space="0"/>
            <w:col w:w="3294" w:space="0"/>
            <w:col w:w="5726" w:space="0"/>
            <w:col w:w="9020" w:space="0"/>
            <w:col w:w="3414" w:space="0"/>
            <w:col w:w="5606" w:space="0"/>
            <w:col w:w="9020" w:space="0"/>
            <w:col w:w="3696" w:space="0"/>
            <w:col w:w="5324" w:space="0"/>
            <w:col w:w="9020" w:space="0"/>
            <w:col w:w="9020" w:space="0"/>
            <w:col w:w="3308" w:space="0"/>
            <w:col w:w="5712" w:space="0"/>
            <w:col w:w="9020" w:space="0"/>
            <w:col w:w="3444" w:space="0"/>
            <w:col w:w="5576" w:space="0"/>
            <w:col w:w="9020" w:space="0"/>
            <w:col w:w="3420" w:space="0"/>
            <w:col w:w="5600" w:space="0"/>
            <w:col w:w="9020" w:space="0"/>
            <w:col w:w="9020" w:space="0"/>
            <w:col w:w="3598" w:space="0"/>
            <w:col w:w="5422" w:space="0"/>
            <w:col w:w="9020" w:space="0"/>
            <w:col w:w="3516" w:space="0"/>
            <w:col w:w="5504" w:space="0"/>
            <w:col w:w="9020" w:space="0"/>
            <w:col w:w="3564" w:space="0"/>
            <w:col w:w="5456" w:space="0"/>
            <w:col w:w="9020" w:space="0"/>
            <w:col w:w="3540" w:space="0"/>
            <w:col w:w="5480" w:space="0"/>
            <w:col w:w="9020" w:space="0"/>
            <w:col w:w="3556" w:space="0"/>
            <w:col w:w="5464" w:space="0"/>
            <w:col w:w="9020" w:space="0"/>
            <w:col w:w="3548" w:space="0"/>
            <w:col w:w="5472" w:space="0"/>
            <w:col w:w="9020" w:space="0"/>
            <w:col w:w="9020" w:space="0"/>
            <w:col w:w="3448" w:space="0"/>
            <w:col w:w="5572" w:space="0"/>
            <w:col w:w="9020" w:space="0"/>
            <w:col w:w="3742" w:space="0"/>
            <w:col w:w="5278" w:space="0"/>
            <w:col w:w="9020" w:space="0"/>
            <w:col w:w="3600" w:space="0"/>
            <w:col w:w="5420" w:space="0"/>
            <w:col w:w="9020" w:space="0"/>
            <w:col w:w="9020" w:space="0"/>
            <w:col w:w="3444" w:space="0"/>
            <w:col w:w="5576" w:space="0"/>
            <w:col w:w="9020" w:space="0"/>
            <w:col w:w="3460" w:space="0"/>
            <w:col w:w="55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358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1,3-dihydro-1-methyl-7-nitro-5-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phenyl-2</w:t>
      </w:r>
      <w:r>
        <w:rPr>
          <w:rFonts w:ascii="Times" w:hAnsi="Times" w:eastAsia="Times"/>
          <w:b w:val="0"/>
          <w:i/>
          <w:color w:val="000000"/>
          <w:sz w:val="16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-1,4-benzodiazepin-2-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one</w:t>
      </w:r>
    </w:p>
    <w:p>
      <w:pPr>
        <w:autoSpaceDN w:val="0"/>
        <w:autoSpaceDE w:val="0"/>
        <w:widowControl/>
        <w:spacing w:line="245" w:lineRule="auto" w:before="90" w:after="0"/>
        <w:ind w:left="358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1,3-dihydro-7-nitro-5-phenyl-2</w:t>
      </w:r>
      <w:r>
        <w:rPr>
          <w:rFonts w:ascii="Times" w:hAnsi="Times" w:eastAsia="Times"/>
          <w:b w:val="0"/>
          <w:i/>
          <w:color w:val="000000"/>
          <w:sz w:val="16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-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1,4-benzodiazepin-2-one</w:t>
      </w:r>
    </w:p>
    <w:p>
      <w:pPr>
        <w:autoSpaceDN w:val="0"/>
        <w:autoSpaceDE w:val="0"/>
        <w:widowControl/>
        <w:spacing w:line="245" w:lineRule="auto" w:before="92" w:after="90"/>
        <w:ind w:left="358" w:right="2880" w:firstLine="2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7-chloro-1,3-dihydro-5-phenyl-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2</w:t>
      </w:r>
      <w:r>
        <w:rPr>
          <w:rFonts w:ascii="Times" w:hAnsi="Times" w:eastAsia="Times"/>
          <w:b w:val="0"/>
          <w:i/>
          <w:color w:val="000000"/>
          <w:sz w:val="16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-1,4-benzodiazepin-2-one</w:t>
      </w:r>
    </w:p>
    <w:p>
      <w:pPr>
        <w:sectPr>
          <w:type w:val="nextColumn"/>
          <w:pgSz w:w="11900" w:h="16840"/>
          <w:pgMar w:top="1440" w:right="1440" w:bottom="1440" w:left="1440" w:header="720" w:footer="720" w:gutter="0"/>
          <w:cols w:space="720" w:num="2" w:equalWidth="0">
            <w:col w:w="3478" w:space="0"/>
            <w:col w:w="5542" w:space="0"/>
            <w:col w:w="9020" w:space="0"/>
            <w:col w:w="3396" w:space="0"/>
            <w:col w:w="5624" w:space="0"/>
            <w:col w:w="9020" w:space="0"/>
            <w:col w:w="9020" w:space="0"/>
            <w:col w:w="3428" w:space="0"/>
            <w:col w:w="5592" w:space="0"/>
            <w:col w:w="9020" w:space="0"/>
            <w:col w:w="3404" w:space="0"/>
            <w:col w:w="5616" w:space="0"/>
            <w:col w:w="9020" w:space="0"/>
            <w:col w:w="9020" w:space="0"/>
            <w:col w:w="3448" w:space="0"/>
            <w:col w:w="5572" w:space="0"/>
            <w:col w:w="9020" w:space="0"/>
            <w:col w:w="3732" w:space="0"/>
            <w:col w:w="5288" w:space="0"/>
            <w:col w:w="9020" w:space="0"/>
            <w:col w:w="3508" w:space="0"/>
            <w:col w:w="5512" w:space="0"/>
            <w:col w:w="9020" w:space="0"/>
            <w:col w:w="3462" w:space="0"/>
            <w:col w:w="5558" w:space="0"/>
            <w:col w:w="9020" w:space="0"/>
            <w:col w:w="3534" w:space="0"/>
            <w:col w:w="5486" w:space="0"/>
            <w:col w:w="9020" w:space="0"/>
            <w:col w:w="3368" w:space="0"/>
            <w:col w:w="5652" w:space="0"/>
            <w:col w:w="9020" w:space="0"/>
            <w:col w:w="3428" w:space="0"/>
            <w:col w:w="5592" w:space="0"/>
            <w:col w:w="9020" w:space="0"/>
            <w:col w:w="3404" w:space="0"/>
            <w:col w:w="5616" w:space="0"/>
            <w:col w:w="9020" w:space="0"/>
            <w:col w:w="3436" w:space="0"/>
            <w:col w:w="5584" w:space="0"/>
            <w:col w:w="9020" w:space="0"/>
            <w:col w:w="9020" w:space="0"/>
            <w:col w:w="3456" w:space="0"/>
            <w:col w:w="5564" w:space="0"/>
            <w:col w:w="9020" w:space="0"/>
            <w:col w:w="3747" w:space="0"/>
            <w:col w:w="5272" w:space="0"/>
            <w:col w:w="9020" w:space="0"/>
            <w:col w:w="3727" w:space="0"/>
            <w:col w:w="5292" w:space="0"/>
            <w:col w:w="9020" w:space="0"/>
            <w:col w:w="3510" w:space="0"/>
            <w:col w:w="5510" w:space="0"/>
            <w:col w:w="9020" w:space="0"/>
            <w:col w:w="3532" w:space="0"/>
            <w:col w:w="5488" w:space="0"/>
            <w:col w:w="9020" w:space="0"/>
            <w:col w:w="3638" w:space="0"/>
            <w:col w:w="5382" w:space="0"/>
            <w:col w:w="9020" w:space="0"/>
            <w:col w:w="3598" w:space="0"/>
            <w:col w:w="5422" w:space="0"/>
            <w:col w:w="9020" w:space="0"/>
            <w:col w:w="3510" w:space="0"/>
            <w:col w:w="5510" w:space="0"/>
            <w:col w:w="9020" w:space="0"/>
            <w:col w:w="3626" w:space="0"/>
            <w:col w:w="5394" w:space="0"/>
            <w:col w:w="9020" w:space="0"/>
            <w:col w:w="3636" w:space="0"/>
            <w:col w:w="5384" w:space="0"/>
            <w:col w:w="9020" w:space="0"/>
            <w:col w:w="3594" w:space="0"/>
            <w:col w:w="5426" w:space="0"/>
            <w:col w:w="9020" w:space="0"/>
            <w:col w:w="9020" w:space="0"/>
            <w:col w:w="3652" w:space="0"/>
            <w:col w:w="5368" w:space="0"/>
            <w:col w:w="9020" w:space="0"/>
            <w:col w:w="9020" w:space="0"/>
            <w:col w:w="3462" w:space="0"/>
            <w:col w:w="5558" w:space="0"/>
            <w:col w:w="9020" w:space="0"/>
            <w:col w:w="3664" w:space="0"/>
            <w:col w:w="5356" w:space="0"/>
            <w:col w:w="9020" w:space="0"/>
            <w:col w:w="9020" w:space="0"/>
            <w:col w:w="9020" w:space="0"/>
            <w:col w:w="3352" w:space="0"/>
            <w:col w:w="5668" w:space="0"/>
            <w:col w:w="9020" w:space="0"/>
            <w:col w:w="3428" w:space="0"/>
            <w:col w:w="5592" w:space="0"/>
            <w:col w:w="9020" w:space="0"/>
            <w:col w:w="3294" w:space="0"/>
            <w:col w:w="5726" w:space="0"/>
            <w:col w:w="9020" w:space="0"/>
            <w:col w:w="3414" w:space="0"/>
            <w:col w:w="5606" w:space="0"/>
            <w:col w:w="9020" w:space="0"/>
            <w:col w:w="3696" w:space="0"/>
            <w:col w:w="5324" w:space="0"/>
            <w:col w:w="9020" w:space="0"/>
            <w:col w:w="9020" w:space="0"/>
            <w:col w:w="3308" w:space="0"/>
            <w:col w:w="5712" w:space="0"/>
            <w:col w:w="9020" w:space="0"/>
            <w:col w:w="3444" w:space="0"/>
            <w:col w:w="5576" w:space="0"/>
            <w:col w:w="9020" w:space="0"/>
            <w:col w:w="3420" w:space="0"/>
            <w:col w:w="5600" w:space="0"/>
            <w:col w:w="9020" w:space="0"/>
            <w:col w:w="9020" w:space="0"/>
            <w:col w:w="3598" w:space="0"/>
            <w:col w:w="5422" w:space="0"/>
            <w:col w:w="9020" w:space="0"/>
            <w:col w:w="3516" w:space="0"/>
            <w:col w:w="5504" w:space="0"/>
            <w:col w:w="9020" w:space="0"/>
            <w:col w:w="3564" w:space="0"/>
            <w:col w:w="5456" w:space="0"/>
            <w:col w:w="9020" w:space="0"/>
            <w:col w:w="3540" w:space="0"/>
            <w:col w:w="5480" w:space="0"/>
            <w:col w:w="9020" w:space="0"/>
            <w:col w:w="3556" w:space="0"/>
            <w:col w:w="5464" w:space="0"/>
            <w:col w:w="9020" w:space="0"/>
            <w:col w:w="3548" w:space="0"/>
            <w:col w:w="5472" w:space="0"/>
            <w:col w:w="9020" w:space="0"/>
            <w:col w:w="9020" w:space="0"/>
            <w:col w:w="3448" w:space="0"/>
            <w:col w:w="5572" w:space="0"/>
            <w:col w:w="9020" w:space="0"/>
            <w:col w:w="3742" w:space="0"/>
            <w:col w:w="5278" w:space="0"/>
            <w:col w:w="9020" w:space="0"/>
            <w:col w:w="3600" w:space="0"/>
            <w:col w:w="5420" w:space="0"/>
            <w:col w:w="9020" w:space="0"/>
            <w:col w:w="9020" w:space="0"/>
            <w:col w:w="3444" w:space="0"/>
            <w:col w:w="5576" w:space="0"/>
            <w:col w:w="9020" w:space="0"/>
            <w:col w:w="3460" w:space="0"/>
            <w:col w:w="55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tabs>
          <w:tab w:pos="3836" w:val="left"/>
        </w:tabs>
        <w:autoSpaceDE w:val="0"/>
        <w:widowControl/>
        <w:spacing w:line="245" w:lineRule="auto" w:before="0" w:after="0"/>
        <w:ind w:left="1796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145 Oxazepam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7-chloro-1,3-dihydro-3-hydroxy-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5-phenyl-2</w:t>
      </w:r>
      <w:r>
        <w:rPr>
          <w:rFonts w:ascii="Times" w:hAnsi="Times" w:eastAsia="Times"/>
          <w:b w:val="0"/>
          <w:i/>
          <w:color w:val="000000"/>
          <w:sz w:val="16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-1,4-benzodiazepin-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2-one</w:t>
      </w:r>
    </w:p>
    <w:p>
      <w:pPr>
        <w:autoSpaceDN w:val="0"/>
        <w:tabs>
          <w:tab w:pos="3836" w:val="left"/>
          <w:tab w:pos="3840" w:val="left"/>
        </w:tabs>
        <w:autoSpaceDE w:val="0"/>
        <w:widowControl/>
        <w:spacing w:line="247" w:lineRule="auto" w:before="172" w:after="48"/>
        <w:ind w:left="1796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146 Oxazolam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10-chloro-2,3,7,11b-tetrahydro-2-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methyl-11b-phenyloxazolo[3,2-</w:t>
      </w:r>
      <w:r>
        <w:tab/>
      </w:r>
      <w:r>
        <w:rPr>
          <w:rFonts w:ascii="Times" w:hAnsi="Times" w:eastAsia="Times"/>
          <w:b w:val="0"/>
          <w:i/>
          <w:color w:val="000000"/>
          <w:sz w:val="16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][1,4]benzodiazepin- 6(5</w:t>
      </w:r>
      <w:r>
        <w:rPr>
          <w:rFonts w:ascii="Times" w:hAnsi="Times" w:eastAsia="Times"/>
          <w:b w:val="0"/>
          <w:i/>
          <w:color w:val="000000"/>
          <w:sz w:val="16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)-one</w:t>
      </w: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3478" w:space="0"/>
            <w:col w:w="5542" w:space="0"/>
            <w:col w:w="9020" w:space="0"/>
            <w:col w:w="3396" w:space="0"/>
            <w:col w:w="5624" w:space="0"/>
            <w:col w:w="9020" w:space="0"/>
            <w:col w:w="9020" w:space="0"/>
            <w:col w:w="3428" w:space="0"/>
            <w:col w:w="5592" w:space="0"/>
            <w:col w:w="9020" w:space="0"/>
            <w:col w:w="3404" w:space="0"/>
            <w:col w:w="5616" w:space="0"/>
            <w:col w:w="9020" w:space="0"/>
            <w:col w:w="9020" w:space="0"/>
            <w:col w:w="3448" w:space="0"/>
            <w:col w:w="5572" w:space="0"/>
            <w:col w:w="9020" w:space="0"/>
            <w:col w:w="3732" w:space="0"/>
            <w:col w:w="5288" w:space="0"/>
            <w:col w:w="9020" w:space="0"/>
            <w:col w:w="3508" w:space="0"/>
            <w:col w:w="5512" w:space="0"/>
            <w:col w:w="9020" w:space="0"/>
            <w:col w:w="3462" w:space="0"/>
            <w:col w:w="5558" w:space="0"/>
            <w:col w:w="9020" w:space="0"/>
            <w:col w:w="3534" w:space="0"/>
            <w:col w:w="5486" w:space="0"/>
            <w:col w:w="9020" w:space="0"/>
            <w:col w:w="3368" w:space="0"/>
            <w:col w:w="5652" w:space="0"/>
            <w:col w:w="9020" w:space="0"/>
            <w:col w:w="3428" w:space="0"/>
            <w:col w:w="5592" w:space="0"/>
            <w:col w:w="9020" w:space="0"/>
            <w:col w:w="3404" w:space="0"/>
            <w:col w:w="5616" w:space="0"/>
            <w:col w:w="9020" w:space="0"/>
            <w:col w:w="3436" w:space="0"/>
            <w:col w:w="5584" w:space="0"/>
            <w:col w:w="9020" w:space="0"/>
            <w:col w:w="9020" w:space="0"/>
            <w:col w:w="3456" w:space="0"/>
            <w:col w:w="5564" w:space="0"/>
            <w:col w:w="9020" w:space="0"/>
            <w:col w:w="3747" w:space="0"/>
            <w:col w:w="5272" w:space="0"/>
            <w:col w:w="9020" w:space="0"/>
            <w:col w:w="3727" w:space="0"/>
            <w:col w:w="5292" w:space="0"/>
            <w:col w:w="9020" w:space="0"/>
            <w:col w:w="3510" w:space="0"/>
            <w:col w:w="5510" w:space="0"/>
            <w:col w:w="9020" w:space="0"/>
            <w:col w:w="3532" w:space="0"/>
            <w:col w:w="5488" w:space="0"/>
            <w:col w:w="9020" w:space="0"/>
            <w:col w:w="3638" w:space="0"/>
            <w:col w:w="5382" w:space="0"/>
            <w:col w:w="9020" w:space="0"/>
            <w:col w:w="3598" w:space="0"/>
            <w:col w:w="5422" w:space="0"/>
            <w:col w:w="9020" w:space="0"/>
            <w:col w:w="3510" w:space="0"/>
            <w:col w:w="5510" w:space="0"/>
            <w:col w:w="9020" w:space="0"/>
            <w:col w:w="3626" w:space="0"/>
            <w:col w:w="5394" w:space="0"/>
            <w:col w:w="9020" w:space="0"/>
            <w:col w:w="3636" w:space="0"/>
            <w:col w:w="5384" w:space="0"/>
            <w:col w:w="9020" w:space="0"/>
            <w:col w:w="3594" w:space="0"/>
            <w:col w:w="5426" w:space="0"/>
            <w:col w:w="9020" w:space="0"/>
            <w:col w:w="9020" w:space="0"/>
            <w:col w:w="3652" w:space="0"/>
            <w:col w:w="5368" w:space="0"/>
            <w:col w:w="9020" w:space="0"/>
            <w:col w:w="9020" w:space="0"/>
            <w:col w:w="3462" w:space="0"/>
            <w:col w:w="5558" w:space="0"/>
            <w:col w:w="9020" w:space="0"/>
            <w:col w:w="3664" w:space="0"/>
            <w:col w:w="5356" w:space="0"/>
            <w:col w:w="9020" w:space="0"/>
            <w:col w:w="9020" w:space="0"/>
            <w:col w:w="9020" w:space="0"/>
            <w:col w:w="3352" w:space="0"/>
            <w:col w:w="5668" w:space="0"/>
            <w:col w:w="9020" w:space="0"/>
            <w:col w:w="3428" w:space="0"/>
            <w:col w:w="5592" w:space="0"/>
            <w:col w:w="9020" w:space="0"/>
            <w:col w:w="3294" w:space="0"/>
            <w:col w:w="5726" w:space="0"/>
            <w:col w:w="9020" w:space="0"/>
            <w:col w:w="3414" w:space="0"/>
            <w:col w:w="5606" w:space="0"/>
            <w:col w:w="9020" w:space="0"/>
            <w:col w:w="3696" w:space="0"/>
            <w:col w:w="5324" w:space="0"/>
            <w:col w:w="9020" w:space="0"/>
            <w:col w:w="9020" w:space="0"/>
            <w:col w:w="3308" w:space="0"/>
            <w:col w:w="5712" w:space="0"/>
            <w:col w:w="9020" w:space="0"/>
            <w:col w:w="3444" w:space="0"/>
            <w:col w:w="5576" w:space="0"/>
            <w:col w:w="9020" w:space="0"/>
            <w:col w:w="3420" w:space="0"/>
            <w:col w:w="5600" w:space="0"/>
            <w:col w:w="9020" w:space="0"/>
            <w:col w:w="9020" w:space="0"/>
            <w:col w:w="3598" w:space="0"/>
            <w:col w:w="5422" w:space="0"/>
            <w:col w:w="9020" w:space="0"/>
            <w:col w:w="3516" w:space="0"/>
            <w:col w:w="5504" w:space="0"/>
            <w:col w:w="9020" w:space="0"/>
            <w:col w:w="3564" w:space="0"/>
            <w:col w:w="5456" w:space="0"/>
            <w:col w:w="9020" w:space="0"/>
            <w:col w:w="3540" w:space="0"/>
            <w:col w:w="5480" w:space="0"/>
            <w:col w:w="9020" w:space="0"/>
            <w:col w:w="3556" w:space="0"/>
            <w:col w:w="5464" w:space="0"/>
            <w:col w:w="9020" w:space="0"/>
            <w:col w:w="3548" w:space="0"/>
            <w:col w:w="5472" w:space="0"/>
            <w:col w:w="9020" w:space="0"/>
            <w:col w:w="9020" w:space="0"/>
            <w:col w:w="3448" w:space="0"/>
            <w:col w:w="5572" w:space="0"/>
            <w:col w:w="9020" w:space="0"/>
            <w:col w:w="3742" w:space="0"/>
            <w:col w:w="5278" w:space="0"/>
            <w:col w:w="9020" w:space="0"/>
            <w:col w:w="3600" w:space="0"/>
            <w:col w:w="5420" w:space="0"/>
            <w:col w:w="9020" w:space="0"/>
            <w:col w:w="9020" w:space="0"/>
            <w:col w:w="3444" w:space="0"/>
            <w:col w:w="5576" w:space="0"/>
            <w:col w:w="9020" w:space="0"/>
            <w:col w:w="3460" w:space="0"/>
            <w:col w:w="55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38" w:lineRule="auto" w:before="0" w:after="0"/>
        <w:ind w:left="0" w:right="2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147 Phendimetrazine</w:t>
      </w:r>
    </w:p>
    <w:p>
      <w:pPr>
        <w:autoSpaceDN w:val="0"/>
        <w:autoSpaceDE w:val="0"/>
        <w:widowControl/>
        <w:spacing w:line="238" w:lineRule="auto" w:before="284" w:after="0"/>
        <w:ind w:left="0" w:right="45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148 Phenobarbital</w:t>
      </w:r>
    </w:p>
    <w:p>
      <w:pPr>
        <w:autoSpaceDN w:val="0"/>
        <w:autoSpaceDE w:val="0"/>
        <w:widowControl/>
        <w:spacing w:line="235" w:lineRule="auto" w:before="282" w:after="0"/>
        <w:ind w:left="0" w:right="5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149 Phentermine</w:t>
      </w: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space="720" w:num="2" w:equalWidth="0">
            <w:col w:w="3588" w:space="0"/>
            <w:col w:w="5432" w:space="0"/>
            <w:col w:w="9020" w:space="0"/>
            <w:col w:w="3478" w:space="0"/>
            <w:col w:w="5542" w:space="0"/>
            <w:col w:w="9020" w:space="0"/>
            <w:col w:w="3396" w:space="0"/>
            <w:col w:w="5624" w:space="0"/>
            <w:col w:w="9020" w:space="0"/>
            <w:col w:w="9020" w:space="0"/>
            <w:col w:w="3428" w:space="0"/>
            <w:col w:w="5592" w:space="0"/>
            <w:col w:w="9020" w:space="0"/>
            <w:col w:w="3404" w:space="0"/>
            <w:col w:w="5616" w:space="0"/>
            <w:col w:w="9020" w:space="0"/>
            <w:col w:w="9020" w:space="0"/>
            <w:col w:w="3448" w:space="0"/>
            <w:col w:w="5572" w:space="0"/>
            <w:col w:w="9020" w:space="0"/>
            <w:col w:w="3732" w:space="0"/>
            <w:col w:w="5288" w:space="0"/>
            <w:col w:w="9020" w:space="0"/>
            <w:col w:w="3508" w:space="0"/>
            <w:col w:w="5512" w:space="0"/>
            <w:col w:w="9020" w:space="0"/>
            <w:col w:w="3462" w:space="0"/>
            <w:col w:w="5558" w:space="0"/>
            <w:col w:w="9020" w:space="0"/>
            <w:col w:w="3534" w:space="0"/>
            <w:col w:w="5486" w:space="0"/>
            <w:col w:w="9020" w:space="0"/>
            <w:col w:w="3368" w:space="0"/>
            <w:col w:w="5652" w:space="0"/>
            <w:col w:w="9020" w:space="0"/>
            <w:col w:w="3428" w:space="0"/>
            <w:col w:w="5592" w:space="0"/>
            <w:col w:w="9020" w:space="0"/>
            <w:col w:w="3404" w:space="0"/>
            <w:col w:w="5616" w:space="0"/>
            <w:col w:w="9020" w:space="0"/>
            <w:col w:w="3436" w:space="0"/>
            <w:col w:w="5584" w:space="0"/>
            <w:col w:w="9020" w:space="0"/>
            <w:col w:w="9020" w:space="0"/>
            <w:col w:w="3456" w:space="0"/>
            <w:col w:w="5564" w:space="0"/>
            <w:col w:w="9020" w:space="0"/>
            <w:col w:w="3747" w:space="0"/>
            <w:col w:w="5272" w:space="0"/>
            <w:col w:w="9020" w:space="0"/>
            <w:col w:w="3727" w:space="0"/>
            <w:col w:w="5292" w:space="0"/>
            <w:col w:w="9020" w:space="0"/>
            <w:col w:w="3510" w:space="0"/>
            <w:col w:w="5510" w:space="0"/>
            <w:col w:w="9020" w:space="0"/>
            <w:col w:w="3532" w:space="0"/>
            <w:col w:w="5488" w:space="0"/>
            <w:col w:w="9020" w:space="0"/>
            <w:col w:w="3638" w:space="0"/>
            <w:col w:w="5382" w:space="0"/>
            <w:col w:w="9020" w:space="0"/>
            <w:col w:w="3598" w:space="0"/>
            <w:col w:w="5422" w:space="0"/>
            <w:col w:w="9020" w:space="0"/>
            <w:col w:w="3510" w:space="0"/>
            <w:col w:w="5510" w:space="0"/>
            <w:col w:w="9020" w:space="0"/>
            <w:col w:w="3626" w:space="0"/>
            <w:col w:w="5394" w:space="0"/>
            <w:col w:w="9020" w:space="0"/>
            <w:col w:w="3636" w:space="0"/>
            <w:col w:w="5384" w:space="0"/>
            <w:col w:w="9020" w:space="0"/>
            <w:col w:w="3594" w:space="0"/>
            <w:col w:w="5426" w:space="0"/>
            <w:col w:w="9020" w:space="0"/>
            <w:col w:w="9020" w:space="0"/>
            <w:col w:w="3652" w:space="0"/>
            <w:col w:w="5368" w:space="0"/>
            <w:col w:w="9020" w:space="0"/>
            <w:col w:w="9020" w:space="0"/>
            <w:col w:w="3462" w:space="0"/>
            <w:col w:w="5558" w:space="0"/>
            <w:col w:w="9020" w:space="0"/>
            <w:col w:w="3664" w:space="0"/>
            <w:col w:w="5356" w:space="0"/>
            <w:col w:w="9020" w:space="0"/>
            <w:col w:w="9020" w:space="0"/>
            <w:col w:w="9020" w:space="0"/>
            <w:col w:w="3352" w:space="0"/>
            <w:col w:w="5668" w:space="0"/>
            <w:col w:w="9020" w:space="0"/>
            <w:col w:w="3428" w:space="0"/>
            <w:col w:w="5592" w:space="0"/>
            <w:col w:w="9020" w:space="0"/>
            <w:col w:w="3294" w:space="0"/>
            <w:col w:w="5726" w:space="0"/>
            <w:col w:w="9020" w:space="0"/>
            <w:col w:w="3414" w:space="0"/>
            <w:col w:w="5606" w:space="0"/>
            <w:col w:w="9020" w:space="0"/>
            <w:col w:w="3696" w:space="0"/>
            <w:col w:w="5324" w:space="0"/>
            <w:col w:w="9020" w:space="0"/>
            <w:col w:w="9020" w:space="0"/>
            <w:col w:w="3308" w:space="0"/>
            <w:col w:w="5712" w:space="0"/>
            <w:col w:w="9020" w:space="0"/>
            <w:col w:w="3444" w:space="0"/>
            <w:col w:w="5576" w:space="0"/>
            <w:col w:w="9020" w:space="0"/>
            <w:col w:w="3420" w:space="0"/>
            <w:col w:w="5600" w:space="0"/>
            <w:col w:w="9020" w:space="0"/>
            <w:col w:w="9020" w:space="0"/>
            <w:col w:w="3598" w:space="0"/>
            <w:col w:w="5422" w:space="0"/>
            <w:col w:w="9020" w:space="0"/>
            <w:col w:w="3516" w:space="0"/>
            <w:col w:w="5504" w:space="0"/>
            <w:col w:w="9020" w:space="0"/>
            <w:col w:w="3564" w:space="0"/>
            <w:col w:w="5456" w:space="0"/>
            <w:col w:w="9020" w:space="0"/>
            <w:col w:w="3540" w:space="0"/>
            <w:col w:w="5480" w:space="0"/>
            <w:col w:w="9020" w:space="0"/>
            <w:col w:w="3556" w:space="0"/>
            <w:col w:w="5464" w:space="0"/>
            <w:col w:w="9020" w:space="0"/>
            <w:col w:w="3548" w:space="0"/>
            <w:col w:w="5472" w:space="0"/>
            <w:col w:w="9020" w:space="0"/>
            <w:col w:w="9020" w:space="0"/>
            <w:col w:w="3448" w:space="0"/>
            <w:col w:w="5572" w:space="0"/>
            <w:col w:w="9020" w:space="0"/>
            <w:col w:w="3742" w:space="0"/>
            <w:col w:w="5278" w:space="0"/>
            <w:col w:w="9020" w:space="0"/>
            <w:col w:w="3600" w:space="0"/>
            <w:col w:w="5420" w:space="0"/>
            <w:col w:w="9020" w:space="0"/>
            <w:col w:w="9020" w:space="0"/>
            <w:col w:w="3444" w:space="0"/>
            <w:col w:w="5576" w:space="0"/>
            <w:col w:w="9020" w:space="0"/>
            <w:col w:w="3460" w:space="0"/>
            <w:col w:w="55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248" w:right="316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(+)-(2</w:t>
      </w:r>
      <w:r>
        <w:rPr>
          <w:rFonts w:ascii="Times" w:hAnsi="Times" w:eastAsia="Times"/>
          <w:b w:val="0"/>
          <w:i/>
          <w:color w:val="000000"/>
          <w:sz w:val="16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,3</w:t>
      </w:r>
      <w:r>
        <w:rPr>
          <w:rFonts w:ascii="Times" w:hAnsi="Times" w:eastAsia="Times"/>
          <w:b w:val="0"/>
          <w:i/>
          <w:color w:val="000000"/>
          <w:sz w:val="16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)-3,4-dimethyl-2-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phenylmorpholine</w:t>
      </w:r>
    </w:p>
    <w:p>
      <w:pPr>
        <w:autoSpaceDN w:val="0"/>
        <w:autoSpaceDE w:val="0"/>
        <w:widowControl/>
        <w:spacing w:line="238" w:lineRule="auto" w:before="92" w:after="0"/>
        <w:ind w:left="2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5-ethyl-5-phenylbarbituric acid</w:t>
      </w:r>
    </w:p>
    <w:p>
      <w:pPr>
        <w:autoSpaceDN w:val="0"/>
        <w:autoSpaceDE w:val="0"/>
        <w:widowControl/>
        <w:spacing w:line="208" w:lineRule="exact" w:before="266" w:after="78"/>
        <w:ind w:left="248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16"/>
        </w:rPr>
        <w:t>α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  <w:r>
        <w:rPr>
          <w:rFonts w:ascii="Symbol" w:hAnsi="Symbol" w:eastAsia="Symbol"/>
          <w:b w:val="0"/>
          <w:i w:val="0"/>
          <w:color w:val="000000"/>
          <w:sz w:val="16"/>
        </w:rPr>
        <w:t>α</w:t>
      </w:r>
      <w:r>
        <w:rPr>
          <w:rFonts w:ascii="Times" w:hAnsi="Times" w:eastAsia="Times"/>
          <w:b w:val="0"/>
          <w:i w:val="0"/>
          <w:color w:val="000000"/>
          <w:sz w:val="16"/>
        </w:rPr>
        <w:t>-dimethylphenethylamine</w:t>
      </w:r>
    </w:p>
    <w:p>
      <w:pPr>
        <w:sectPr>
          <w:type w:val="nextColumn"/>
          <w:pgSz w:w="11900" w:h="16840"/>
          <w:pgMar w:top="1440" w:right="1440" w:bottom="1440" w:left="1440" w:header="720" w:footer="720" w:gutter="0"/>
          <w:cols w:space="720" w:num="2" w:equalWidth="0">
            <w:col w:w="3588" w:space="0"/>
            <w:col w:w="5432" w:space="0"/>
            <w:col w:w="9020" w:space="0"/>
            <w:col w:w="3478" w:space="0"/>
            <w:col w:w="5542" w:space="0"/>
            <w:col w:w="9020" w:space="0"/>
            <w:col w:w="3396" w:space="0"/>
            <w:col w:w="5624" w:space="0"/>
            <w:col w:w="9020" w:space="0"/>
            <w:col w:w="9020" w:space="0"/>
            <w:col w:w="3428" w:space="0"/>
            <w:col w:w="5592" w:space="0"/>
            <w:col w:w="9020" w:space="0"/>
            <w:col w:w="3404" w:space="0"/>
            <w:col w:w="5616" w:space="0"/>
            <w:col w:w="9020" w:space="0"/>
            <w:col w:w="9020" w:space="0"/>
            <w:col w:w="3448" w:space="0"/>
            <w:col w:w="5572" w:space="0"/>
            <w:col w:w="9020" w:space="0"/>
            <w:col w:w="3732" w:space="0"/>
            <w:col w:w="5288" w:space="0"/>
            <w:col w:w="9020" w:space="0"/>
            <w:col w:w="3508" w:space="0"/>
            <w:col w:w="5512" w:space="0"/>
            <w:col w:w="9020" w:space="0"/>
            <w:col w:w="3462" w:space="0"/>
            <w:col w:w="5558" w:space="0"/>
            <w:col w:w="9020" w:space="0"/>
            <w:col w:w="3534" w:space="0"/>
            <w:col w:w="5486" w:space="0"/>
            <w:col w:w="9020" w:space="0"/>
            <w:col w:w="3368" w:space="0"/>
            <w:col w:w="5652" w:space="0"/>
            <w:col w:w="9020" w:space="0"/>
            <w:col w:w="3428" w:space="0"/>
            <w:col w:w="5592" w:space="0"/>
            <w:col w:w="9020" w:space="0"/>
            <w:col w:w="3404" w:space="0"/>
            <w:col w:w="5616" w:space="0"/>
            <w:col w:w="9020" w:space="0"/>
            <w:col w:w="3436" w:space="0"/>
            <w:col w:w="5584" w:space="0"/>
            <w:col w:w="9020" w:space="0"/>
            <w:col w:w="9020" w:space="0"/>
            <w:col w:w="3456" w:space="0"/>
            <w:col w:w="5564" w:space="0"/>
            <w:col w:w="9020" w:space="0"/>
            <w:col w:w="3747" w:space="0"/>
            <w:col w:w="5272" w:space="0"/>
            <w:col w:w="9020" w:space="0"/>
            <w:col w:w="3727" w:space="0"/>
            <w:col w:w="5292" w:space="0"/>
            <w:col w:w="9020" w:space="0"/>
            <w:col w:w="3510" w:space="0"/>
            <w:col w:w="5510" w:space="0"/>
            <w:col w:w="9020" w:space="0"/>
            <w:col w:w="3532" w:space="0"/>
            <w:col w:w="5488" w:space="0"/>
            <w:col w:w="9020" w:space="0"/>
            <w:col w:w="3638" w:space="0"/>
            <w:col w:w="5382" w:space="0"/>
            <w:col w:w="9020" w:space="0"/>
            <w:col w:w="3598" w:space="0"/>
            <w:col w:w="5422" w:space="0"/>
            <w:col w:w="9020" w:space="0"/>
            <w:col w:w="3510" w:space="0"/>
            <w:col w:w="5510" w:space="0"/>
            <w:col w:w="9020" w:space="0"/>
            <w:col w:w="3626" w:space="0"/>
            <w:col w:w="5394" w:space="0"/>
            <w:col w:w="9020" w:space="0"/>
            <w:col w:w="3636" w:space="0"/>
            <w:col w:w="5384" w:space="0"/>
            <w:col w:w="9020" w:space="0"/>
            <w:col w:w="3594" w:space="0"/>
            <w:col w:w="5426" w:space="0"/>
            <w:col w:w="9020" w:space="0"/>
            <w:col w:w="9020" w:space="0"/>
            <w:col w:w="3652" w:space="0"/>
            <w:col w:w="5368" w:space="0"/>
            <w:col w:w="9020" w:space="0"/>
            <w:col w:w="9020" w:space="0"/>
            <w:col w:w="3462" w:space="0"/>
            <w:col w:w="5558" w:space="0"/>
            <w:col w:w="9020" w:space="0"/>
            <w:col w:w="3664" w:space="0"/>
            <w:col w:w="5356" w:space="0"/>
            <w:col w:w="9020" w:space="0"/>
            <w:col w:w="9020" w:space="0"/>
            <w:col w:w="9020" w:space="0"/>
            <w:col w:w="3352" w:space="0"/>
            <w:col w:w="5668" w:space="0"/>
            <w:col w:w="9020" w:space="0"/>
            <w:col w:w="3428" w:space="0"/>
            <w:col w:w="5592" w:space="0"/>
            <w:col w:w="9020" w:space="0"/>
            <w:col w:w="3294" w:space="0"/>
            <w:col w:w="5726" w:space="0"/>
            <w:col w:w="9020" w:space="0"/>
            <w:col w:w="3414" w:space="0"/>
            <w:col w:w="5606" w:space="0"/>
            <w:col w:w="9020" w:space="0"/>
            <w:col w:w="3696" w:space="0"/>
            <w:col w:w="5324" w:space="0"/>
            <w:col w:w="9020" w:space="0"/>
            <w:col w:w="9020" w:space="0"/>
            <w:col w:w="3308" w:space="0"/>
            <w:col w:w="5712" w:space="0"/>
            <w:col w:w="9020" w:space="0"/>
            <w:col w:w="3444" w:space="0"/>
            <w:col w:w="5576" w:space="0"/>
            <w:col w:w="9020" w:space="0"/>
            <w:col w:w="3420" w:space="0"/>
            <w:col w:w="5600" w:space="0"/>
            <w:col w:w="9020" w:space="0"/>
            <w:col w:w="9020" w:space="0"/>
            <w:col w:w="3598" w:space="0"/>
            <w:col w:w="5422" w:space="0"/>
            <w:col w:w="9020" w:space="0"/>
            <w:col w:w="3516" w:space="0"/>
            <w:col w:w="5504" w:space="0"/>
            <w:col w:w="9020" w:space="0"/>
            <w:col w:w="3564" w:space="0"/>
            <w:col w:w="5456" w:space="0"/>
            <w:col w:w="9020" w:space="0"/>
            <w:col w:w="3540" w:space="0"/>
            <w:col w:w="5480" w:space="0"/>
            <w:col w:w="9020" w:space="0"/>
            <w:col w:w="3556" w:space="0"/>
            <w:col w:w="5464" w:space="0"/>
            <w:col w:w="9020" w:space="0"/>
            <w:col w:w="3548" w:space="0"/>
            <w:col w:w="5472" w:space="0"/>
            <w:col w:w="9020" w:space="0"/>
            <w:col w:w="9020" w:space="0"/>
            <w:col w:w="3448" w:space="0"/>
            <w:col w:w="5572" w:space="0"/>
            <w:col w:w="9020" w:space="0"/>
            <w:col w:w="3742" w:space="0"/>
            <w:col w:w="5278" w:space="0"/>
            <w:col w:w="9020" w:space="0"/>
            <w:col w:w="3600" w:space="0"/>
            <w:col w:w="5420" w:space="0"/>
            <w:col w:w="9020" w:space="0"/>
            <w:col w:w="9020" w:space="0"/>
            <w:col w:w="3444" w:space="0"/>
            <w:col w:w="5576" w:space="0"/>
            <w:col w:w="9020" w:space="0"/>
            <w:col w:w="3460" w:space="0"/>
            <w:col w:w="55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tabs>
          <w:tab w:pos="3836" w:val="left"/>
        </w:tabs>
        <w:autoSpaceDE w:val="0"/>
        <w:widowControl/>
        <w:spacing w:line="238" w:lineRule="auto" w:before="0" w:after="92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150 Pipradrol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1,1</w:t>
      </w:r>
      <w:r>
        <w:rPr>
          <w:rFonts w:ascii="Times" w:hAnsi="Times" w:eastAsia="Times"/>
          <w:b w:val="0"/>
          <w:i/>
          <w:color w:val="000000"/>
          <w:sz w:val="16"/>
        </w:rPr>
        <w:t>-</w:t>
      </w:r>
      <w:r>
        <w:rPr>
          <w:rFonts w:ascii="Times" w:hAnsi="Times" w:eastAsia="Times"/>
          <w:b w:val="0"/>
          <w:i w:val="0"/>
          <w:color w:val="000000"/>
          <w:sz w:val="16"/>
        </w:rPr>
        <w:t>diphenyl-1-(2-piperidyl) methanol</w:t>
      </w: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3588" w:space="0"/>
            <w:col w:w="5432" w:space="0"/>
            <w:col w:w="9020" w:space="0"/>
            <w:col w:w="3478" w:space="0"/>
            <w:col w:w="5542" w:space="0"/>
            <w:col w:w="9020" w:space="0"/>
            <w:col w:w="3396" w:space="0"/>
            <w:col w:w="5624" w:space="0"/>
            <w:col w:w="9020" w:space="0"/>
            <w:col w:w="9020" w:space="0"/>
            <w:col w:w="3428" w:space="0"/>
            <w:col w:w="5592" w:space="0"/>
            <w:col w:w="9020" w:space="0"/>
            <w:col w:w="3404" w:space="0"/>
            <w:col w:w="5616" w:space="0"/>
            <w:col w:w="9020" w:space="0"/>
            <w:col w:w="9020" w:space="0"/>
            <w:col w:w="3448" w:space="0"/>
            <w:col w:w="5572" w:space="0"/>
            <w:col w:w="9020" w:space="0"/>
            <w:col w:w="3732" w:space="0"/>
            <w:col w:w="5288" w:space="0"/>
            <w:col w:w="9020" w:space="0"/>
            <w:col w:w="3508" w:space="0"/>
            <w:col w:w="5512" w:space="0"/>
            <w:col w:w="9020" w:space="0"/>
            <w:col w:w="3462" w:space="0"/>
            <w:col w:w="5558" w:space="0"/>
            <w:col w:w="9020" w:space="0"/>
            <w:col w:w="3534" w:space="0"/>
            <w:col w:w="5486" w:space="0"/>
            <w:col w:w="9020" w:space="0"/>
            <w:col w:w="3368" w:space="0"/>
            <w:col w:w="5652" w:space="0"/>
            <w:col w:w="9020" w:space="0"/>
            <w:col w:w="3428" w:space="0"/>
            <w:col w:w="5592" w:space="0"/>
            <w:col w:w="9020" w:space="0"/>
            <w:col w:w="3404" w:space="0"/>
            <w:col w:w="5616" w:space="0"/>
            <w:col w:w="9020" w:space="0"/>
            <w:col w:w="3436" w:space="0"/>
            <w:col w:w="5584" w:space="0"/>
            <w:col w:w="9020" w:space="0"/>
            <w:col w:w="9020" w:space="0"/>
            <w:col w:w="3456" w:space="0"/>
            <w:col w:w="5564" w:space="0"/>
            <w:col w:w="9020" w:space="0"/>
            <w:col w:w="3747" w:space="0"/>
            <w:col w:w="5272" w:space="0"/>
            <w:col w:w="9020" w:space="0"/>
            <w:col w:w="3727" w:space="0"/>
            <w:col w:w="5292" w:space="0"/>
            <w:col w:w="9020" w:space="0"/>
            <w:col w:w="3510" w:space="0"/>
            <w:col w:w="5510" w:space="0"/>
            <w:col w:w="9020" w:space="0"/>
            <w:col w:w="3532" w:space="0"/>
            <w:col w:w="5488" w:space="0"/>
            <w:col w:w="9020" w:space="0"/>
            <w:col w:w="3638" w:space="0"/>
            <w:col w:w="5382" w:space="0"/>
            <w:col w:w="9020" w:space="0"/>
            <w:col w:w="3598" w:space="0"/>
            <w:col w:w="5422" w:space="0"/>
            <w:col w:w="9020" w:space="0"/>
            <w:col w:w="3510" w:space="0"/>
            <w:col w:w="5510" w:space="0"/>
            <w:col w:w="9020" w:space="0"/>
            <w:col w:w="3626" w:space="0"/>
            <w:col w:w="5394" w:space="0"/>
            <w:col w:w="9020" w:space="0"/>
            <w:col w:w="3636" w:space="0"/>
            <w:col w:w="5384" w:space="0"/>
            <w:col w:w="9020" w:space="0"/>
            <w:col w:w="3594" w:space="0"/>
            <w:col w:w="5426" w:space="0"/>
            <w:col w:w="9020" w:space="0"/>
            <w:col w:w="9020" w:space="0"/>
            <w:col w:w="3652" w:space="0"/>
            <w:col w:w="5368" w:space="0"/>
            <w:col w:w="9020" w:space="0"/>
            <w:col w:w="9020" w:space="0"/>
            <w:col w:w="3462" w:space="0"/>
            <w:col w:w="5558" w:space="0"/>
            <w:col w:w="9020" w:space="0"/>
            <w:col w:w="3664" w:space="0"/>
            <w:col w:w="5356" w:space="0"/>
            <w:col w:w="9020" w:space="0"/>
            <w:col w:w="9020" w:space="0"/>
            <w:col w:w="9020" w:space="0"/>
            <w:col w:w="3352" w:space="0"/>
            <w:col w:w="5668" w:space="0"/>
            <w:col w:w="9020" w:space="0"/>
            <w:col w:w="3428" w:space="0"/>
            <w:col w:w="5592" w:space="0"/>
            <w:col w:w="9020" w:space="0"/>
            <w:col w:w="3294" w:space="0"/>
            <w:col w:w="5726" w:space="0"/>
            <w:col w:w="9020" w:space="0"/>
            <w:col w:w="3414" w:space="0"/>
            <w:col w:w="5606" w:space="0"/>
            <w:col w:w="9020" w:space="0"/>
            <w:col w:w="3696" w:space="0"/>
            <w:col w:w="5324" w:space="0"/>
            <w:col w:w="9020" w:space="0"/>
            <w:col w:w="9020" w:space="0"/>
            <w:col w:w="3308" w:space="0"/>
            <w:col w:w="5712" w:space="0"/>
            <w:col w:w="9020" w:space="0"/>
            <w:col w:w="3444" w:space="0"/>
            <w:col w:w="5576" w:space="0"/>
            <w:col w:w="9020" w:space="0"/>
            <w:col w:w="3420" w:space="0"/>
            <w:col w:w="5600" w:space="0"/>
            <w:col w:w="9020" w:space="0"/>
            <w:col w:w="9020" w:space="0"/>
            <w:col w:w="3598" w:space="0"/>
            <w:col w:w="5422" w:space="0"/>
            <w:col w:w="9020" w:space="0"/>
            <w:col w:w="3516" w:space="0"/>
            <w:col w:w="5504" w:space="0"/>
            <w:col w:w="9020" w:space="0"/>
            <w:col w:w="3564" w:space="0"/>
            <w:col w:w="5456" w:space="0"/>
            <w:col w:w="9020" w:space="0"/>
            <w:col w:w="3540" w:space="0"/>
            <w:col w:w="5480" w:space="0"/>
            <w:col w:w="9020" w:space="0"/>
            <w:col w:w="3556" w:space="0"/>
            <w:col w:w="5464" w:space="0"/>
            <w:col w:w="9020" w:space="0"/>
            <w:col w:w="3548" w:space="0"/>
            <w:col w:w="5472" w:space="0"/>
            <w:col w:w="9020" w:space="0"/>
            <w:col w:w="9020" w:space="0"/>
            <w:col w:w="3448" w:space="0"/>
            <w:col w:w="5572" w:space="0"/>
            <w:col w:w="9020" w:space="0"/>
            <w:col w:w="3742" w:space="0"/>
            <w:col w:w="5278" w:space="0"/>
            <w:col w:w="9020" w:space="0"/>
            <w:col w:w="3600" w:space="0"/>
            <w:col w:w="5420" w:space="0"/>
            <w:col w:w="9020" w:space="0"/>
            <w:col w:w="9020" w:space="0"/>
            <w:col w:w="3444" w:space="0"/>
            <w:col w:w="5576" w:space="0"/>
            <w:col w:w="9020" w:space="0"/>
            <w:col w:w="3460" w:space="0"/>
            <w:col w:w="55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38" w:lineRule="auto" w:before="0" w:after="0"/>
        <w:ind w:left="0" w:right="45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151 Pinazepam</w:t>
      </w: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space="720" w:num="2" w:equalWidth="0">
            <w:col w:w="3378" w:space="0"/>
            <w:col w:w="5642" w:space="0"/>
            <w:col w:w="9020" w:space="0"/>
            <w:col w:w="3588" w:space="0"/>
            <w:col w:w="5432" w:space="0"/>
            <w:col w:w="9020" w:space="0"/>
            <w:col w:w="3478" w:space="0"/>
            <w:col w:w="5542" w:space="0"/>
            <w:col w:w="9020" w:space="0"/>
            <w:col w:w="3396" w:space="0"/>
            <w:col w:w="5624" w:space="0"/>
            <w:col w:w="9020" w:space="0"/>
            <w:col w:w="9020" w:space="0"/>
            <w:col w:w="3428" w:space="0"/>
            <w:col w:w="5592" w:space="0"/>
            <w:col w:w="9020" w:space="0"/>
            <w:col w:w="3404" w:space="0"/>
            <w:col w:w="5616" w:space="0"/>
            <w:col w:w="9020" w:space="0"/>
            <w:col w:w="9020" w:space="0"/>
            <w:col w:w="3448" w:space="0"/>
            <w:col w:w="5572" w:space="0"/>
            <w:col w:w="9020" w:space="0"/>
            <w:col w:w="3732" w:space="0"/>
            <w:col w:w="5288" w:space="0"/>
            <w:col w:w="9020" w:space="0"/>
            <w:col w:w="3508" w:space="0"/>
            <w:col w:w="5512" w:space="0"/>
            <w:col w:w="9020" w:space="0"/>
            <w:col w:w="3462" w:space="0"/>
            <w:col w:w="5558" w:space="0"/>
            <w:col w:w="9020" w:space="0"/>
            <w:col w:w="3534" w:space="0"/>
            <w:col w:w="5486" w:space="0"/>
            <w:col w:w="9020" w:space="0"/>
            <w:col w:w="3368" w:space="0"/>
            <w:col w:w="5652" w:space="0"/>
            <w:col w:w="9020" w:space="0"/>
            <w:col w:w="3428" w:space="0"/>
            <w:col w:w="5592" w:space="0"/>
            <w:col w:w="9020" w:space="0"/>
            <w:col w:w="3404" w:space="0"/>
            <w:col w:w="5616" w:space="0"/>
            <w:col w:w="9020" w:space="0"/>
            <w:col w:w="3436" w:space="0"/>
            <w:col w:w="5584" w:space="0"/>
            <w:col w:w="9020" w:space="0"/>
            <w:col w:w="9020" w:space="0"/>
            <w:col w:w="3456" w:space="0"/>
            <w:col w:w="5564" w:space="0"/>
            <w:col w:w="9020" w:space="0"/>
            <w:col w:w="3747" w:space="0"/>
            <w:col w:w="5272" w:space="0"/>
            <w:col w:w="9020" w:space="0"/>
            <w:col w:w="3727" w:space="0"/>
            <w:col w:w="5292" w:space="0"/>
            <w:col w:w="9020" w:space="0"/>
            <w:col w:w="3510" w:space="0"/>
            <w:col w:w="5510" w:space="0"/>
            <w:col w:w="9020" w:space="0"/>
            <w:col w:w="3532" w:space="0"/>
            <w:col w:w="5488" w:space="0"/>
            <w:col w:w="9020" w:space="0"/>
            <w:col w:w="3638" w:space="0"/>
            <w:col w:w="5382" w:space="0"/>
            <w:col w:w="9020" w:space="0"/>
            <w:col w:w="3598" w:space="0"/>
            <w:col w:w="5422" w:space="0"/>
            <w:col w:w="9020" w:space="0"/>
            <w:col w:w="3510" w:space="0"/>
            <w:col w:w="5510" w:space="0"/>
            <w:col w:w="9020" w:space="0"/>
            <w:col w:w="3626" w:space="0"/>
            <w:col w:w="5394" w:space="0"/>
            <w:col w:w="9020" w:space="0"/>
            <w:col w:w="3636" w:space="0"/>
            <w:col w:w="5384" w:space="0"/>
            <w:col w:w="9020" w:space="0"/>
            <w:col w:w="3594" w:space="0"/>
            <w:col w:w="5426" w:space="0"/>
            <w:col w:w="9020" w:space="0"/>
            <w:col w:w="9020" w:space="0"/>
            <w:col w:w="3652" w:space="0"/>
            <w:col w:w="5368" w:space="0"/>
            <w:col w:w="9020" w:space="0"/>
            <w:col w:w="9020" w:space="0"/>
            <w:col w:w="3462" w:space="0"/>
            <w:col w:w="5558" w:space="0"/>
            <w:col w:w="9020" w:space="0"/>
            <w:col w:w="3664" w:space="0"/>
            <w:col w:w="5356" w:space="0"/>
            <w:col w:w="9020" w:space="0"/>
            <w:col w:w="9020" w:space="0"/>
            <w:col w:w="9020" w:space="0"/>
            <w:col w:w="3352" w:space="0"/>
            <w:col w:w="5668" w:space="0"/>
            <w:col w:w="9020" w:space="0"/>
            <w:col w:w="3428" w:space="0"/>
            <w:col w:w="5592" w:space="0"/>
            <w:col w:w="9020" w:space="0"/>
            <w:col w:w="3294" w:space="0"/>
            <w:col w:w="5726" w:space="0"/>
            <w:col w:w="9020" w:space="0"/>
            <w:col w:w="3414" w:space="0"/>
            <w:col w:w="5606" w:space="0"/>
            <w:col w:w="9020" w:space="0"/>
            <w:col w:w="3696" w:space="0"/>
            <w:col w:w="5324" w:space="0"/>
            <w:col w:w="9020" w:space="0"/>
            <w:col w:w="9020" w:space="0"/>
            <w:col w:w="3308" w:space="0"/>
            <w:col w:w="5712" w:space="0"/>
            <w:col w:w="9020" w:space="0"/>
            <w:col w:w="3444" w:space="0"/>
            <w:col w:w="5576" w:space="0"/>
            <w:col w:w="9020" w:space="0"/>
            <w:col w:w="3420" w:space="0"/>
            <w:col w:w="5600" w:space="0"/>
            <w:col w:w="9020" w:space="0"/>
            <w:col w:w="9020" w:space="0"/>
            <w:col w:w="3598" w:space="0"/>
            <w:col w:w="5422" w:space="0"/>
            <w:col w:w="9020" w:space="0"/>
            <w:col w:w="3516" w:space="0"/>
            <w:col w:w="5504" w:space="0"/>
            <w:col w:w="9020" w:space="0"/>
            <w:col w:w="3564" w:space="0"/>
            <w:col w:w="5456" w:space="0"/>
            <w:col w:w="9020" w:space="0"/>
            <w:col w:w="3540" w:space="0"/>
            <w:col w:w="5480" w:space="0"/>
            <w:col w:w="9020" w:space="0"/>
            <w:col w:w="3556" w:space="0"/>
            <w:col w:w="5464" w:space="0"/>
            <w:col w:w="9020" w:space="0"/>
            <w:col w:w="3548" w:space="0"/>
            <w:col w:w="5472" w:space="0"/>
            <w:col w:w="9020" w:space="0"/>
            <w:col w:w="9020" w:space="0"/>
            <w:col w:w="3448" w:space="0"/>
            <w:col w:w="5572" w:space="0"/>
            <w:col w:w="9020" w:space="0"/>
            <w:col w:w="3742" w:space="0"/>
            <w:col w:w="5278" w:space="0"/>
            <w:col w:w="9020" w:space="0"/>
            <w:col w:w="3600" w:space="0"/>
            <w:col w:w="5420" w:space="0"/>
            <w:col w:w="9020" w:space="0"/>
            <w:col w:w="9020" w:space="0"/>
            <w:col w:w="3444" w:space="0"/>
            <w:col w:w="5576" w:space="0"/>
            <w:col w:w="9020" w:space="0"/>
            <w:col w:w="3460" w:space="0"/>
            <w:col w:w="55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47" w:lineRule="auto" w:before="0" w:after="168"/>
        <w:ind w:left="458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7-chloro-1,3-dihydro-5-phenyl-1-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(2-propynyl)-2</w:t>
      </w:r>
      <w:r>
        <w:rPr>
          <w:rFonts w:ascii="Times" w:hAnsi="Times" w:eastAsia="Times"/>
          <w:b w:val="0"/>
          <w:i/>
          <w:color w:val="000000"/>
          <w:sz w:val="16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- 1,4-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benzodiazepin-2-one</w:t>
      </w:r>
    </w:p>
    <w:p>
      <w:pPr>
        <w:sectPr>
          <w:type w:val="nextColumn"/>
          <w:pgSz w:w="11900" w:h="16840"/>
          <w:pgMar w:top="1440" w:right="1440" w:bottom="1440" w:left="1440" w:header="720" w:footer="720" w:gutter="0"/>
          <w:cols w:space="720" w:num="2" w:equalWidth="0">
            <w:col w:w="3378" w:space="0"/>
            <w:col w:w="5642" w:space="0"/>
            <w:col w:w="9020" w:space="0"/>
            <w:col w:w="3588" w:space="0"/>
            <w:col w:w="5432" w:space="0"/>
            <w:col w:w="9020" w:space="0"/>
            <w:col w:w="3478" w:space="0"/>
            <w:col w:w="5542" w:space="0"/>
            <w:col w:w="9020" w:space="0"/>
            <w:col w:w="3396" w:space="0"/>
            <w:col w:w="5624" w:space="0"/>
            <w:col w:w="9020" w:space="0"/>
            <w:col w:w="9020" w:space="0"/>
            <w:col w:w="3428" w:space="0"/>
            <w:col w:w="5592" w:space="0"/>
            <w:col w:w="9020" w:space="0"/>
            <w:col w:w="3404" w:space="0"/>
            <w:col w:w="5616" w:space="0"/>
            <w:col w:w="9020" w:space="0"/>
            <w:col w:w="9020" w:space="0"/>
            <w:col w:w="3448" w:space="0"/>
            <w:col w:w="5572" w:space="0"/>
            <w:col w:w="9020" w:space="0"/>
            <w:col w:w="3732" w:space="0"/>
            <w:col w:w="5288" w:space="0"/>
            <w:col w:w="9020" w:space="0"/>
            <w:col w:w="3508" w:space="0"/>
            <w:col w:w="5512" w:space="0"/>
            <w:col w:w="9020" w:space="0"/>
            <w:col w:w="3462" w:space="0"/>
            <w:col w:w="5558" w:space="0"/>
            <w:col w:w="9020" w:space="0"/>
            <w:col w:w="3534" w:space="0"/>
            <w:col w:w="5486" w:space="0"/>
            <w:col w:w="9020" w:space="0"/>
            <w:col w:w="3368" w:space="0"/>
            <w:col w:w="5652" w:space="0"/>
            <w:col w:w="9020" w:space="0"/>
            <w:col w:w="3428" w:space="0"/>
            <w:col w:w="5592" w:space="0"/>
            <w:col w:w="9020" w:space="0"/>
            <w:col w:w="3404" w:space="0"/>
            <w:col w:w="5616" w:space="0"/>
            <w:col w:w="9020" w:space="0"/>
            <w:col w:w="3436" w:space="0"/>
            <w:col w:w="5584" w:space="0"/>
            <w:col w:w="9020" w:space="0"/>
            <w:col w:w="9020" w:space="0"/>
            <w:col w:w="3456" w:space="0"/>
            <w:col w:w="5564" w:space="0"/>
            <w:col w:w="9020" w:space="0"/>
            <w:col w:w="3747" w:space="0"/>
            <w:col w:w="5272" w:space="0"/>
            <w:col w:w="9020" w:space="0"/>
            <w:col w:w="3727" w:space="0"/>
            <w:col w:w="5292" w:space="0"/>
            <w:col w:w="9020" w:space="0"/>
            <w:col w:w="3510" w:space="0"/>
            <w:col w:w="5510" w:space="0"/>
            <w:col w:w="9020" w:space="0"/>
            <w:col w:w="3532" w:space="0"/>
            <w:col w:w="5488" w:space="0"/>
            <w:col w:w="9020" w:space="0"/>
            <w:col w:w="3638" w:space="0"/>
            <w:col w:w="5382" w:space="0"/>
            <w:col w:w="9020" w:space="0"/>
            <w:col w:w="3598" w:space="0"/>
            <w:col w:w="5422" w:space="0"/>
            <w:col w:w="9020" w:space="0"/>
            <w:col w:w="3510" w:space="0"/>
            <w:col w:w="5510" w:space="0"/>
            <w:col w:w="9020" w:space="0"/>
            <w:col w:w="3626" w:space="0"/>
            <w:col w:w="5394" w:space="0"/>
            <w:col w:w="9020" w:space="0"/>
            <w:col w:w="3636" w:space="0"/>
            <w:col w:w="5384" w:space="0"/>
            <w:col w:w="9020" w:space="0"/>
            <w:col w:w="3594" w:space="0"/>
            <w:col w:w="5426" w:space="0"/>
            <w:col w:w="9020" w:space="0"/>
            <w:col w:w="9020" w:space="0"/>
            <w:col w:w="3652" w:space="0"/>
            <w:col w:w="5368" w:space="0"/>
            <w:col w:w="9020" w:space="0"/>
            <w:col w:w="9020" w:space="0"/>
            <w:col w:w="3462" w:space="0"/>
            <w:col w:w="5558" w:space="0"/>
            <w:col w:w="9020" w:space="0"/>
            <w:col w:w="3664" w:space="0"/>
            <w:col w:w="5356" w:space="0"/>
            <w:col w:w="9020" w:space="0"/>
            <w:col w:w="9020" w:space="0"/>
            <w:col w:w="9020" w:space="0"/>
            <w:col w:w="3352" w:space="0"/>
            <w:col w:w="5668" w:space="0"/>
            <w:col w:w="9020" w:space="0"/>
            <w:col w:w="3428" w:space="0"/>
            <w:col w:w="5592" w:space="0"/>
            <w:col w:w="9020" w:space="0"/>
            <w:col w:w="3294" w:space="0"/>
            <w:col w:w="5726" w:space="0"/>
            <w:col w:w="9020" w:space="0"/>
            <w:col w:w="3414" w:space="0"/>
            <w:col w:w="5606" w:space="0"/>
            <w:col w:w="9020" w:space="0"/>
            <w:col w:w="3696" w:space="0"/>
            <w:col w:w="5324" w:space="0"/>
            <w:col w:w="9020" w:space="0"/>
            <w:col w:w="9020" w:space="0"/>
            <w:col w:w="3308" w:space="0"/>
            <w:col w:w="5712" w:space="0"/>
            <w:col w:w="9020" w:space="0"/>
            <w:col w:w="3444" w:space="0"/>
            <w:col w:w="5576" w:space="0"/>
            <w:col w:w="9020" w:space="0"/>
            <w:col w:w="3420" w:space="0"/>
            <w:col w:w="5600" w:space="0"/>
            <w:col w:w="9020" w:space="0"/>
            <w:col w:w="9020" w:space="0"/>
            <w:col w:w="3598" w:space="0"/>
            <w:col w:w="5422" w:space="0"/>
            <w:col w:w="9020" w:space="0"/>
            <w:col w:w="3516" w:space="0"/>
            <w:col w:w="5504" w:space="0"/>
            <w:col w:w="9020" w:space="0"/>
            <w:col w:w="3564" w:space="0"/>
            <w:col w:w="5456" w:space="0"/>
            <w:col w:w="9020" w:space="0"/>
            <w:col w:w="3540" w:space="0"/>
            <w:col w:w="5480" w:space="0"/>
            <w:col w:w="9020" w:space="0"/>
            <w:col w:w="3556" w:space="0"/>
            <w:col w:w="5464" w:space="0"/>
            <w:col w:w="9020" w:space="0"/>
            <w:col w:w="3548" w:space="0"/>
            <w:col w:w="5472" w:space="0"/>
            <w:col w:w="9020" w:space="0"/>
            <w:col w:w="9020" w:space="0"/>
            <w:col w:w="3448" w:space="0"/>
            <w:col w:w="5572" w:space="0"/>
            <w:col w:w="9020" w:space="0"/>
            <w:col w:w="3742" w:space="0"/>
            <w:col w:w="5278" w:space="0"/>
            <w:col w:w="9020" w:space="0"/>
            <w:col w:w="3600" w:space="0"/>
            <w:col w:w="5420" w:space="0"/>
            <w:col w:w="9020" w:space="0"/>
            <w:col w:w="9020" w:space="0"/>
            <w:col w:w="3444" w:space="0"/>
            <w:col w:w="5576" w:space="0"/>
            <w:col w:w="9020" w:space="0"/>
            <w:col w:w="3460" w:space="0"/>
            <w:col w:w="55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tabs>
          <w:tab w:pos="3836" w:val="left"/>
          <w:tab w:pos="3838" w:val="left"/>
        </w:tabs>
        <w:autoSpaceDE w:val="0"/>
        <w:widowControl/>
        <w:spacing w:line="247" w:lineRule="auto" w:before="0" w:after="0"/>
        <w:ind w:left="1796" w:right="288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152 Prazepam </w:t>
      </w:r>
      <w:r>
        <w:tab/>
      </w:r>
      <w:r>
        <w:rPr>
          <w:w w:val="97.46794104576111"/>
          <w:rFonts w:ascii="Times" w:hAnsi="Times" w:eastAsia="Times"/>
          <w:b w:val="0"/>
          <w:i w:val="0"/>
          <w:color w:val="000000"/>
          <w:sz w:val="16"/>
        </w:rPr>
        <w:t>7-chloro-1-(cyclopropylmethyl)-1,3-</w:t>
      </w:r>
      <w:r>
        <w:br/>
      </w:r>
      <w:r>
        <w:tab/>
      </w:r>
      <w:r>
        <w:rPr>
          <w:w w:val="97.46794104576111"/>
          <w:rFonts w:ascii="Times" w:hAnsi="Times" w:eastAsia="Times"/>
          <w:b w:val="0"/>
          <w:i w:val="0"/>
          <w:color w:val="000000"/>
          <w:sz w:val="16"/>
        </w:rPr>
        <w:t>dihydro-5-</w:t>
      </w:r>
      <w:r>
        <w:rPr>
          <w:w w:val="97.46794104576111"/>
          <w:rFonts w:ascii="Times" w:hAnsi="Times" w:eastAsia="Times"/>
          <w:b w:val="0"/>
          <w:i w:val="0"/>
          <w:color w:val="000000"/>
          <w:sz w:val="16"/>
        </w:rPr>
        <w:t>phenyl-2</w:t>
      </w:r>
      <w:r>
        <w:rPr>
          <w:w w:val="97.46794104576111"/>
          <w:rFonts w:ascii="Times" w:hAnsi="Times" w:eastAsia="Times"/>
          <w:b w:val="0"/>
          <w:i/>
          <w:color w:val="000000"/>
          <w:sz w:val="16"/>
        </w:rPr>
        <w:t>H</w:t>
      </w:r>
      <w:r>
        <w:rPr>
          <w:w w:val="97.46794104576111"/>
          <w:rFonts w:ascii="Times" w:hAnsi="Times" w:eastAsia="Times"/>
          <w:b w:val="0"/>
          <w:i w:val="0"/>
          <w:color w:val="000000"/>
          <w:sz w:val="16"/>
        </w:rPr>
        <w:t>-1,4-</w:t>
      </w:r>
      <w:r>
        <w:br/>
      </w:r>
      <w:r>
        <w:tab/>
      </w:r>
      <w:r>
        <w:rPr>
          <w:w w:val="97.46794104576111"/>
          <w:rFonts w:ascii="Times" w:hAnsi="Times" w:eastAsia="Times"/>
          <w:b w:val="0"/>
          <w:i w:val="0"/>
          <w:color w:val="000000"/>
          <w:sz w:val="16"/>
        </w:rPr>
        <w:t xml:space="preserve">benzodiazepin-2- </w:t>
      </w:r>
      <w:r>
        <w:rPr>
          <w:rFonts w:ascii="Times" w:hAnsi="Times" w:eastAsia="Times"/>
          <w:b w:val="0"/>
          <w:i w:val="0"/>
          <w:color w:val="000000"/>
          <w:sz w:val="16"/>
        </w:rPr>
        <w:t>one</w:t>
      </w:r>
    </w:p>
    <w:p>
      <w:pPr>
        <w:autoSpaceDN w:val="0"/>
        <w:tabs>
          <w:tab w:pos="3836" w:val="left"/>
        </w:tabs>
        <w:autoSpaceDE w:val="0"/>
        <w:widowControl/>
        <w:spacing w:line="245" w:lineRule="auto" w:before="52" w:after="0"/>
        <w:ind w:left="1796" w:right="302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153 Pyrovalerone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4’-methyl-2-(1-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pyrrolidinyl) valerophenone</w:t>
      </w:r>
    </w:p>
    <w:p>
      <w:pPr>
        <w:autoSpaceDN w:val="0"/>
        <w:tabs>
          <w:tab w:pos="3836" w:val="left"/>
        </w:tabs>
        <w:autoSpaceDE w:val="0"/>
        <w:widowControl/>
        <w:spacing w:line="245" w:lineRule="auto" w:before="90" w:after="0"/>
        <w:ind w:left="1796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154 Pemoline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2-amino-5-phenyl-2-oxazolin-4-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one</w:t>
      </w:r>
    </w:p>
    <w:p>
      <w:pPr>
        <w:autoSpaceDN w:val="0"/>
        <w:tabs>
          <w:tab w:pos="2156" w:val="left"/>
          <w:tab w:pos="3836" w:val="left"/>
        </w:tabs>
        <w:autoSpaceDE w:val="0"/>
        <w:widowControl/>
        <w:spacing w:line="247" w:lineRule="auto" w:before="92" w:after="90"/>
        <w:ind w:left="1796" w:right="302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155 Phenazepam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7-bromo-5-(2-chlorophenyl)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(Fenazepam)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-1,3-dihydro-2H-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1,4- benzodiazepin-2-one</w:t>
      </w: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3378" w:space="0"/>
            <w:col w:w="5642" w:space="0"/>
            <w:col w:w="9020" w:space="0"/>
            <w:col w:w="3588" w:space="0"/>
            <w:col w:w="5432" w:space="0"/>
            <w:col w:w="9020" w:space="0"/>
            <w:col w:w="3478" w:space="0"/>
            <w:col w:w="5542" w:space="0"/>
            <w:col w:w="9020" w:space="0"/>
            <w:col w:w="3396" w:space="0"/>
            <w:col w:w="5624" w:space="0"/>
            <w:col w:w="9020" w:space="0"/>
            <w:col w:w="9020" w:space="0"/>
            <w:col w:w="3428" w:space="0"/>
            <w:col w:w="5592" w:space="0"/>
            <w:col w:w="9020" w:space="0"/>
            <w:col w:w="3404" w:space="0"/>
            <w:col w:w="5616" w:space="0"/>
            <w:col w:w="9020" w:space="0"/>
            <w:col w:w="9020" w:space="0"/>
            <w:col w:w="3448" w:space="0"/>
            <w:col w:w="5572" w:space="0"/>
            <w:col w:w="9020" w:space="0"/>
            <w:col w:w="3732" w:space="0"/>
            <w:col w:w="5288" w:space="0"/>
            <w:col w:w="9020" w:space="0"/>
            <w:col w:w="3508" w:space="0"/>
            <w:col w:w="5512" w:space="0"/>
            <w:col w:w="9020" w:space="0"/>
            <w:col w:w="3462" w:space="0"/>
            <w:col w:w="5558" w:space="0"/>
            <w:col w:w="9020" w:space="0"/>
            <w:col w:w="3534" w:space="0"/>
            <w:col w:w="5486" w:space="0"/>
            <w:col w:w="9020" w:space="0"/>
            <w:col w:w="3368" w:space="0"/>
            <w:col w:w="5652" w:space="0"/>
            <w:col w:w="9020" w:space="0"/>
            <w:col w:w="3428" w:space="0"/>
            <w:col w:w="5592" w:space="0"/>
            <w:col w:w="9020" w:space="0"/>
            <w:col w:w="3404" w:space="0"/>
            <w:col w:w="5616" w:space="0"/>
            <w:col w:w="9020" w:space="0"/>
            <w:col w:w="3436" w:space="0"/>
            <w:col w:w="5584" w:space="0"/>
            <w:col w:w="9020" w:space="0"/>
            <w:col w:w="9020" w:space="0"/>
            <w:col w:w="3456" w:space="0"/>
            <w:col w:w="5564" w:space="0"/>
            <w:col w:w="9020" w:space="0"/>
            <w:col w:w="3747" w:space="0"/>
            <w:col w:w="5272" w:space="0"/>
            <w:col w:w="9020" w:space="0"/>
            <w:col w:w="3727" w:space="0"/>
            <w:col w:w="5292" w:space="0"/>
            <w:col w:w="9020" w:space="0"/>
            <w:col w:w="3510" w:space="0"/>
            <w:col w:w="5510" w:space="0"/>
            <w:col w:w="9020" w:space="0"/>
            <w:col w:w="3532" w:space="0"/>
            <w:col w:w="5488" w:space="0"/>
            <w:col w:w="9020" w:space="0"/>
            <w:col w:w="3638" w:space="0"/>
            <w:col w:w="5382" w:space="0"/>
            <w:col w:w="9020" w:space="0"/>
            <w:col w:w="3598" w:space="0"/>
            <w:col w:w="5422" w:space="0"/>
            <w:col w:w="9020" w:space="0"/>
            <w:col w:w="3510" w:space="0"/>
            <w:col w:w="5510" w:space="0"/>
            <w:col w:w="9020" w:space="0"/>
            <w:col w:w="3626" w:space="0"/>
            <w:col w:w="5394" w:space="0"/>
            <w:col w:w="9020" w:space="0"/>
            <w:col w:w="3636" w:space="0"/>
            <w:col w:w="5384" w:space="0"/>
            <w:col w:w="9020" w:space="0"/>
            <w:col w:w="3594" w:space="0"/>
            <w:col w:w="5426" w:space="0"/>
            <w:col w:w="9020" w:space="0"/>
            <w:col w:w="9020" w:space="0"/>
            <w:col w:w="3652" w:space="0"/>
            <w:col w:w="5368" w:space="0"/>
            <w:col w:w="9020" w:space="0"/>
            <w:col w:w="9020" w:space="0"/>
            <w:col w:w="3462" w:space="0"/>
            <w:col w:w="5558" w:space="0"/>
            <w:col w:w="9020" w:space="0"/>
            <w:col w:w="3664" w:space="0"/>
            <w:col w:w="5356" w:space="0"/>
            <w:col w:w="9020" w:space="0"/>
            <w:col w:w="9020" w:space="0"/>
            <w:col w:w="9020" w:space="0"/>
            <w:col w:w="3352" w:space="0"/>
            <w:col w:w="5668" w:space="0"/>
            <w:col w:w="9020" w:space="0"/>
            <w:col w:w="3428" w:space="0"/>
            <w:col w:w="5592" w:space="0"/>
            <w:col w:w="9020" w:space="0"/>
            <w:col w:w="3294" w:space="0"/>
            <w:col w:w="5726" w:space="0"/>
            <w:col w:w="9020" w:space="0"/>
            <w:col w:w="3414" w:space="0"/>
            <w:col w:w="5606" w:space="0"/>
            <w:col w:w="9020" w:space="0"/>
            <w:col w:w="3696" w:space="0"/>
            <w:col w:w="5324" w:space="0"/>
            <w:col w:w="9020" w:space="0"/>
            <w:col w:w="9020" w:space="0"/>
            <w:col w:w="3308" w:space="0"/>
            <w:col w:w="5712" w:space="0"/>
            <w:col w:w="9020" w:space="0"/>
            <w:col w:w="3444" w:space="0"/>
            <w:col w:w="5576" w:space="0"/>
            <w:col w:w="9020" w:space="0"/>
            <w:col w:w="3420" w:space="0"/>
            <w:col w:w="5600" w:space="0"/>
            <w:col w:w="9020" w:space="0"/>
            <w:col w:w="9020" w:space="0"/>
            <w:col w:w="3598" w:space="0"/>
            <w:col w:w="5422" w:space="0"/>
            <w:col w:w="9020" w:space="0"/>
            <w:col w:w="3516" w:space="0"/>
            <w:col w:w="5504" w:space="0"/>
            <w:col w:w="9020" w:space="0"/>
            <w:col w:w="3564" w:space="0"/>
            <w:col w:w="5456" w:space="0"/>
            <w:col w:w="9020" w:space="0"/>
            <w:col w:w="3540" w:space="0"/>
            <w:col w:w="5480" w:space="0"/>
            <w:col w:w="9020" w:space="0"/>
            <w:col w:w="3556" w:space="0"/>
            <w:col w:w="5464" w:space="0"/>
            <w:col w:w="9020" w:space="0"/>
            <w:col w:w="3548" w:space="0"/>
            <w:col w:w="5472" w:space="0"/>
            <w:col w:w="9020" w:space="0"/>
            <w:col w:w="9020" w:space="0"/>
            <w:col w:w="3448" w:space="0"/>
            <w:col w:w="5572" w:space="0"/>
            <w:col w:w="9020" w:space="0"/>
            <w:col w:w="3742" w:space="0"/>
            <w:col w:w="5278" w:space="0"/>
            <w:col w:w="9020" w:space="0"/>
            <w:col w:w="3600" w:space="0"/>
            <w:col w:w="5420" w:space="0"/>
            <w:col w:w="9020" w:space="0"/>
            <w:col w:w="9020" w:space="0"/>
            <w:col w:w="3444" w:space="0"/>
            <w:col w:w="5576" w:space="0"/>
            <w:col w:w="9020" w:space="0"/>
            <w:col w:w="3460" w:space="0"/>
            <w:col w:w="55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95" w:lineRule="auto" w:before="0" w:after="0"/>
        <w:ind w:left="1796" w:right="2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156 Secbutabarbital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157 Temazepam</w:t>
      </w: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space="720" w:num="2" w:equalWidth="0">
            <w:col w:w="3544" w:space="0"/>
            <w:col w:w="5476" w:space="0"/>
            <w:col w:w="9020" w:space="0"/>
            <w:col w:w="3378" w:space="0"/>
            <w:col w:w="5642" w:space="0"/>
            <w:col w:w="9020" w:space="0"/>
            <w:col w:w="3588" w:space="0"/>
            <w:col w:w="5432" w:space="0"/>
            <w:col w:w="9020" w:space="0"/>
            <w:col w:w="3478" w:space="0"/>
            <w:col w:w="5542" w:space="0"/>
            <w:col w:w="9020" w:space="0"/>
            <w:col w:w="3396" w:space="0"/>
            <w:col w:w="5624" w:space="0"/>
            <w:col w:w="9020" w:space="0"/>
            <w:col w:w="9020" w:space="0"/>
            <w:col w:w="3428" w:space="0"/>
            <w:col w:w="5592" w:space="0"/>
            <w:col w:w="9020" w:space="0"/>
            <w:col w:w="3404" w:space="0"/>
            <w:col w:w="5616" w:space="0"/>
            <w:col w:w="9020" w:space="0"/>
            <w:col w:w="9020" w:space="0"/>
            <w:col w:w="3448" w:space="0"/>
            <w:col w:w="5572" w:space="0"/>
            <w:col w:w="9020" w:space="0"/>
            <w:col w:w="3732" w:space="0"/>
            <w:col w:w="5288" w:space="0"/>
            <w:col w:w="9020" w:space="0"/>
            <w:col w:w="3508" w:space="0"/>
            <w:col w:w="5512" w:space="0"/>
            <w:col w:w="9020" w:space="0"/>
            <w:col w:w="3462" w:space="0"/>
            <w:col w:w="5558" w:space="0"/>
            <w:col w:w="9020" w:space="0"/>
            <w:col w:w="3534" w:space="0"/>
            <w:col w:w="5486" w:space="0"/>
            <w:col w:w="9020" w:space="0"/>
            <w:col w:w="3368" w:space="0"/>
            <w:col w:w="5652" w:space="0"/>
            <w:col w:w="9020" w:space="0"/>
            <w:col w:w="3428" w:space="0"/>
            <w:col w:w="5592" w:space="0"/>
            <w:col w:w="9020" w:space="0"/>
            <w:col w:w="3404" w:space="0"/>
            <w:col w:w="5616" w:space="0"/>
            <w:col w:w="9020" w:space="0"/>
            <w:col w:w="3436" w:space="0"/>
            <w:col w:w="5584" w:space="0"/>
            <w:col w:w="9020" w:space="0"/>
            <w:col w:w="9020" w:space="0"/>
            <w:col w:w="3456" w:space="0"/>
            <w:col w:w="5564" w:space="0"/>
            <w:col w:w="9020" w:space="0"/>
            <w:col w:w="3747" w:space="0"/>
            <w:col w:w="5272" w:space="0"/>
            <w:col w:w="9020" w:space="0"/>
            <w:col w:w="3727" w:space="0"/>
            <w:col w:w="5292" w:space="0"/>
            <w:col w:w="9020" w:space="0"/>
            <w:col w:w="3510" w:space="0"/>
            <w:col w:w="5510" w:space="0"/>
            <w:col w:w="9020" w:space="0"/>
            <w:col w:w="3532" w:space="0"/>
            <w:col w:w="5488" w:space="0"/>
            <w:col w:w="9020" w:space="0"/>
            <w:col w:w="3638" w:space="0"/>
            <w:col w:w="5382" w:space="0"/>
            <w:col w:w="9020" w:space="0"/>
            <w:col w:w="3598" w:space="0"/>
            <w:col w:w="5422" w:space="0"/>
            <w:col w:w="9020" w:space="0"/>
            <w:col w:w="3510" w:space="0"/>
            <w:col w:w="5510" w:space="0"/>
            <w:col w:w="9020" w:space="0"/>
            <w:col w:w="3626" w:space="0"/>
            <w:col w:w="5394" w:space="0"/>
            <w:col w:w="9020" w:space="0"/>
            <w:col w:w="3636" w:space="0"/>
            <w:col w:w="5384" w:space="0"/>
            <w:col w:w="9020" w:space="0"/>
            <w:col w:w="3594" w:space="0"/>
            <w:col w:w="5426" w:space="0"/>
            <w:col w:w="9020" w:space="0"/>
            <w:col w:w="9020" w:space="0"/>
            <w:col w:w="3652" w:space="0"/>
            <w:col w:w="5368" w:space="0"/>
            <w:col w:w="9020" w:space="0"/>
            <w:col w:w="9020" w:space="0"/>
            <w:col w:w="3462" w:space="0"/>
            <w:col w:w="5558" w:space="0"/>
            <w:col w:w="9020" w:space="0"/>
            <w:col w:w="3664" w:space="0"/>
            <w:col w:w="5356" w:space="0"/>
            <w:col w:w="9020" w:space="0"/>
            <w:col w:w="9020" w:space="0"/>
            <w:col w:w="9020" w:space="0"/>
            <w:col w:w="3352" w:space="0"/>
            <w:col w:w="5668" w:space="0"/>
            <w:col w:w="9020" w:space="0"/>
            <w:col w:w="3428" w:space="0"/>
            <w:col w:w="5592" w:space="0"/>
            <w:col w:w="9020" w:space="0"/>
            <w:col w:w="3294" w:space="0"/>
            <w:col w:w="5726" w:space="0"/>
            <w:col w:w="9020" w:space="0"/>
            <w:col w:w="3414" w:space="0"/>
            <w:col w:w="5606" w:space="0"/>
            <w:col w:w="9020" w:space="0"/>
            <w:col w:w="3696" w:space="0"/>
            <w:col w:w="5324" w:space="0"/>
            <w:col w:w="9020" w:space="0"/>
            <w:col w:w="9020" w:space="0"/>
            <w:col w:w="3308" w:space="0"/>
            <w:col w:w="5712" w:space="0"/>
            <w:col w:w="9020" w:space="0"/>
            <w:col w:w="3444" w:space="0"/>
            <w:col w:w="5576" w:space="0"/>
            <w:col w:w="9020" w:space="0"/>
            <w:col w:w="3420" w:space="0"/>
            <w:col w:w="5600" w:space="0"/>
            <w:col w:w="9020" w:space="0"/>
            <w:col w:w="9020" w:space="0"/>
            <w:col w:w="3598" w:space="0"/>
            <w:col w:w="5422" w:space="0"/>
            <w:col w:w="9020" w:space="0"/>
            <w:col w:w="3516" w:space="0"/>
            <w:col w:w="5504" w:space="0"/>
            <w:col w:w="9020" w:space="0"/>
            <w:col w:w="3564" w:space="0"/>
            <w:col w:w="5456" w:space="0"/>
            <w:col w:w="9020" w:space="0"/>
            <w:col w:w="3540" w:space="0"/>
            <w:col w:w="5480" w:space="0"/>
            <w:col w:w="9020" w:space="0"/>
            <w:col w:w="3556" w:space="0"/>
            <w:col w:w="5464" w:space="0"/>
            <w:col w:w="9020" w:space="0"/>
            <w:col w:w="3548" w:space="0"/>
            <w:col w:w="5472" w:space="0"/>
            <w:col w:w="9020" w:space="0"/>
            <w:col w:w="9020" w:space="0"/>
            <w:col w:w="3448" w:space="0"/>
            <w:col w:w="5572" w:space="0"/>
            <w:col w:w="9020" w:space="0"/>
            <w:col w:w="3742" w:space="0"/>
            <w:col w:w="5278" w:space="0"/>
            <w:col w:w="9020" w:space="0"/>
            <w:col w:w="3600" w:space="0"/>
            <w:col w:w="5420" w:space="0"/>
            <w:col w:w="9020" w:space="0"/>
            <w:col w:w="9020" w:space="0"/>
            <w:col w:w="3444" w:space="0"/>
            <w:col w:w="5576" w:space="0"/>
            <w:col w:w="9020" w:space="0"/>
            <w:col w:w="3460" w:space="0"/>
            <w:col w:w="55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35" w:lineRule="auto" w:before="0" w:after="0"/>
        <w:ind w:left="29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5-</w:t>
      </w:r>
      <w:r>
        <w:rPr>
          <w:rFonts w:ascii="Times" w:hAnsi="Times" w:eastAsia="Times"/>
          <w:b w:val="0"/>
          <w:i/>
          <w:color w:val="000000"/>
          <w:sz w:val="16"/>
        </w:rPr>
        <w:t>sec</w:t>
      </w:r>
      <w:r>
        <w:rPr>
          <w:rFonts w:ascii="Times" w:hAnsi="Times" w:eastAsia="Times"/>
          <w:b w:val="0"/>
          <w:i w:val="0"/>
          <w:color w:val="000000"/>
          <w:sz w:val="16"/>
        </w:rPr>
        <w:t>-butyl-5-ethylbarbituric acid</w:t>
      </w:r>
    </w:p>
    <w:p>
      <w:pPr>
        <w:autoSpaceDN w:val="0"/>
        <w:autoSpaceDE w:val="0"/>
        <w:widowControl/>
        <w:spacing w:line="247" w:lineRule="auto" w:before="90" w:after="0"/>
        <w:ind w:left="29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7-chloro-1,3-dihydro-3-hydroxy-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1-methyl-5-phenyl- 2</w:t>
      </w:r>
      <w:r>
        <w:rPr>
          <w:rFonts w:ascii="Times" w:hAnsi="Times" w:eastAsia="Times"/>
          <w:b w:val="0"/>
          <w:i/>
          <w:color w:val="000000"/>
          <w:sz w:val="16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-1,4-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benzodiazepin-2-one</w:t>
      </w:r>
    </w:p>
    <w:p>
      <w:pPr>
        <w:sectPr>
          <w:type w:val="nextColumn"/>
          <w:pgSz w:w="11900" w:h="16840"/>
          <w:pgMar w:top="1440" w:right="1440" w:bottom="1440" w:left="1440" w:header="720" w:footer="720" w:gutter="0"/>
          <w:cols w:space="720" w:num="2" w:equalWidth="0">
            <w:col w:w="3544" w:space="0"/>
            <w:col w:w="5476" w:space="0"/>
            <w:col w:w="9020" w:space="0"/>
            <w:col w:w="3378" w:space="0"/>
            <w:col w:w="5642" w:space="0"/>
            <w:col w:w="9020" w:space="0"/>
            <w:col w:w="3588" w:space="0"/>
            <w:col w:w="5432" w:space="0"/>
            <w:col w:w="9020" w:space="0"/>
            <w:col w:w="3478" w:space="0"/>
            <w:col w:w="5542" w:space="0"/>
            <w:col w:w="9020" w:space="0"/>
            <w:col w:w="3396" w:space="0"/>
            <w:col w:w="5624" w:space="0"/>
            <w:col w:w="9020" w:space="0"/>
            <w:col w:w="9020" w:space="0"/>
            <w:col w:w="3428" w:space="0"/>
            <w:col w:w="5592" w:space="0"/>
            <w:col w:w="9020" w:space="0"/>
            <w:col w:w="3404" w:space="0"/>
            <w:col w:w="5616" w:space="0"/>
            <w:col w:w="9020" w:space="0"/>
            <w:col w:w="9020" w:space="0"/>
            <w:col w:w="3448" w:space="0"/>
            <w:col w:w="5572" w:space="0"/>
            <w:col w:w="9020" w:space="0"/>
            <w:col w:w="3732" w:space="0"/>
            <w:col w:w="5288" w:space="0"/>
            <w:col w:w="9020" w:space="0"/>
            <w:col w:w="3508" w:space="0"/>
            <w:col w:w="5512" w:space="0"/>
            <w:col w:w="9020" w:space="0"/>
            <w:col w:w="3462" w:space="0"/>
            <w:col w:w="5558" w:space="0"/>
            <w:col w:w="9020" w:space="0"/>
            <w:col w:w="3534" w:space="0"/>
            <w:col w:w="5486" w:space="0"/>
            <w:col w:w="9020" w:space="0"/>
            <w:col w:w="3368" w:space="0"/>
            <w:col w:w="5652" w:space="0"/>
            <w:col w:w="9020" w:space="0"/>
            <w:col w:w="3428" w:space="0"/>
            <w:col w:w="5592" w:space="0"/>
            <w:col w:w="9020" w:space="0"/>
            <w:col w:w="3404" w:space="0"/>
            <w:col w:w="5616" w:space="0"/>
            <w:col w:w="9020" w:space="0"/>
            <w:col w:w="3436" w:space="0"/>
            <w:col w:w="5584" w:space="0"/>
            <w:col w:w="9020" w:space="0"/>
            <w:col w:w="9020" w:space="0"/>
            <w:col w:w="3456" w:space="0"/>
            <w:col w:w="5564" w:space="0"/>
            <w:col w:w="9020" w:space="0"/>
            <w:col w:w="3747" w:space="0"/>
            <w:col w:w="5272" w:space="0"/>
            <w:col w:w="9020" w:space="0"/>
            <w:col w:w="3727" w:space="0"/>
            <w:col w:w="5292" w:space="0"/>
            <w:col w:w="9020" w:space="0"/>
            <w:col w:w="3510" w:space="0"/>
            <w:col w:w="5510" w:space="0"/>
            <w:col w:w="9020" w:space="0"/>
            <w:col w:w="3532" w:space="0"/>
            <w:col w:w="5488" w:space="0"/>
            <w:col w:w="9020" w:space="0"/>
            <w:col w:w="3638" w:space="0"/>
            <w:col w:w="5382" w:space="0"/>
            <w:col w:w="9020" w:space="0"/>
            <w:col w:w="3598" w:space="0"/>
            <w:col w:w="5422" w:space="0"/>
            <w:col w:w="9020" w:space="0"/>
            <w:col w:w="3510" w:space="0"/>
            <w:col w:w="5510" w:space="0"/>
            <w:col w:w="9020" w:space="0"/>
            <w:col w:w="3626" w:space="0"/>
            <w:col w:w="5394" w:space="0"/>
            <w:col w:w="9020" w:space="0"/>
            <w:col w:w="3636" w:space="0"/>
            <w:col w:w="5384" w:space="0"/>
            <w:col w:w="9020" w:space="0"/>
            <w:col w:w="3594" w:space="0"/>
            <w:col w:w="5426" w:space="0"/>
            <w:col w:w="9020" w:space="0"/>
            <w:col w:w="9020" w:space="0"/>
            <w:col w:w="3652" w:space="0"/>
            <w:col w:w="5368" w:space="0"/>
            <w:col w:w="9020" w:space="0"/>
            <w:col w:w="9020" w:space="0"/>
            <w:col w:w="3462" w:space="0"/>
            <w:col w:w="5558" w:space="0"/>
            <w:col w:w="9020" w:space="0"/>
            <w:col w:w="3664" w:space="0"/>
            <w:col w:w="5356" w:space="0"/>
            <w:col w:w="9020" w:space="0"/>
            <w:col w:w="9020" w:space="0"/>
            <w:col w:w="9020" w:space="0"/>
            <w:col w:w="3352" w:space="0"/>
            <w:col w:w="5668" w:space="0"/>
            <w:col w:w="9020" w:space="0"/>
            <w:col w:w="3428" w:space="0"/>
            <w:col w:w="5592" w:space="0"/>
            <w:col w:w="9020" w:space="0"/>
            <w:col w:w="3294" w:space="0"/>
            <w:col w:w="5726" w:space="0"/>
            <w:col w:w="9020" w:space="0"/>
            <w:col w:w="3414" w:space="0"/>
            <w:col w:w="5606" w:space="0"/>
            <w:col w:w="9020" w:space="0"/>
            <w:col w:w="3696" w:space="0"/>
            <w:col w:w="5324" w:space="0"/>
            <w:col w:w="9020" w:space="0"/>
            <w:col w:w="9020" w:space="0"/>
            <w:col w:w="3308" w:space="0"/>
            <w:col w:w="5712" w:space="0"/>
            <w:col w:w="9020" w:space="0"/>
            <w:col w:w="3444" w:space="0"/>
            <w:col w:w="5576" w:space="0"/>
            <w:col w:w="9020" w:space="0"/>
            <w:col w:w="3420" w:space="0"/>
            <w:col w:w="5600" w:space="0"/>
            <w:col w:w="9020" w:space="0"/>
            <w:col w:w="9020" w:space="0"/>
            <w:col w:w="3598" w:space="0"/>
            <w:col w:w="5422" w:space="0"/>
            <w:col w:w="9020" w:space="0"/>
            <w:col w:w="3516" w:space="0"/>
            <w:col w:w="5504" w:space="0"/>
            <w:col w:w="9020" w:space="0"/>
            <w:col w:w="3564" w:space="0"/>
            <w:col w:w="5456" w:space="0"/>
            <w:col w:w="9020" w:space="0"/>
            <w:col w:w="3540" w:space="0"/>
            <w:col w:w="5480" w:space="0"/>
            <w:col w:w="9020" w:space="0"/>
            <w:col w:w="3556" w:space="0"/>
            <w:col w:w="5464" w:space="0"/>
            <w:col w:w="9020" w:space="0"/>
            <w:col w:w="3548" w:space="0"/>
            <w:col w:w="5472" w:space="0"/>
            <w:col w:w="9020" w:space="0"/>
            <w:col w:w="9020" w:space="0"/>
            <w:col w:w="3448" w:space="0"/>
            <w:col w:w="5572" w:space="0"/>
            <w:col w:w="9020" w:space="0"/>
            <w:col w:w="3742" w:space="0"/>
            <w:col w:w="5278" w:space="0"/>
            <w:col w:w="9020" w:space="0"/>
            <w:col w:w="3600" w:space="0"/>
            <w:col w:w="5420" w:space="0"/>
            <w:col w:w="9020" w:space="0"/>
            <w:col w:w="9020" w:space="0"/>
            <w:col w:w="3444" w:space="0"/>
            <w:col w:w="5576" w:space="0"/>
            <w:col w:w="9020" w:space="0"/>
            <w:col w:w="3460" w:space="0"/>
            <w:col w:w="55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798" w:val="left"/>
        </w:tabs>
        <w:autoSpaceDE w:val="0"/>
        <w:widowControl/>
        <w:spacing w:line="238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26 </w:t>
      </w:r>
      <w:r>
        <w:tab/>
      </w:r>
      <w:r>
        <w:rPr>
          <w:rFonts w:ascii="Times" w:hAnsi="Times" w:eastAsia="Times"/>
          <w:b w:val="0"/>
          <w:i/>
          <w:color w:val="000000"/>
          <w:sz w:val="20"/>
        </w:rPr>
        <w:t>Poisons, Opium and Dangerous</w:t>
      </w:r>
    </w:p>
    <w:p>
      <w:pPr>
        <w:autoSpaceDN w:val="0"/>
        <w:autoSpaceDE w:val="0"/>
        <w:widowControl/>
        <w:spacing w:line="238" w:lineRule="auto" w:before="20" w:after="244"/>
        <w:ind w:left="0" w:right="4106" w:firstLine="0"/>
        <w:jc w:val="right"/>
      </w:pPr>
      <w:r>
        <w:rPr>
          <w:rFonts w:ascii="Times" w:hAnsi="Times" w:eastAsia="Times"/>
          <w:b w:val="0"/>
          <w:i/>
          <w:color w:val="000000"/>
          <w:sz w:val="20"/>
        </w:rPr>
        <w:t>Drugs (Amendment)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3544" w:space="0"/>
            <w:col w:w="5476" w:space="0"/>
            <w:col w:w="9020" w:space="0"/>
            <w:col w:w="3378" w:space="0"/>
            <w:col w:w="5642" w:space="0"/>
            <w:col w:w="9020" w:space="0"/>
            <w:col w:w="3588" w:space="0"/>
            <w:col w:w="5432" w:space="0"/>
            <w:col w:w="9020" w:space="0"/>
            <w:col w:w="3478" w:space="0"/>
            <w:col w:w="5542" w:space="0"/>
            <w:col w:w="9020" w:space="0"/>
            <w:col w:w="3396" w:space="0"/>
            <w:col w:w="5624" w:space="0"/>
            <w:col w:w="9020" w:space="0"/>
            <w:col w:w="9020" w:space="0"/>
            <w:col w:w="3428" w:space="0"/>
            <w:col w:w="5592" w:space="0"/>
            <w:col w:w="9020" w:space="0"/>
            <w:col w:w="3404" w:space="0"/>
            <w:col w:w="5616" w:space="0"/>
            <w:col w:w="9020" w:space="0"/>
            <w:col w:w="9020" w:space="0"/>
            <w:col w:w="3448" w:space="0"/>
            <w:col w:w="5572" w:space="0"/>
            <w:col w:w="9020" w:space="0"/>
            <w:col w:w="3732" w:space="0"/>
            <w:col w:w="5288" w:space="0"/>
            <w:col w:w="9020" w:space="0"/>
            <w:col w:w="3508" w:space="0"/>
            <w:col w:w="5512" w:space="0"/>
            <w:col w:w="9020" w:space="0"/>
            <w:col w:w="3462" w:space="0"/>
            <w:col w:w="5558" w:space="0"/>
            <w:col w:w="9020" w:space="0"/>
            <w:col w:w="3534" w:space="0"/>
            <w:col w:w="5486" w:space="0"/>
            <w:col w:w="9020" w:space="0"/>
            <w:col w:w="3368" w:space="0"/>
            <w:col w:w="5652" w:space="0"/>
            <w:col w:w="9020" w:space="0"/>
            <w:col w:w="3428" w:space="0"/>
            <w:col w:w="5592" w:space="0"/>
            <w:col w:w="9020" w:space="0"/>
            <w:col w:w="3404" w:space="0"/>
            <w:col w:w="5616" w:space="0"/>
            <w:col w:w="9020" w:space="0"/>
            <w:col w:w="3436" w:space="0"/>
            <w:col w:w="5584" w:space="0"/>
            <w:col w:w="9020" w:space="0"/>
            <w:col w:w="9020" w:space="0"/>
            <w:col w:w="3456" w:space="0"/>
            <w:col w:w="5564" w:space="0"/>
            <w:col w:w="9020" w:space="0"/>
            <w:col w:w="3747" w:space="0"/>
            <w:col w:w="5272" w:space="0"/>
            <w:col w:w="9020" w:space="0"/>
            <w:col w:w="3727" w:space="0"/>
            <w:col w:w="5292" w:space="0"/>
            <w:col w:w="9020" w:space="0"/>
            <w:col w:w="3510" w:space="0"/>
            <w:col w:w="5510" w:space="0"/>
            <w:col w:w="9020" w:space="0"/>
            <w:col w:w="3532" w:space="0"/>
            <w:col w:w="5488" w:space="0"/>
            <w:col w:w="9020" w:space="0"/>
            <w:col w:w="3638" w:space="0"/>
            <w:col w:w="5382" w:space="0"/>
            <w:col w:w="9020" w:space="0"/>
            <w:col w:w="3598" w:space="0"/>
            <w:col w:w="5422" w:space="0"/>
            <w:col w:w="9020" w:space="0"/>
            <w:col w:w="3510" w:space="0"/>
            <w:col w:w="5510" w:space="0"/>
            <w:col w:w="9020" w:space="0"/>
            <w:col w:w="3626" w:space="0"/>
            <w:col w:w="5394" w:space="0"/>
            <w:col w:w="9020" w:space="0"/>
            <w:col w:w="3636" w:space="0"/>
            <w:col w:w="5384" w:space="0"/>
            <w:col w:w="9020" w:space="0"/>
            <w:col w:w="3594" w:space="0"/>
            <w:col w:w="5426" w:space="0"/>
            <w:col w:w="9020" w:space="0"/>
            <w:col w:w="9020" w:space="0"/>
            <w:col w:w="3652" w:space="0"/>
            <w:col w:w="5368" w:space="0"/>
            <w:col w:w="9020" w:space="0"/>
            <w:col w:w="9020" w:space="0"/>
            <w:col w:w="3462" w:space="0"/>
            <w:col w:w="5558" w:space="0"/>
            <w:col w:w="9020" w:space="0"/>
            <w:col w:w="3664" w:space="0"/>
            <w:col w:w="5356" w:space="0"/>
            <w:col w:w="9020" w:space="0"/>
            <w:col w:w="9020" w:space="0"/>
            <w:col w:w="9020" w:space="0"/>
            <w:col w:w="3352" w:space="0"/>
            <w:col w:w="5668" w:space="0"/>
            <w:col w:w="9020" w:space="0"/>
            <w:col w:w="3428" w:space="0"/>
            <w:col w:w="5592" w:space="0"/>
            <w:col w:w="9020" w:space="0"/>
            <w:col w:w="3294" w:space="0"/>
            <w:col w:w="5726" w:space="0"/>
            <w:col w:w="9020" w:space="0"/>
            <w:col w:w="3414" w:space="0"/>
            <w:col w:w="5606" w:space="0"/>
            <w:col w:w="9020" w:space="0"/>
            <w:col w:w="3696" w:space="0"/>
            <w:col w:w="5324" w:space="0"/>
            <w:col w:w="9020" w:space="0"/>
            <w:col w:w="9020" w:space="0"/>
            <w:col w:w="3308" w:space="0"/>
            <w:col w:w="5712" w:space="0"/>
            <w:col w:w="9020" w:space="0"/>
            <w:col w:w="3444" w:space="0"/>
            <w:col w:w="5576" w:space="0"/>
            <w:col w:w="9020" w:space="0"/>
            <w:col w:w="3420" w:space="0"/>
            <w:col w:w="5600" w:space="0"/>
            <w:col w:w="9020" w:space="0"/>
            <w:col w:w="9020" w:space="0"/>
            <w:col w:w="3598" w:space="0"/>
            <w:col w:w="5422" w:space="0"/>
            <w:col w:w="9020" w:space="0"/>
            <w:col w:w="3516" w:space="0"/>
            <w:col w:w="5504" w:space="0"/>
            <w:col w:w="9020" w:space="0"/>
            <w:col w:w="3564" w:space="0"/>
            <w:col w:w="5456" w:space="0"/>
            <w:col w:w="9020" w:space="0"/>
            <w:col w:w="3540" w:space="0"/>
            <w:col w:w="5480" w:space="0"/>
            <w:col w:w="9020" w:space="0"/>
            <w:col w:w="3556" w:space="0"/>
            <w:col w:w="5464" w:space="0"/>
            <w:col w:w="9020" w:space="0"/>
            <w:col w:w="3548" w:space="0"/>
            <w:col w:w="5472" w:space="0"/>
            <w:col w:w="9020" w:space="0"/>
            <w:col w:w="9020" w:space="0"/>
            <w:col w:w="3448" w:space="0"/>
            <w:col w:w="5572" w:space="0"/>
            <w:col w:w="9020" w:space="0"/>
            <w:col w:w="3742" w:space="0"/>
            <w:col w:w="5278" w:space="0"/>
            <w:col w:w="9020" w:space="0"/>
            <w:col w:w="3600" w:space="0"/>
            <w:col w:w="5420" w:space="0"/>
            <w:col w:w="9020" w:space="0"/>
            <w:col w:w="9020" w:space="0"/>
            <w:col w:w="3444" w:space="0"/>
            <w:col w:w="5576" w:space="0"/>
            <w:col w:w="9020" w:space="0"/>
            <w:col w:w="3460" w:space="0"/>
            <w:col w:w="55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38" w:lineRule="auto" w:before="0" w:after="0"/>
        <w:ind w:left="0" w:right="4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158 Tetrazepam</w:t>
      </w:r>
    </w:p>
    <w:p>
      <w:pPr>
        <w:autoSpaceDN w:val="0"/>
        <w:autoSpaceDE w:val="0"/>
        <w:widowControl/>
        <w:spacing w:line="238" w:lineRule="auto" w:before="422" w:after="0"/>
        <w:ind w:left="0" w:right="5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159 Triazolam</w:t>
      </w: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space="720" w:num="2" w:equalWidth="0">
            <w:col w:w="3316" w:space="0"/>
            <w:col w:w="5704" w:space="0"/>
            <w:col w:w="9020" w:space="0"/>
            <w:col w:w="3544" w:space="0"/>
            <w:col w:w="5476" w:space="0"/>
            <w:col w:w="9020" w:space="0"/>
            <w:col w:w="3378" w:space="0"/>
            <w:col w:w="5642" w:space="0"/>
            <w:col w:w="9020" w:space="0"/>
            <w:col w:w="3588" w:space="0"/>
            <w:col w:w="5432" w:space="0"/>
            <w:col w:w="9020" w:space="0"/>
            <w:col w:w="3478" w:space="0"/>
            <w:col w:w="5542" w:space="0"/>
            <w:col w:w="9020" w:space="0"/>
            <w:col w:w="3396" w:space="0"/>
            <w:col w:w="5624" w:space="0"/>
            <w:col w:w="9020" w:space="0"/>
            <w:col w:w="9020" w:space="0"/>
            <w:col w:w="3428" w:space="0"/>
            <w:col w:w="5592" w:space="0"/>
            <w:col w:w="9020" w:space="0"/>
            <w:col w:w="3404" w:space="0"/>
            <w:col w:w="5616" w:space="0"/>
            <w:col w:w="9020" w:space="0"/>
            <w:col w:w="9020" w:space="0"/>
            <w:col w:w="3448" w:space="0"/>
            <w:col w:w="5572" w:space="0"/>
            <w:col w:w="9020" w:space="0"/>
            <w:col w:w="3732" w:space="0"/>
            <w:col w:w="5288" w:space="0"/>
            <w:col w:w="9020" w:space="0"/>
            <w:col w:w="3508" w:space="0"/>
            <w:col w:w="5512" w:space="0"/>
            <w:col w:w="9020" w:space="0"/>
            <w:col w:w="3462" w:space="0"/>
            <w:col w:w="5558" w:space="0"/>
            <w:col w:w="9020" w:space="0"/>
            <w:col w:w="3534" w:space="0"/>
            <w:col w:w="5486" w:space="0"/>
            <w:col w:w="9020" w:space="0"/>
            <w:col w:w="3368" w:space="0"/>
            <w:col w:w="5652" w:space="0"/>
            <w:col w:w="9020" w:space="0"/>
            <w:col w:w="3428" w:space="0"/>
            <w:col w:w="5592" w:space="0"/>
            <w:col w:w="9020" w:space="0"/>
            <w:col w:w="3404" w:space="0"/>
            <w:col w:w="5616" w:space="0"/>
            <w:col w:w="9020" w:space="0"/>
            <w:col w:w="3436" w:space="0"/>
            <w:col w:w="5584" w:space="0"/>
            <w:col w:w="9020" w:space="0"/>
            <w:col w:w="9020" w:space="0"/>
            <w:col w:w="3456" w:space="0"/>
            <w:col w:w="5564" w:space="0"/>
            <w:col w:w="9020" w:space="0"/>
            <w:col w:w="3747" w:space="0"/>
            <w:col w:w="5272" w:space="0"/>
            <w:col w:w="9020" w:space="0"/>
            <w:col w:w="3727" w:space="0"/>
            <w:col w:w="5292" w:space="0"/>
            <w:col w:w="9020" w:space="0"/>
            <w:col w:w="3510" w:space="0"/>
            <w:col w:w="5510" w:space="0"/>
            <w:col w:w="9020" w:space="0"/>
            <w:col w:w="3532" w:space="0"/>
            <w:col w:w="5488" w:space="0"/>
            <w:col w:w="9020" w:space="0"/>
            <w:col w:w="3638" w:space="0"/>
            <w:col w:w="5382" w:space="0"/>
            <w:col w:w="9020" w:space="0"/>
            <w:col w:w="3598" w:space="0"/>
            <w:col w:w="5422" w:space="0"/>
            <w:col w:w="9020" w:space="0"/>
            <w:col w:w="3510" w:space="0"/>
            <w:col w:w="5510" w:space="0"/>
            <w:col w:w="9020" w:space="0"/>
            <w:col w:w="3626" w:space="0"/>
            <w:col w:w="5394" w:space="0"/>
            <w:col w:w="9020" w:space="0"/>
            <w:col w:w="3636" w:space="0"/>
            <w:col w:w="5384" w:space="0"/>
            <w:col w:w="9020" w:space="0"/>
            <w:col w:w="3594" w:space="0"/>
            <w:col w:w="5426" w:space="0"/>
            <w:col w:w="9020" w:space="0"/>
            <w:col w:w="9020" w:space="0"/>
            <w:col w:w="3652" w:space="0"/>
            <w:col w:w="5368" w:space="0"/>
            <w:col w:w="9020" w:space="0"/>
            <w:col w:w="9020" w:space="0"/>
            <w:col w:w="3462" w:space="0"/>
            <w:col w:w="5558" w:space="0"/>
            <w:col w:w="9020" w:space="0"/>
            <w:col w:w="3664" w:space="0"/>
            <w:col w:w="5356" w:space="0"/>
            <w:col w:w="9020" w:space="0"/>
            <w:col w:w="9020" w:space="0"/>
            <w:col w:w="9020" w:space="0"/>
            <w:col w:w="3352" w:space="0"/>
            <w:col w:w="5668" w:space="0"/>
            <w:col w:w="9020" w:space="0"/>
            <w:col w:w="3428" w:space="0"/>
            <w:col w:w="5592" w:space="0"/>
            <w:col w:w="9020" w:space="0"/>
            <w:col w:w="3294" w:space="0"/>
            <w:col w:w="5726" w:space="0"/>
            <w:col w:w="9020" w:space="0"/>
            <w:col w:w="3414" w:space="0"/>
            <w:col w:w="5606" w:space="0"/>
            <w:col w:w="9020" w:space="0"/>
            <w:col w:w="3696" w:space="0"/>
            <w:col w:w="5324" w:space="0"/>
            <w:col w:w="9020" w:space="0"/>
            <w:col w:w="9020" w:space="0"/>
            <w:col w:w="3308" w:space="0"/>
            <w:col w:w="5712" w:space="0"/>
            <w:col w:w="9020" w:space="0"/>
            <w:col w:w="3444" w:space="0"/>
            <w:col w:w="5576" w:space="0"/>
            <w:col w:w="9020" w:space="0"/>
            <w:col w:w="3420" w:space="0"/>
            <w:col w:w="5600" w:space="0"/>
            <w:col w:w="9020" w:space="0"/>
            <w:col w:w="9020" w:space="0"/>
            <w:col w:w="3598" w:space="0"/>
            <w:col w:w="5422" w:space="0"/>
            <w:col w:w="9020" w:space="0"/>
            <w:col w:w="3516" w:space="0"/>
            <w:col w:w="5504" w:space="0"/>
            <w:col w:w="9020" w:space="0"/>
            <w:col w:w="3564" w:space="0"/>
            <w:col w:w="5456" w:space="0"/>
            <w:col w:w="9020" w:space="0"/>
            <w:col w:w="3540" w:space="0"/>
            <w:col w:w="5480" w:space="0"/>
            <w:col w:w="9020" w:space="0"/>
            <w:col w:w="3556" w:space="0"/>
            <w:col w:w="5464" w:space="0"/>
            <w:col w:w="9020" w:space="0"/>
            <w:col w:w="3548" w:space="0"/>
            <w:col w:w="5472" w:space="0"/>
            <w:col w:w="9020" w:space="0"/>
            <w:col w:w="9020" w:space="0"/>
            <w:col w:w="3448" w:space="0"/>
            <w:col w:w="5572" w:space="0"/>
            <w:col w:w="9020" w:space="0"/>
            <w:col w:w="3742" w:space="0"/>
            <w:col w:w="5278" w:space="0"/>
            <w:col w:w="9020" w:space="0"/>
            <w:col w:w="3600" w:space="0"/>
            <w:col w:w="5420" w:space="0"/>
            <w:col w:w="9020" w:space="0"/>
            <w:col w:w="9020" w:space="0"/>
            <w:col w:w="3444" w:space="0"/>
            <w:col w:w="5576" w:space="0"/>
            <w:col w:w="9020" w:space="0"/>
            <w:col w:w="3460" w:space="0"/>
            <w:col w:w="55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47" w:lineRule="auto" w:before="0" w:after="0"/>
        <w:ind w:left="426" w:right="3024" w:firstLine="0"/>
        <w:jc w:val="left"/>
      </w:pPr>
      <w:r>
        <w:rPr>
          <w:w w:val="97.46794104576111"/>
          <w:rFonts w:ascii="Times" w:hAnsi="Times" w:eastAsia="Times"/>
          <w:b w:val="0"/>
          <w:i w:val="0"/>
          <w:color w:val="000000"/>
          <w:sz w:val="16"/>
        </w:rPr>
        <w:t>7-chloro-5-(1-cyclohexen-1-yl)-1,3-</w:t>
      </w:r>
      <w:r>
        <w:br/>
      </w:r>
      <w:r>
        <w:rPr>
          <w:w w:val="97.46794104576111"/>
          <w:rFonts w:ascii="Times" w:hAnsi="Times" w:eastAsia="Times"/>
          <w:b w:val="0"/>
          <w:i w:val="0"/>
          <w:color w:val="000000"/>
          <w:sz w:val="16"/>
        </w:rPr>
        <w:t>dihydro-1-</w:t>
      </w:r>
      <w:r>
        <w:rPr>
          <w:w w:val="97.46794104576111"/>
          <w:rFonts w:ascii="Times" w:hAnsi="Times" w:eastAsia="Times"/>
          <w:b w:val="0"/>
          <w:i w:val="0"/>
          <w:color w:val="000000"/>
          <w:sz w:val="16"/>
        </w:rPr>
        <w:t>methyl-2</w:t>
      </w:r>
      <w:r>
        <w:rPr>
          <w:w w:val="97.46794104576111"/>
          <w:rFonts w:ascii="Times" w:hAnsi="Times" w:eastAsia="Times"/>
          <w:b w:val="0"/>
          <w:i/>
          <w:color w:val="000000"/>
          <w:sz w:val="16"/>
        </w:rPr>
        <w:t>H</w:t>
      </w:r>
      <w:r>
        <w:rPr>
          <w:w w:val="97.46794104576111"/>
          <w:rFonts w:ascii="Times" w:hAnsi="Times" w:eastAsia="Times"/>
          <w:b w:val="0"/>
          <w:i w:val="0"/>
          <w:color w:val="000000"/>
          <w:sz w:val="16"/>
        </w:rPr>
        <w:t>-1,4-</w:t>
      </w:r>
      <w:r>
        <w:br/>
      </w:r>
      <w:r>
        <w:rPr>
          <w:w w:val="97.46794104576111"/>
          <w:rFonts w:ascii="Times" w:hAnsi="Times" w:eastAsia="Times"/>
          <w:b w:val="0"/>
          <w:i w:val="0"/>
          <w:color w:val="000000"/>
          <w:sz w:val="16"/>
        </w:rPr>
        <w:t xml:space="preserve">benzodiazepin-2- </w:t>
      </w:r>
      <w:r>
        <w:rPr>
          <w:rFonts w:ascii="Times" w:hAnsi="Times" w:eastAsia="Times"/>
          <w:b w:val="0"/>
          <w:i w:val="0"/>
          <w:color w:val="000000"/>
          <w:sz w:val="16"/>
        </w:rPr>
        <w:t>one</w:t>
      </w:r>
    </w:p>
    <w:p>
      <w:pPr>
        <w:autoSpaceDN w:val="0"/>
        <w:autoSpaceDE w:val="0"/>
        <w:widowControl/>
        <w:spacing w:line="245" w:lineRule="auto" w:before="46" w:after="86"/>
        <w:ind w:left="426" w:right="2736" w:firstLine="2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8-chloro-6-(</w:t>
      </w:r>
      <w:r>
        <w:rPr>
          <w:rFonts w:ascii="Times" w:hAnsi="Times" w:eastAsia="Times"/>
          <w:b w:val="0"/>
          <w:i/>
          <w:color w:val="000000"/>
          <w:sz w:val="16"/>
        </w:rPr>
        <w:t>o-</w:t>
      </w:r>
      <w:r>
        <w:rPr>
          <w:rFonts w:ascii="Times" w:hAnsi="Times" w:eastAsia="Times"/>
          <w:b w:val="0"/>
          <w:i w:val="0"/>
          <w:color w:val="000000"/>
          <w:sz w:val="16"/>
        </w:rPr>
        <w:t>chlorophenyl)-1-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methyl-4</w:t>
      </w:r>
      <w:r>
        <w:rPr>
          <w:rFonts w:ascii="Times" w:hAnsi="Times" w:eastAsia="Times"/>
          <w:b w:val="0"/>
          <w:i/>
          <w:color w:val="000000"/>
          <w:sz w:val="16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-</w:t>
      </w:r>
      <w:r>
        <w:rPr>
          <w:rFonts w:ascii="Times" w:hAnsi="Times" w:eastAsia="Times"/>
          <w:b w:val="0"/>
          <w:i/>
          <w:color w:val="000000"/>
          <w:sz w:val="16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- triazolo[4,3- </w:t>
      </w:r>
      <w:r>
        <w:rPr>
          <w:rFonts w:ascii="Times" w:hAnsi="Times" w:eastAsia="Times"/>
          <w:b w:val="0"/>
          <w:i/>
          <w:color w:val="000000"/>
          <w:sz w:val="16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][1,4]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benzodiazepine</w:t>
      </w:r>
    </w:p>
    <w:p>
      <w:pPr>
        <w:sectPr>
          <w:type w:val="nextColumn"/>
          <w:pgSz w:w="11900" w:h="16840"/>
          <w:pgMar w:top="1440" w:right="1440" w:bottom="1440" w:left="1440" w:header="720" w:footer="720" w:gutter="0"/>
          <w:cols w:space="720" w:num="2" w:equalWidth="0">
            <w:col w:w="3316" w:space="0"/>
            <w:col w:w="5704" w:space="0"/>
            <w:col w:w="9020" w:space="0"/>
            <w:col w:w="3544" w:space="0"/>
            <w:col w:w="5476" w:space="0"/>
            <w:col w:w="9020" w:space="0"/>
            <w:col w:w="3378" w:space="0"/>
            <w:col w:w="5642" w:space="0"/>
            <w:col w:w="9020" w:space="0"/>
            <w:col w:w="3588" w:space="0"/>
            <w:col w:w="5432" w:space="0"/>
            <w:col w:w="9020" w:space="0"/>
            <w:col w:w="3478" w:space="0"/>
            <w:col w:w="5542" w:space="0"/>
            <w:col w:w="9020" w:space="0"/>
            <w:col w:w="3396" w:space="0"/>
            <w:col w:w="5624" w:space="0"/>
            <w:col w:w="9020" w:space="0"/>
            <w:col w:w="9020" w:space="0"/>
            <w:col w:w="3428" w:space="0"/>
            <w:col w:w="5592" w:space="0"/>
            <w:col w:w="9020" w:space="0"/>
            <w:col w:w="3404" w:space="0"/>
            <w:col w:w="5616" w:space="0"/>
            <w:col w:w="9020" w:space="0"/>
            <w:col w:w="9020" w:space="0"/>
            <w:col w:w="3448" w:space="0"/>
            <w:col w:w="5572" w:space="0"/>
            <w:col w:w="9020" w:space="0"/>
            <w:col w:w="3732" w:space="0"/>
            <w:col w:w="5288" w:space="0"/>
            <w:col w:w="9020" w:space="0"/>
            <w:col w:w="3508" w:space="0"/>
            <w:col w:w="5512" w:space="0"/>
            <w:col w:w="9020" w:space="0"/>
            <w:col w:w="3462" w:space="0"/>
            <w:col w:w="5558" w:space="0"/>
            <w:col w:w="9020" w:space="0"/>
            <w:col w:w="3534" w:space="0"/>
            <w:col w:w="5486" w:space="0"/>
            <w:col w:w="9020" w:space="0"/>
            <w:col w:w="3368" w:space="0"/>
            <w:col w:w="5652" w:space="0"/>
            <w:col w:w="9020" w:space="0"/>
            <w:col w:w="3428" w:space="0"/>
            <w:col w:w="5592" w:space="0"/>
            <w:col w:w="9020" w:space="0"/>
            <w:col w:w="3404" w:space="0"/>
            <w:col w:w="5616" w:space="0"/>
            <w:col w:w="9020" w:space="0"/>
            <w:col w:w="3436" w:space="0"/>
            <w:col w:w="5584" w:space="0"/>
            <w:col w:w="9020" w:space="0"/>
            <w:col w:w="9020" w:space="0"/>
            <w:col w:w="3456" w:space="0"/>
            <w:col w:w="5564" w:space="0"/>
            <w:col w:w="9020" w:space="0"/>
            <w:col w:w="3747" w:space="0"/>
            <w:col w:w="5272" w:space="0"/>
            <w:col w:w="9020" w:space="0"/>
            <w:col w:w="3727" w:space="0"/>
            <w:col w:w="5292" w:space="0"/>
            <w:col w:w="9020" w:space="0"/>
            <w:col w:w="3510" w:space="0"/>
            <w:col w:w="5510" w:space="0"/>
            <w:col w:w="9020" w:space="0"/>
            <w:col w:w="3532" w:space="0"/>
            <w:col w:w="5488" w:space="0"/>
            <w:col w:w="9020" w:space="0"/>
            <w:col w:w="3638" w:space="0"/>
            <w:col w:w="5382" w:space="0"/>
            <w:col w:w="9020" w:space="0"/>
            <w:col w:w="3598" w:space="0"/>
            <w:col w:w="5422" w:space="0"/>
            <w:col w:w="9020" w:space="0"/>
            <w:col w:w="3510" w:space="0"/>
            <w:col w:w="5510" w:space="0"/>
            <w:col w:w="9020" w:space="0"/>
            <w:col w:w="3626" w:space="0"/>
            <w:col w:w="5394" w:space="0"/>
            <w:col w:w="9020" w:space="0"/>
            <w:col w:w="3636" w:space="0"/>
            <w:col w:w="5384" w:space="0"/>
            <w:col w:w="9020" w:space="0"/>
            <w:col w:w="3594" w:space="0"/>
            <w:col w:w="5426" w:space="0"/>
            <w:col w:w="9020" w:space="0"/>
            <w:col w:w="9020" w:space="0"/>
            <w:col w:w="3652" w:space="0"/>
            <w:col w:w="5368" w:space="0"/>
            <w:col w:w="9020" w:space="0"/>
            <w:col w:w="9020" w:space="0"/>
            <w:col w:w="3462" w:space="0"/>
            <w:col w:w="5558" w:space="0"/>
            <w:col w:w="9020" w:space="0"/>
            <w:col w:w="3664" w:space="0"/>
            <w:col w:w="5356" w:space="0"/>
            <w:col w:w="9020" w:space="0"/>
            <w:col w:w="9020" w:space="0"/>
            <w:col w:w="9020" w:space="0"/>
            <w:col w:w="3352" w:space="0"/>
            <w:col w:w="5668" w:space="0"/>
            <w:col w:w="9020" w:space="0"/>
            <w:col w:w="3428" w:space="0"/>
            <w:col w:w="5592" w:space="0"/>
            <w:col w:w="9020" w:space="0"/>
            <w:col w:w="3294" w:space="0"/>
            <w:col w:w="5726" w:space="0"/>
            <w:col w:w="9020" w:space="0"/>
            <w:col w:w="3414" w:space="0"/>
            <w:col w:w="5606" w:space="0"/>
            <w:col w:w="9020" w:space="0"/>
            <w:col w:w="3696" w:space="0"/>
            <w:col w:w="5324" w:space="0"/>
            <w:col w:w="9020" w:space="0"/>
            <w:col w:w="9020" w:space="0"/>
            <w:col w:w="3308" w:space="0"/>
            <w:col w:w="5712" w:space="0"/>
            <w:col w:w="9020" w:space="0"/>
            <w:col w:w="3444" w:space="0"/>
            <w:col w:w="5576" w:space="0"/>
            <w:col w:w="9020" w:space="0"/>
            <w:col w:w="3420" w:space="0"/>
            <w:col w:w="5600" w:space="0"/>
            <w:col w:w="9020" w:space="0"/>
            <w:col w:w="9020" w:space="0"/>
            <w:col w:w="3598" w:space="0"/>
            <w:col w:w="5422" w:space="0"/>
            <w:col w:w="9020" w:space="0"/>
            <w:col w:w="3516" w:space="0"/>
            <w:col w:w="5504" w:space="0"/>
            <w:col w:w="9020" w:space="0"/>
            <w:col w:w="3564" w:space="0"/>
            <w:col w:w="5456" w:space="0"/>
            <w:col w:w="9020" w:space="0"/>
            <w:col w:w="3540" w:space="0"/>
            <w:col w:w="5480" w:space="0"/>
            <w:col w:w="9020" w:space="0"/>
            <w:col w:w="3556" w:space="0"/>
            <w:col w:w="5464" w:space="0"/>
            <w:col w:w="9020" w:space="0"/>
            <w:col w:w="3548" w:space="0"/>
            <w:col w:w="5472" w:space="0"/>
            <w:col w:w="9020" w:space="0"/>
            <w:col w:w="9020" w:space="0"/>
            <w:col w:w="3448" w:space="0"/>
            <w:col w:w="5572" w:space="0"/>
            <w:col w:w="9020" w:space="0"/>
            <w:col w:w="3742" w:space="0"/>
            <w:col w:w="5278" w:space="0"/>
            <w:col w:w="9020" w:space="0"/>
            <w:col w:w="3600" w:space="0"/>
            <w:col w:w="5420" w:space="0"/>
            <w:col w:w="9020" w:space="0"/>
            <w:col w:w="9020" w:space="0"/>
            <w:col w:w="3444" w:space="0"/>
            <w:col w:w="5576" w:space="0"/>
            <w:col w:w="9020" w:space="0"/>
            <w:col w:w="3460" w:space="0"/>
            <w:col w:w="55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tabs>
          <w:tab w:pos="3742" w:val="left"/>
        </w:tabs>
        <w:autoSpaceDE w:val="0"/>
        <w:widowControl/>
        <w:spacing w:line="245" w:lineRule="auto" w:before="0" w:after="0"/>
        <w:ind w:left="1702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160 Vinylbital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5-(1-methylbutyl)-5-vinylbarbituric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acid</w:t>
      </w:r>
    </w:p>
    <w:p>
      <w:pPr>
        <w:autoSpaceDN w:val="0"/>
        <w:tabs>
          <w:tab w:pos="3742" w:val="left"/>
          <w:tab w:pos="3744" w:val="left"/>
        </w:tabs>
        <w:autoSpaceDE w:val="0"/>
        <w:widowControl/>
        <w:spacing w:line="245" w:lineRule="auto" w:before="86" w:after="0"/>
        <w:ind w:left="1702" w:right="288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161 Zolpidem </w:t>
      </w:r>
      <w:r>
        <w:tab/>
      </w:r>
      <w:r>
        <w:rPr>
          <w:rFonts w:ascii="Times" w:hAnsi="Times" w:eastAsia="Times"/>
          <w:b w:val="0"/>
          <w:i/>
          <w:color w:val="000000"/>
          <w:sz w:val="16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  <w:r>
        <w:rPr>
          <w:rFonts w:ascii="Times" w:hAnsi="Times" w:eastAsia="Times"/>
          <w:b w:val="0"/>
          <w:i/>
          <w:color w:val="000000"/>
          <w:sz w:val="16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,6-trimethyl-2-</w:t>
      </w:r>
      <w:r>
        <w:rPr>
          <w:rFonts w:ascii="Times" w:hAnsi="Times" w:eastAsia="Times"/>
          <w:b w:val="0"/>
          <w:i/>
          <w:color w:val="000000"/>
          <w:sz w:val="16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-tolylimidazo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[1,2-</w:t>
      </w:r>
      <w:r>
        <w:rPr>
          <w:rFonts w:ascii="Times" w:hAnsi="Times" w:eastAsia="Times"/>
          <w:b w:val="0"/>
          <w:i/>
          <w:color w:val="000000"/>
          <w:sz w:val="16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]pyridine-3-acetamide</w:t>
      </w:r>
    </w:p>
    <w:p>
      <w:pPr>
        <w:autoSpaceDN w:val="0"/>
        <w:autoSpaceDE w:val="0"/>
        <w:widowControl/>
        <w:spacing w:line="245" w:lineRule="auto" w:before="238" w:after="0"/>
        <w:ind w:left="2182" w:right="2516" w:hanging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.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The isomers, unless specifically excepted, of the drugs in this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Section whenever the existence of such isomers is possible </w:t>
      </w:r>
      <w:r>
        <w:rPr>
          <w:rFonts w:ascii="Times" w:hAnsi="Times" w:eastAsia="Times"/>
          <w:b w:val="0"/>
          <w:i w:val="0"/>
          <w:color w:val="000000"/>
          <w:sz w:val="16"/>
        </w:rPr>
        <w:t>within the specific chemical designation;</w:t>
      </w:r>
    </w:p>
    <w:p>
      <w:pPr>
        <w:autoSpaceDN w:val="0"/>
        <w:autoSpaceDE w:val="0"/>
        <w:widowControl/>
        <w:spacing w:line="245" w:lineRule="auto" w:before="194" w:after="0"/>
        <w:ind w:left="2182" w:right="2516" w:hanging="224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>2.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The esters and ethers, unless appearing in another part, of the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drugs in this Section whenever the existence of such esters or </w:t>
      </w:r>
      <w:r>
        <w:rPr>
          <w:rFonts w:ascii="Times" w:hAnsi="Times" w:eastAsia="Times"/>
          <w:b w:val="0"/>
          <w:i w:val="0"/>
          <w:color w:val="000000"/>
          <w:sz w:val="16"/>
        </w:rPr>
        <w:t>ethers is possible;</w:t>
      </w:r>
    </w:p>
    <w:p>
      <w:pPr>
        <w:autoSpaceDN w:val="0"/>
        <w:autoSpaceDE w:val="0"/>
        <w:widowControl/>
        <w:spacing w:line="245" w:lineRule="auto" w:before="194" w:after="0"/>
        <w:ind w:left="2182" w:right="2518" w:hanging="224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>3.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The salts of the dangerous drugs mentioned in this Section,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including the salts of the isomers, whenever the formation of </w:t>
      </w:r>
      <w:r>
        <w:rPr>
          <w:rFonts w:ascii="Times" w:hAnsi="Times" w:eastAsia="Times"/>
          <w:b w:val="0"/>
          <w:i w:val="0"/>
          <w:color w:val="000000"/>
          <w:sz w:val="16"/>
        </w:rPr>
        <w:t>such salts is possible;</w:t>
      </w:r>
    </w:p>
    <w:p>
      <w:pPr>
        <w:autoSpaceDN w:val="0"/>
        <w:autoSpaceDE w:val="0"/>
        <w:widowControl/>
        <w:spacing w:line="245" w:lineRule="auto" w:before="194" w:after="0"/>
        <w:ind w:left="2184" w:right="2516" w:hanging="226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>4.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Any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substance, that are substantially similar to the parent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substances listed in this Section, which typically exhibiting </w:t>
      </w:r>
      <w:r>
        <w:rPr>
          <w:rFonts w:ascii="Times" w:hAnsi="Times" w:eastAsia="Times"/>
          <w:b w:val="0"/>
          <w:i w:val="0"/>
          <w:color w:val="221F1F"/>
          <w:sz w:val="16"/>
        </w:rPr>
        <w:t>high abuse potential;</w:t>
      </w:r>
    </w:p>
    <w:p>
      <w:pPr>
        <w:autoSpaceDN w:val="0"/>
        <w:autoSpaceDE w:val="0"/>
        <w:widowControl/>
        <w:spacing w:line="245" w:lineRule="auto" w:before="194" w:after="0"/>
        <w:ind w:left="2182" w:right="2516" w:hanging="224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>5.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Any chemical analogue with modification in any of the atom </w:t>
      </w:r>
      <w:r>
        <w:rPr>
          <w:rFonts w:ascii="Times" w:hAnsi="Times" w:eastAsia="Times"/>
          <w:b w:val="0"/>
          <w:i w:val="0"/>
          <w:color w:val="000000"/>
          <w:sz w:val="16"/>
        </w:rPr>
        <w:t>of the parent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substance listed in this Section by any atom or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specific group of atoms (functional group), which typically </w:t>
      </w:r>
      <w:r>
        <w:rPr>
          <w:rFonts w:ascii="Times" w:hAnsi="Times" w:eastAsia="Times"/>
          <w:b w:val="0"/>
          <w:i w:val="0"/>
          <w:color w:val="221F1F"/>
          <w:sz w:val="16"/>
        </w:rPr>
        <w:t>exhibiting high abuse potential;</w:t>
      </w:r>
    </w:p>
    <w:p>
      <w:pPr>
        <w:autoSpaceDN w:val="0"/>
        <w:autoSpaceDE w:val="0"/>
        <w:widowControl/>
        <w:spacing w:line="245" w:lineRule="auto" w:before="194" w:after="0"/>
        <w:ind w:left="2182" w:right="2516" w:hanging="224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>6.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Substances, preparations, or mixtures containing any proportion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drug/drugs in this Section and isomers, esters and salts as </w:t>
      </w:r>
      <w:r>
        <w:rPr>
          <w:rFonts w:ascii="Times" w:hAnsi="Times" w:eastAsia="Times"/>
          <w:b w:val="0"/>
          <w:i w:val="0"/>
          <w:color w:val="000000"/>
          <w:sz w:val="16"/>
        </w:rPr>
        <w:t>specified in the paragraph 1, 2, 3, 4 and 5 above.</w:t>
      </w:r>
    </w:p>
    <w:p>
      <w:pPr>
        <w:autoSpaceDN w:val="0"/>
        <w:autoSpaceDE w:val="0"/>
        <w:widowControl/>
        <w:spacing w:line="238" w:lineRule="auto" w:before="194" w:after="0"/>
        <w:ind w:left="0" w:right="4586" w:firstLine="0"/>
        <w:jc w:val="right"/>
      </w:pPr>
      <w:r>
        <w:rPr>
          <w:rFonts w:ascii="Times" w:hAnsi="Times" w:eastAsia="Times"/>
          <w:b/>
          <w:i w:val="0"/>
          <w:color w:val="000000"/>
          <w:sz w:val="16"/>
        </w:rPr>
        <w:t>S</w:t>
      </w:r>
      <w:r>
        <w:rPr>
          <w:w w:val="101.81818008422852"/>
          <w:rFonts w:ascii="Times" w:hAnsi="Times" w:eastAsia="Times"/>
          <w:b/>
          <w:i w:val="0"/>
          <w:color w:val="000000"/>
          <w:sz w:val="11"/>
        </w:rPr>
        <w:t>ECTION</w:t>
      </w:r>
      <w:r>
        <w:rPr>
          <w:rFonts w:ascii="Times" w:hAnsi="Times" w:eastAsia="Times"/>
          <w:b/>
          <w:i w:val="0"/>
          <w:color w:val="000000"/>
          <w:sz w:val="16"/>
        </w:rPr>
        <w:t xml:space="preserve"> 3</w:t>
      </w:r>
    </w:p>
    <w:p>
      <w:pPr>
        <w:autoSpaceDN w:val="0"/>
        <w:autoSpaceDE w:val="0"/>
        <w:widowControl/>
        <w:spacing w:line="245" w:lineRule="auto" w:before="194" w:after="0"/>
        <w:ind w:left="1704" w:right="2518" w:hanging="2"/>
        <w:jc w:val="both"/>
      </w:pPr>
      <w:r>
        <w:rPr>
          <w:rFonts w:ascii="Times" w:hAnsi="Times" w:eastAsia="Times"/>
          <w:b/>
          <w:i w:val="0"/>
          <w:color w:val="000000"/>
          <w:sz w:val="16"/>
        </w:rPr>
        <w:t>The groups of</w:t>
      </w:r>
      <w:r>
        <w:rPr>
          <w:rFonts w:ascii="Times" w:hAnsi="Times" w:eastAsia="Times"/>
          <w:b/>
          <w:i w:val="0"/>
          <w:color w:val="221F1F"/>
          <w:sz w:val="16"/>
        </w:rPr>
        <w:t xml:space="preserve"> substances, including any salt or sterioisomeric form </w:t>
      </w:r>
      <w:r>
        <w:rPr>
          <w:rFonts w:ascii="Times" w:hAnsi="Times" w:eastAsia="Times"/>
          <w:b/>
          <w:i w:val="0"/>
          <w:color w:val="221F1F"/>
          <w:sz w:val="16"/>
        </w:rPr>
        <w:t xml:space="preserve">of such substances and any preparation, mixture or a product </w:t>
      </w:r>
      <w:r>
        <w:rPr>
          <w:rFonts w:ascii="Times" w:hAnsi="Times" w:eastAsia="Times"/>
          <w:b/>
          <w:i w:val="0"/>
          <w:color w:val="221F1F"/>
          <w:sz w:val="16"/>
        </w:rPr>
        <w:t>containing such substances as indicated below:–</w:t>
      </w:r>
    </w:p>
    <w:p>
      <w:pPr>
        <w:autoSpaceDN w:val="0"/>
        <w:autoSpaceDE w:val="0"/>
        <w:widowControl/>
        <w:spacing w:line="245" w:lineRule="auto" w:before="194" w:after="0"/>
        <w:ind w:left="2182" w:right="2516" w:hanging="254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>1.</w:t>
      </w:r>
      <w:r>
        <w:rPr>
          <w:rFonts w:ascii="Times" w:hAnsi="Times" w:eastAsia="Times"/>
          <w:b/>
          <w:i w:val="0"/>
          <w:color w:val="000000"/>
          <w:sz w:val="16"/>
        </w:rPr>
        <w:t xml:space="preserve"> Amphetamine analogues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, other than listed in the above Section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2, in which the 1-amino-2- phenylethane nucleus carries any </w:t>
      </w:r>
      <w:r>
        <w:rPr>
          <w:rFonts w:ascii="Times" w:hAnsi="Times" w:eastAsia="Times"/>
          <w:b w:val="0"/>
          <w:i w:val="0"/>
          <w:color w:val="000000"/>
          <w:sz w:val="16"/>
        </w:rPr>
        <w:t>of the following substituent, either alone or in combination:–</w:t>
      </w:r>
    </w:p>
    <w:p>
      <w:pPr>
        <w:autoSpaceDN w:val="0"/>
        <w:tabs>
          <w:tab w:pos="2662" w:val="left"/>
        </w:tabs>
        <w:autoSpaceDE w:val="0"/>
        <w:widowControl/>
        <w:spacing w:line="245" w:lineRule="auto" w:before="196" w:after="0"/>
        <w:ind w:left="2334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(</w:t>
      </w:r>
      <w:r>
        <w:rPr>
          <w:rFonts w:ascii="Times" w:hAnsi="Times" w:eastAsia="Times"/>
          <w:b w:val="0"/>
          <w:i/>
          <w:color w:val="000000"/>
          <w:sz w:val="16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) 1 or 2 alkyl substituents, each with up to 6 carbon atoms,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attached to the nitrogen atom;</w:t>
      </w: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3316" w:space="0"/>
            <w:col w:w="5704" w:space="0"/>
            <w:col w:w="9020" w:space="0"/>
            <w:col w:w="3544" w:space="0"/>
            <w:col w:w="5476" w:space="0"/>
            <w:col w:w="9020" w:space="0"/>
            <w:col w:w="3378" w:space="0"/>
            <w:col w:w="5642" w:space="0"/>
            <w:col w:w="9020" w:space="0"/>
            <w:col w:w="3588" w:space="0"/>
            <w:col w:w="5432" w:space="0"/>
            <w:col w:w="9020" w:space="0"/>
            <w:col w:w="3478" w:space="0"/>
            <w:col w:w="5542" w:space="0"/>
            <w:col w:w="9020" w:space="0"/>
            <w:col w:w="3396" w:space="0"/>
            <w:col w:w="5624" w:space="0"/>
            <w:col w:w="9020" w:space="0"/>
            <w:col w:w="9020" w:space="0"/>
            <w:col w:w="3428" w:space="0"/>
            <w:col w:w="5592" w:space="0"/>
            <w:col w:w="9020" w:space="0"/>
            <w:col w:w="3404" w:space="0"/>
            <w:col w:w="5616" w:space="0"/>
            <w:col w:w="9020" w:space="0"/>
            <w:col w:w="9020" w:space="0"/>
            <w:col w:w="3448" w:space="0"/>
            <w:col w:w="5572" w:space="0"/>
            <w:col w:w="9020" w:space="0"/>
            <w:col w:w="3732" w:space="0"/>
            <w:col w:w="5288" w:space="0"/>
            <w:col w:w="9020" w:space="0"/>
            <w:col w:w="3508" w:space="0"/>
            <w:col w:w="5512" w:space="0"/>
            <w:col w:w="9020" w:space="0"/>
            <w:col w:w="3462" w:space="0"/>
            <w:col w:w="5558" w:space="0"/>
            <w:col w:w="9020" w:space="0"/>
            <w:col w:w="3534" w:space="0"/>
            <w:col w:w="5486" w:space="0"/>
            <w:col w:w="9020" w:space="0"/>
            <w:col w:w="3368" w:space="0"/>
            <w:col w:w="5652" w:space="0"/>
            <w:col w:w="9020" w:space="0"/>
            <w:col w:w="3428" w:space="0"/>
            <w:col w:w="5592" w:space="0"/>
            <w:col w:w="9020" w:space="0"/>
            <w:col w:w="3404" w:space="0"/>
            <w:col w:w="5616" w:space="0"/>
            <w:col w:w="9020" w:space="0"/>
            <w:col w:w="3436" w:space="0"/>
            <w:col w:w="5584" w:space="0"/>
            <w:col w:w="9020" w:space="0"/>
            <w:col w:w="9020" w:space="0"/>
            <w:col w:w="3456" w:space="0"/>
            <w:col w:w="5564" w:space="0"/>
            <w:col w:w="9020" w:space="0"/>
            <w:col w:w="3747" w:space="0"/>
            <w:col w:w="5272" w:space="0"/>
            <w:col w:w="9020" w:space="0"/>
            <w:col w:w="3727" w:space="0"/>
            <w:col w:w="5292" w:space="0"/>
            <w:col w:w="9020" w:space="0"/>
            <w:col w:w="3510" w:space="0"/>
            <w:col w:w="5510" w:space="0"/>
            <w:col w:w="9020" w:space="0"/>
            <w:col w:w="3532" w:space="0"/>
            <w:col w:w="5488" w:space="0"/>
            <w:col w:w="9020" w:space="0"/>
            <w:col w:w="3638" w:space="0"/>
            <w:col w:w="5382" w:space="0"/>
            <w:col w:w="9020" w:space="0"/>
            <w:col w:w="3598" w:space="0"/>
            <w:col w:w="5422" w:space="0"/>
            <w:col w:w="9020" w:space="0"/>
            <w:col w:w="3510" w:space="0"/>
            <w:col w:w="5510" w:space="0"/>
            <w:col w:w="9020" w:space="0"/>
            <w:col w:w="3626" w:space="0"/>
            <w:col w:w="5394" w:space="0"/>
            <w:col w:w="9020" w:space="0"/>
            <w:col w:w="3636" w:space="0"/>
            <w:col w:w="5384" w:space="0"/>
            <w:col w:w="9020" w:space="0"/>
            <w:col w:w="3594" w:space="0"/>
            <w:col w:w="5426" w:space="0"/>
            <w:col w:w="9020" w:space="0"/>
            <w:col w:w="9020" w:space="0"/>
            <w:col w:w="3652" w:space="0"/>
            <w:col w:w="5368" w:space="0"/>
            <w:col w:w="9020" w:space="0"/>
            <w:col w:w="9020" w:space="0"/>
            <w:col w:w="3462" w:space="0"/>
            <w:col w:w="5558" w:space="0"/>
            <w:col w:w="9020" w:space="0"/>
            <w:col w:w="3664" w:space="0"/>
            <w:col w:w="5356" w:space="0"/>
            <w:col w:w="9020" w:space="0"/>
            <w:col w:w="9020" w:space="0"/>
            <w:col w:w="9020" w:space="0"/>
            <w:col w:w="3352" w:space="0"/>
            <w:col w:w="5668" w:space="0"/>
            <w:col w:w="9020" w:space="0"/>
            <w:col w:w="3428" w:space="0"/>
            <w:col w:w="5592" w:space="0"/>
            <w:col w:w="9020" w:space="0"/>
            <w:col w:w="3294" w:space="0"/>
            <w:col w:w="5726" w:space="0"/>
            <w:col w:w="9020" w:space="0"/>
            <w:col w:w="3414" w:space="0"/>
            <w:col w:w="5606" w:space="0"/>
            <w:col w:w="9020" w:space="0"/>
            <w:col w:w="3696" w:space="0"/>
            <w:col w:w="5324" w:space="0"/>
            <w:col w:w="9020" w:space="0"/>
            <w:col w:w="9020" w:space="0"/>
            <w:col w:w="3308" w:space="0"/>
            <w:col w:w="5712" w:space="0"/>
            <w:col w:w="9020" w:space="0"/>
            <w:col w:w="3444" w:space="0"/>
            <w:col w:w="5576" w:space="0"/>
            <w:col w:w="9020" w:space="0"/>
            <w:col w:w="3420" w:space="0"/>
            <w:col w:w="5600" w:space="0"/>
            <w:col w:w="9020" w:space="0"/>
            <w:col w:w="9020" w:space="0"/>
            <w:col w:w="3598" w:space="0"/>
            <w:col w:w="5422" w:space="0"/>
            <w:col w:w="9020" w:space="0"/>
            <w:col w:w="3516" w:space="0"/>
            <w:col w:w="5504" w:space="0"/>
            <w:col w:w="9020" w:space="0"/>
            <w:col w:w="3564" w:space="0"/>
            <w:col w:w="5456" w:space="0"/>
            <w:col w:w="9020" w:space="0"/>
            <w:col w:w="3540" w:space="0"/>
            <w:col w:w="5480" w:space="0"/>
            <w:col w:w="9020" w:space="0"/>
            <w:col w:w="3556" w:space="0"/>
            <w:col w:w="5464" w:space="0"/>
            <w:col w:w="9020" w:space="0"/>
            <w:col w:w="3548" w:space="0"/>
            <w:col w:w="5472" w:space="0"/>
            <w:col w:w="9020" w:space="0"/>
            <w:col w:w="9020" w:space="0"/>
            <w:col w:w="3448" w:space="0"/>
            <w:col w:w="5572" w:space="0"/>
            <w:col w:w="9020" w:space="0"/>
            <w:col w:w="3742" w:space="0"/>
            <w:col w:w="5278" w:space="0"/>
            <w:col w:w="9020" w:space="0"/>
            <w:col w:w="3600" w:space="0"/>
            <w:col w:w="5420" w:space="0"/>
            <w:col w:w="9020" w:space="0"/>
            <w:col w:w="9020" w:space="0"/>
            <w:col w:w="3444" w:space="0"/>
            <w:col w:w="5576" w:space="0"/>
            <w:col w:w="9020" w:space="0"/>
            <w:col w:w="3460" w:space="0"/>
            <w:col w:w="55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386" w:val="left"/>
          <w:tab w:pos="6392" w:val="left"/>
        </w:tabs>
        <w:autoSpaceDE w:val="0"/>
        <w:widowControl/>
        <w:spacing w:line="247" w:lineRule="auto" w:before="0" w:after="0"/>
        <w:ind w:left="2892" w:right="2304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Poisons, Opium and Dangerous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27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20"/>
        </w:rPr>
        <w:t>Drugs (Amendment)</w:t>
      </w:r>
    </w:p>
    <w:p>
      <w:pPr>
        <w:autoSpaceDN w:val="0"/>
        <w:autoSpaceDE w:val="0"/>
        <w:widowControl/>
        <w:spacing w:line="245" w:lineRule="auto" w:before="246" w:after="0"/>
        <w:ind w:left="2756" w:right="2422" w:hanging="330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>(</w:t>
      </w:r>
      <w:r>
        <w:rPr>
          <w:rFonts w:ascii="Times" w:hAnsi="Times" w:eastAsia="Times"/>
          <w:b w:val="0"/>
          <w:i/>
          <w:color w:val="000000"/>
          <w:sz w:val="16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) 1 or 2 methyl substituents or an ethyl substituent,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attached to the carbon atom adjacent to the nitrogen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atom;</w:t>
      </w:r>
    </w:p>
    <w:p>
      <w:pPr>
        <w:autoSpaceDN w:val="0"/>
        <w:tabs>
          <w:tab w:pos="2756" w:val="left"/>
        </w:tabs>
        <w:autoSpaceDE w:val="0"/>
        <w:widowControl/>
        <w:spacing w:line="245" w:lineRule="auto" w:before="200" w:after="0"/>
        <w:ind w:left="244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(</w:t>
      </w:r>
      <w:r>
        <w:rPr>
          <w:rFonts w:ascii="Times" w:hAnsi="Times" w:eastAsia="Times"/>
          <w:b w:val="0"/>
          <w:i/>
          <w:color w:val="000000"/>
          <w:sz w:val="16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) a hydroxy substituent attached to the carbon atom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adjacent to the benzene ring;</w:t>
      </w:r>
    </w:p>
    <w:p>
      <w:pPr>
        <w:autoSpaceDN w:val="0"/>
        <w:autoSpaceDE w:val="0"/>
        <w:widowControl/>
        <w:spacing w:line="247" w:lineRule="auto" w:before="198" w:after="0"/>
        <w:ind w:left="2756" w:right="2422" w:hanging="330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>(</w:t>
      </w:r>
      <w:r>
        <w:rPr>
          <w:rFonts w:ascii="Times" w:hAnsi="Times" w:eastAsia="Times"/>
          <w:b w:val="0"/>
          <w:i/>
          <w:color w:val="000000"/>
          <w:sz w:val="16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) any combination of up to 5 alkyl substituent and/or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alkoxy substituent and/or alkylamino substituent and/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 alkylthio substituent (each with up to 6 carbon atoms,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including cyclic substituent) and/or halogen substituent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and/or nitro substituent and/or amino substituent,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attached to the benzene ring.</w:t>
      </w:r>
    </w:p>
    <w:p>
      <w:pPr>
        <w:autoSpaceDN w:val="0"/>
        <w:autoSpaceDE w:val="0"/>
        <w:widowControl/>
        <w:spacing w:line="247" w:lineRule="auto" w:before="198" w:after="0"/>
        <w:ind w:left="2278" w:right="2422" w:hanging="256"/>
        <w:jc w:val="both"/>
      </w:pPr>
      <w:r>
        <w:rPr>
          <w:rFonts w:ascii="Times" w:hAnsi="Times" w:eastAsia="Times"/>
          <w:b/>
          <w:i w:val="0"/>
          <w:color w:val="000000"/>
          <w:sz w:val="16"/>
        </w:rPr>
        <w:t>2. Pethidine analogues</w:t>
      </w:r>
      <w:r>
        <w:rPr>
          <w:rFonts w:ascii="Times" w:hAnsi="Times" w:eastAsia="Times"/>
          <w:b w:val="0"/>
          <w:i w:val="0"/>
          <w:color w:val="000000"/>
          <w:sz w:val="16"/>
        </w:rPr>
        <w:t>, in which any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substance (not being listed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in above Section 1) structurally derived from pethidine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(4-phenylpiperidine nucleus) by modification in any of the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atom by any atom or specific group of atoms (functional group)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or stereoisomeric form of any such substance, any preparation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or product containing any such substance and thereof, any of </w:t>
      </w:r>
      <w:r>
        <w:rPr>
          <w:rFonts w:ascii="Times" w:hAnsi="Times" w:eastAsia="Times"/>
          <w:b w:val="0"/>
          <w:i w:val="0"/>
          <w:color w:val="221F1F"/>
          <w:sz w:val="16"/>
        </w:rPr>
        <w:t>the following ways:-</w:t>
      </w:r>
    </w:p>
    <w:p>
      <w:pPr>
        <w:autoSpaceDN w:val="0"/>
        <w:autoSpaceDE w:val="0"/>
        <w:widowControl/>
        <w:spacing w:line="245" w:lineRule="auto" w:before="200" w:after="0"/>
        <w:ind w:left="2756" w:right="2422" w:hanging="330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>(</w:t>
      </w:r>
      <w:r>
        <w:rPr>
          <w:rFonts w:ascii="Times" w:hAnsi="Times" w:eastAsia="Times"/>
          <w:b w:val="0"/>
          <w:i/>
          <w:color w:val="000000"/>
          <w:sz w:val="16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) by replacement of the 1-methyl group by an acyl, alkyl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whether or not unsaturated, benzyl or phenethyl group,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whether or not further substituted;</w:t>
      </w:r>
    </w:p>
    <w:p>
      <w:pPr>
        <w:autoSpaceDN w:val="0"/>
        <w:autoSpaceDE w:val="0"/>
        <w:widowControl/>
        <w:spacing w:line="245" w:lineRule="auto" w:before="198" w:after="0"/>
        <w:ind w:left="2756" w:right="2422" w:hanging="330"/>
        <w:jc w:val="both"/>
      </w:pPr>
      <w:r>
        <w:rPr>
          <w:rFonts w:ascii="Times" w:hAnsi="Times" w:eastAsia="Times"/>
          <w:b w:val="0"/>
          <w:i/>
          <w:color w:val="000000"/>
          <w:sz w:val="16"/>
        </w:rPr>
        <w:t>(b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) by substitution in the piperidine ring with alkyl or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alkenyl groups or with a propano bridge, whether or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not further substituted;</w:t>
      </w:r>
    </w:p>
    <w:p>
      <w:pPr>
        <w:autoSpaceDN w:val="0"/>
        <w:tabs>
          <w:tab w:pos="2756" w:val="left"/>
        </w:tabs>
        <w:autoSpaceDE w:val="0"/>
        <w:widowControl/>
        <w:spacing w:line="245" w:lineRule="auto" w:before="200" w:after="0"/>
        <w:ind w:left="2442" w:right="2304" w:firstLine="0"/>
        <w:jc w:val="left"/>
      </w:pPr>
      <w:r>
        <w:rPr>
          <w:rFonts w:ascii="Times" w:hAnsi="Times" w:eastAsia="Times"/>
          <w:b w:val="0"/>
          <w:i/>
          <w:color w:val="000000"/>
          <w:sz w:val="16"/>
        </w:rPr>
        <w:t>(c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) by substitution in the 4-phenyl ring with alkyl, alkoxy,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aryloxy, halogen or haloalkyl groups;</w:t>
      </w:r>
    </w:p>
    <w:p>
      <w:pPr>
        <w:autoSpaceDN w:val="0"/>
        <w:autoSpaceDE w:val="0"/>
        <w:widowControl/>
        <w:spacing w:line="245" w:lineRule="auto" w:before="198" w:after="0"/>
        <w:ind w:left="2756" w:right="2304" w:hanging="330"/>
        <w:jc w:val="left"/>
      </w:pPr>
      <w:r>
        <w:rPr>
          <w:rFonts w:ascii="Times" w:hAnsi="Times" w:eastAsia="Times"/>
          <w:b w:val="0"/>
          <w:i/>
          <w:color w:val="000000"/>
          <w:sz w:val="16"/>
        </w:rPr>
        <w:t>(d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) by replacement of the 4-ethoxycarbonyl by any other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alkoxycarbonyl or any alkoxyalkyl or acyloxy group;</w:t>
      </w:r>
    </w:p>
    <w:p>
      <w:pPr>
        <w:autoSpaceDN w:val="0"/>
        <w:autoSpaceDE w:val="0"/>
        <w:widowControl/>
        <w:spacing w:line="238" w:lineRule="auto" w:before="200" w:after="0"/>
        <w:ind w:left="0" w:right="2588" w:firstLine="0"/>
        <w:jc w:val="right"/>
      </w:pPr>
      <w:r>
        <w:rPr>
          <w:rFonts w:ascii="Times" w:hAnsi="Times" w:eastAsia="Times"/>
          <w:b w:val="0"/>
          <w:i/>
          <w:color w:val="000000"/>
          <w:sz w:val="16"/>
        </w:rPr>
        <w:t>(e</w:t>
      </w:r>
      <w:r>
        <w:rPr>
          <w:rFonts w:ascii="Times" w:hAnsi="Times" w:eastAsia="Times"/>
          <w:b w:val="0"/>
          <w:i w:val="0"/>
          <w:color w:val="000000"/>
          <w:sz w:val="16"/>
        </w:rPr>
        <w:t>) by formation of an N-oxide or of a quaternary base.</w:t>
      </w:r>
    </w:p>
    <w:p>
      <w:pPr>
        <w:autoSpaceDN w:val="0"/>
        <w:tabs>
          <w:tab w:pos="2276" w:val="left"/>
        </w:tabs>
        <w:autoSpaceDE w:val="0"/>
        <w:widowControl/>
        <w:spacing w:line="245" w:lineRule="auto" w:before="198" w:after="0"/>
        <w:ind w:left="2000" w:right="2304" w:firstLine="0"/>
        <w:jc w:val="left"/>
      </w:pPr>
      <w:r>
        <w:rPr>
          <w:rFonts w:ascii="Times" w:hAnsi="Times" w:eastAsia="Times"/>
          <w:b/>
          <w:i w:val="0"/>
          <w:color w:val="000000"/>
          <w:sz w:val="16"/>
        </w:rPr>
        <w:t xml:space="preserve">3. </w:t>
      </w:r>
      <w:r>
        <w:tab/>
      </w:r>
      <w:r>
        <w:rPr>
          <w:rFonts w:ascii="Times" w:hAnsi="Times" w:eastAsia="Times"/>
          <w:b/>
          <w:i w:val="0"/>
          <w:color w:val="000000"/>
          <w:sz w:val="16"/>
        </w:rPr>
        <w:t>Phencyclidine analogues</w:t>
      </w:r>
      <w:r>
        <w:rPr>
          <w:rFonts w:ascii="Times" w:hAnsi="Times" w:eastAsia="Times"/>
          <w:b w:val="0"/>
          <w:i w:val="0"/>
          <w:color w:val="000000"/>
          <w:sz w:val="16"/>
        </w:rPr>
        <w:t>, any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substance other than listed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the above Section 2, being chemical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substances with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the 1-alkylamino-1-arylcyclohexane (arylcycloalkylamines)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structure, with any combination of the followings:-</w:t>
      </w:r>
    </w:p>
    <w:p>
      <w:pPr>
        <w:autoSpaceDN w:val="0"/>
        <w:autoSpaceDE w:val="0"/>
        <w:widowControl/>
        <w:spacing w:line="247" w:lineRule="auto" w:before="198" w:after="0"/>
        <w:ind w:left="2756" w:right="2422" w:hanging="330"/>
        <w:jc w:val="both"/>
      </w:pPr>
      <w:r>
        <w:rPr>
          <w:rFonts w:ascii="Times" w:hAnsi="Times" w:eastAsia="Times"/>
          <w:b w:val="0"/>
          <w:i/>
          <w:color w:val="000000"/>
          <w:sz w:val="16"/>
        </w:rPr>
        <w:t>(a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) the alkylamino  substituent  is 1-piperidinyl,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1-pyrrolidinyl, 4-morpholinyl, or any other substituent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with up to 6 carbon atoms in the alkyl portion:</w:t>
      </w:r>
    </w:p>
    <w:p>
      <w:pPr>
        <w:autoSpaceDN w:val="0"/>
        <w:tabs>
          <w:tab w:pos="2756" w:val="left"/>
        </w:tabs>
        <w:autoSpaceDE w:val="0"/>
        <w:widowControl/>
        <w:spacing w:line="245" w:lineRule="auto" w:before="200" w:after="0"/>
        <w:ind w:left="2426" w:right="2304" w:firstLine="0"/>
        <w:jc w:val="left"/>
      </w:pPr>
      <w:r>
        <w:rPr>
          <w:rFonts w:ascii="Times" w:hAnsi="Times" w:eastAsia="Times"/>
          <w:b w:val="0"/>
          <w:i/>
          <w:color w:val="000000"/>
          <w:sz w:val="16"/>
        </w:rPr>
        <w:t>(b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) the aryl substituent is phenyl, thienyl, pyridinyl,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pyrrolidinyl: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3316" w:space="0"/>
            <w:col w:w="5704" w:space="0"/>
            <w:col w:w="9020" w:space="0"/>
            <w:col w:w="3544" w:space="0"/>
            <w:col w:w="5476" w:space="0"/>
            <w:col w:w="9020" w:space="0"/>
            <w:col w:w="3378" w:space="0"/>
            <w:col w:w="5642" w:space="0"/>
            <w:col w:w="9020" w:space="0"/>
            <w:col w:w="3588" w:space="0"/>
            <w:col w:w="5432" w:space="0"/>
            <w:col w:w="9020" w:space="0"/>
            <w:col w:w="3478" w:space="0"/>
            <w:col w:w="5542" w:space="0"/>
            <w:col w:w="9020" w:space="0"/>
            <w:col w:w="3396" w:space="0"/>
            <w:col w:w="5624" w:space="0"/>
            <w:col w:w="9020" w:space="0"/>
            <w:col w:w="9020" w:space="0"/>
            <w:col w:w="3428" w:space="0"/>
            <w:col w:w="5592" w:space="0"/>
            <w:col w:w="9020" w:space="0"/>
            <w:col w:w="3404" w:space="0"/>
            <w:col w:w="5616" w:space="0"/>
            <w:col w:w="9020" w:space="0"/>
            <w:col w:w="9020" w:space="0"/>
            <w:col w:w="3448" w:space="0"/>
            <w:col w:w="5572" w:space="0"/>
            <w:col w:w="9020" w:space="0"/>
            <w:col w:w="3732" w:space="0"/>
            <w:col w:w="5288" w:space="0"/>
            <w:col w:w="9020" w:space="0"/>
            <w:col w:w="3508" w:space="0"/>
            <w:col w:w="5512" w:space="0"/>
            <w:col w:w="9020" w:space="0"/>
            <w:col w:w="3462" w:space="0"/>
            <w:col w:w="5558" w:space="0"/>
            <w:col w:w="9020" w:space="0"/>
            <w:col w:w="3534" w:space="0"/>
            <w:col w:w="5486" w:space="0"/>
            <w:col w:w="9020" w:space="0"/>
            <w:col w:w="3368" w:space="0"/>
            <w:col w:w="5652" w:space="0"/>
            <w:col w:w="9020" w:space="0"/>
            <w:col w:w="3428" w:space="0"/>
            <w:col w:w="5592" w:space="0"/>
            <w:col w:w="9020" w:space="0"/>
            <w:col w:w="3404" w:space="0"/>
            <w:col w:w="5616" w:space="0"/>
            <w:col w:w="9020" w:space="0"/>
            <w:col w:w="3436" w:space="0"/>
            <w:col w:w="5584" w:space="0"/>
            <w:col w:w="9020" w:space="0"/>
            <w:col w:w="9020" w:space="0"/>
            <w:col w:w="3456" w:space="0"/>
            <w:col w:w="5564" w:space="0"/>
            <w:col w:w="9020" w:space="0"/>
            <w:col w:w="3747" w:space="0"/>
            <w:col w:w="5272" w:space="0"/>
            <w:col w:w="9020" w:space="0"/>
            <w:col w:w="3727" w:space="0"/>
            <w:col w:w="5292" w:space="0"/>
            <w:col w:w="9020" w:space="0"/>
            <w:col w:w="3510" w:space="0"/>
            <w:col w:w="5510" w:space="0"/>
            <w:col w:w="9020" w:space="0"/>
            <w:col w:w="3532" w:space="0"/>
            <w:col w:w="5488" w:space="0"/>
            <w:col w:w="9020" w:space="0"/>
            <w:col w:w="3638" w:space="0"/>
            <w:col w:w="5382" w:space="0"/>
            <w:col w:w="9020" w:space="0"/>
            <w:col w:w="3598" w:space="0"/>
            <w:col w:w="5422" w:space="0"/>
            <w:col w:w="9020" w:space="0"/>
            <w:col w:w="3510" w:space="0"/>
            <w:col w:w="5510" w:space="0"/>
            <w:col w:w="9020" w:space="0"/>
            <w:col w:w="3626" w:space="0"/>
            <w:col w:w="5394" w:space="0"/>
            <w:col w:w="9020" w:space="0"/>
            <w:col w:w="3636" w:space="0"/>
            <w:col w:w="5384" w:space="0"/>
            <w:col w:w="9020" w:space="0"/>
            <w:col w:w="3594" w:space="0"/>
            <w:col w:w="5426" w:space="0"/>
            <w:col w:w="9020" w:space="0"/>
            <w:col w:w="9020" w:space="0"/>
            <w:col w:w="3652" w:space="0"/>
            <w:col w:w="5368" w:space="0"/>
            <w:col w:w="9020" w:space="0"/>
            <w:col w:w="9020" w:space="0"/>
            <w:col w:w="3462" w:space="0"/>
            <w:col w:w="5558" w:space="0"/>
            <w:col w:w="9020" w:space="0"/>
            <w:col w:w="3664" w:space="0"/>
            <w:col w:w="5356" w:space="0"/>
            <w:col w:w="9020" w:space="0"/>
            <w:col w:w="9020" w:space="0"/>
            <w:col w:w="9020" w:space="0"/>
            <w:col w:w="3352" w:space="0"/>
            <w:col w:w="5668" w:space="0"/>
            <w:col w:w="9020" w:space="0"/>
            <w:col w:w="3428" w:space="0"/>
            <w:col w:w="5592" w:space="0"/>
            <w:col w:w="9020" w:space="0"/>
            <w:col w:w="3294" w:space="0"/>
            <w:col w:w="5726" w:space="0"/>
            <w:col w:w="9020" w:space="0"/>
            <w:col w:w="3414" w:space="0"/>
            <w:col w:w="5606" w:space="0"/>
            <w:col w:w="9020" w:space="0"/>
            <w:col w:w="3696" w:space="0"/>
            <w:col w:w="5324" w:space="0"/>
            <w:col w:w="9020" w:space="0"/>
            <w:col w:w="9020" w:space="0"/>
            <w:col w:w="3308" w:space="0"/>
            <w:col w:w="5712" w:space="0"/>
            <w:col w:w="9020" w:space="0"/>
            <w:col w:w="3444" w:space="0"/>
            <w:col w:w="5576" w:space="0"/>
            <w:col w:w="9020" w:space="0"/>
            <w:col w:w="3420" w:space="0"/>
            <w:col w:w="5600" w:space="0"/>
            <w:col w:w="9020" w:space="0"/>
            <w:col w:w="9020" w:space="0"/>
            <w:col w:w="3598" w:space="0"/>
            <w:col w:w="5422" w:space="0"/>
            <w:col w:w="9020" w:space="0"/>
            <w:col w:w="3516" w:space="0"/>
            <w:col w:w="5504" w:space="0"/>
            <w:col w:w="9020" w:space="0"/>
            <w:col w:w="3564" w:space="0"/>
            <w:col w:w="5456" w:space="0"/>
            <w:col w:w="9020" w:space="0"/>
            <w:col w:w="3540" w:space="0"/>
            <w:col w:w="5480" w:space="0"/>
            <w:col w:w="9020" w:space="0"/>
            <w:col w:w="3556" w:space="0"/>
            <w:col w:w="5464" w:space="0"/>
            <w:col w:w="9020" w:space="0"/>
            <w:col w:w="3548" w:space="0"/>
            <w:col w:w="5472" w:space="0"/>
            <w:col w:w="9020" w:space="0"/>
            <w:col w:w="9020" w:space="0"/>
            <w:col w:w="3448" w:space="0"/>
            <w:col w:w="5572" w:space="0"/>
            <w:col w:w="9020" w:space="0"/>
            <w:col w:w="3742" w:space="0"/>
            <w:col w:w="5278" w:space="0"/>
            <w:col w:w="9020" w:space="0"/>
            <w:col w:w="3600" w:space="0"/>
            <w:col w:w="5420" w:space="0"/>
            <w:col w:w="9020" w:space="0"/>
            <w:col w:w="9020" w:space="0"/>
            <w:col w:w="3444" w:space="0"/>
            <w:col w:w="5576" w:space="0"/>
            <w:col w:w="9020" w:space="0"/>
            <w:col w:w="3460" w:space="0"/>
            <w:col w:w="55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798" w:val="left"/>
          <w:tab w:pos="3294" w:val="left"/>
        </w:tabs>
        <w:autoSpaceDE w:val="0"/>
        <w:widowControl/>
        <w:spacing w:line="247" w:lineRule="auto" w:before="0" w:after="0"/>
        <w:ind w:left="1702" w:right="360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28 </w:t>
      </w:r>
      <w:r>
        <w:tab/>
      </w:r>
      <w:r>
        <w:rPr>
          <w:rFonts w:ascii="Times" w:hAnsi="Times" w:eastAsia="Times"/>
          <w:b w:val="0"/>
          <w:i/>
          <w:color w:val="000000"/>
          <w:sz w:val="20"/>
        </w:rPr>
        <w:t xml:space="preserve">Poisons, Opium and Dangerous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20"/>
        </w:rPr>
        <w:t>Drugs (Amendment)</w:t>
      </w:r>
    </w:p>
    <w:p>
      <w:pPr>
        <w:autoSpaceDN w:val="0"/>
        <w:autoSpaceDE w:val="0"/>
        <w:widowControl/>
        <w:spacing w:line="252" w:lineRule="auto" w:before="252" w:after="0"/>
        <w:ind w:left="2662" w:right="2516" w:hanging="314"/>
        <w:jc w:val="both"/>
      </w:pPr>
      <w:r>
        <w:rPr>
          <w:rFonts w:ascii="Times" w:hAnsi="Times" w:eastAsia="Times"/>
          <w:b w:val="0"/>
          <w:i/>
          <w:color w:val="000000"/>
          <w:sz w:val="16"/>
        </w:rPr>
        <w:t>(c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) the aryl substituent, carries any combination of up to 5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alkyl substituents and/or alkoxy substituent (each with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up to 6 carbon atoms, including cyclic substituents)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and/or halogen substituents;</w:t>
      </w:r>
    </w:p>
    <w:p>
      <w:pPr>
        <w:autoSpaceDN w:val="0"/>
        <w:autoSpaceDE w:val="0"/>
        <w:widowControl/>
        <w:spacing w:line="252" w:lineRule="auto" w:before="214" w:after="0"/>
        <w:ind w:left="2662" w:right="2516" w:hanging="328"/>
        <w:jc w:val="both"/>
      </w:pPr>
      <w:r>
        <w:rPr>
          <w:rFonts w:ascii="Times" w:hAnsi="Times" w:eastAsia="Times"/>
          <w:b w:val="0"/>
          <w:i/>
          <w:color w:val="000000"/>
          <w:sz w:val="16"/>
        </w:rPr>
        <w:t>(d</w:t>
      </w:r>
      <w:r>
        <w:rPr>
          <w:rFonts w:ascii="Times" w:hAnsi="Times" w:eastAsia="Times"/>
          <w:b w:val="0"/>
          <w:i w:val="0"/>
          <w:color w:val="000000"/>
          <w:sz w:val="16"/>
        </w:rPr>
        <w:t>) any related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substances, including any salt or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stereoisomeric form of such substances, and any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preparation or product containing such substances.</w:t>
      </w:r>
    </w:p>
    <w:p>
      <w:pPr>
        <w:autoSpaceDN w:val="0"/>
        <w:autoSpaceDE w:val="0"/>
        <w:widowControl/>
        <w:spacing w:line="252" w:lineRule="auto" w:before="214" w:after="0"/>
        <w:ind w:left="2182" w:right="2516" w:hanging="254"/>
        <w:jc w:val="both"/>
      </w:pPr>
      <w:r>
        <w:rPr>
          <w:rFonts w:ascii="Times" w:hAnsi="Times" w:eastAsia="Times"/>
          <w:b/>
          <w:i w:val="0"/>
          <w:color w:val="000000"/>
          <w:sz w:val="16"/>
        </w:rPr>
        <w:t xml:space="preserve">4. Fentanyl analogues, </w:t>
      </w:r>
      <w:r>
        <w:rPr>
          <w:rFonts w:ascii="Times" w:hAnsi="Times" w:eastAsia="Times"/>
          <w:b w:val="0"/>
          <w:i w:val="0"/>
          <w:color w:val="000000"/>
          <w:sz w:val="16"/>
        </w:rPr>
        <w:t>any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substance other than listed in above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Sections 1, in which the N-[1-(2- phenethyl)-4-piperidyl]aniline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nucleus has additional substituents, either alone or in </w:t>
      </w:r>
      <w:r>
        <w:rPr>
          <w:rFonts w:ascii="Times" w:hAnsi="Times" w:eastAsia="Times"/>
          <w:b w:val="0"/>
          <w:i w:val="0"/>
          <w:color w:val="221F1F"/>
          <w:sz w:val="16"/>
        </w:rPr>
        <w:t>combination or by any modification attached as follows:-</w:t>
      </w:r>
    </w:p>
    <w:p>
      <w:pPr>
        <w:autoSpaceDN w:val="0"/>
        <w:autoSpaceDE w:val="0"/>
        <w:widowControl/>
        <w:spacing w:line="250" w:lineRule="auto" w:before="216" w:after="0"/>
        <w:ind w:left="2664" w:right="2516" w:hanging="330"/>
        <w:jc w:val="both"/>
      </w:pPr>
      <w:r>
        <w:rPr>
          <w:rFonts w:ascii="Times" w:hAnsi="Times" w:eastAsia="Times"/>
          <w:b w:val="0"/>
          <w:i/>
          <w:color w:val="000000"/>
          <w:sz w:val="16"/>
        </w:rPr>
        <w:t>(a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) by replacement of the phenyl portion of the phenethyl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group by any heteromonocycle whether or not further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substituted in the heterocycle;</w:t>
      </w:r>
    </w:p>
    <w:p>
      <w:pPr>
        <w:autoSpaceDN w:val="0"/>
        <w:autoSpaceDE w:val="0"/>
        <w:widowControl/>
        <w:spacing w:line="250" w:lineRule="auto" w:before="216" w:after="0"/>
        <w:ind w:left="2664" w:right="2516" w:hanging="330"/>
        <w:jc w:val="both"/>
      </w:pPr>
      <w:r>
        <w:rPr>
          <w:rFonts w:ascii="Times" w:hAnsi="Times" w:eastAsia="Times"/>
          <w:b w:val="0"/>
          <w:i/>
          <w:color w:val="000000"/>
          <w:sz w:val="16"/>
        </w:rPr>
        <w:t>(b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) by substitution in the phenethyl group with alkyl,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alkenyl, alkoxy, hydroxy, halogen, haloalkyl, amino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or nitro groups;</w:t>
      </w:r>
    </w:p>
    <w:p>
      <w:pPr>
        <w:autoSpaceDN w:val="0"/>
        <w:tabs>
          <w:tab w:pos="2664" w:val="left"/>
        </w:tabs>
        <w:autoSpaceDE w:val="0"/>
        <w:widowControl/>
        <w:spacing w:line="247" w:lineRule="auto" w:before="216" w:after="0"/>
        <w:ind w:left="2348" w:right="2448" w:firstLine="0"/>
        <w:jc w:val="left"/>
      </w:pPr>
      <w:r>
        <w:rPr>
          <w:rFonts w:ascii="Times" w:hAnsi="Times" w:eastAsia="Times"/>
          <w:b w:val="0"/>
          <w:i/>
          <w:color w:val="000000"/>
          <w:sz w:val="16"/>
        </w:rPr>
        <w:t>(c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) by substitution in the piperidine ring with alkyl or alkenyl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groups;</w:t>
      </w:r>
    </w:p>
    <w:p>
      <w:pPr>
        <w:autoSpaceDN w:val="0"/>
        <w:tabs>
          <w:tab w:pos="2664" w:val="left"/>
        </w:tabs>
        <w:autoSpaceDE w:val="0"/>
        <w:widowControl/>
        <w:spacing w:line="247" w:lineRule="auto" w:before="214" w:after="0"/>
        <w:ind w:left="2334" w:right="2448" w:firstLine="0"/>
        <w:jc w:val="left"/>
      </w:pPr>
      <w:r>
        <w:rPr>
          <w:rFonts w:ascii="Times" w:hAnsi="Times" w:eastAsia="Times"/>
          <w:b w:val="0"/>
          <w:i/>
          <w:color w:val="000000"/>
          <w:sz w:val="16"/>
        </w:rPr>
        <w:t>(d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) by substitution in the aniline ring with alkyl, alkoxy,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alkylenedioxy, halogen or haloalkyl groups;</w:t>
      </w:r>
    </w:p>
    <w:p>
      <w:pPr>
        <w:autoSpaceDN w:val="0"/>
        <w:autoSpaceDE w:val="0"/>
        <w:widowControl/>
        <w:spacing w:line="250" w:lineRule="auto" w:before="216" w:after="0"/>
        <w:ind w:left="2664" w:right="2518" w:hanging="316"/>
        <w:jc w:val="both"/>
      </w:pPr>
      <w:r>
        <w:rPr>
          <w:rFonts w:ascii="Times" w:hAnsi="Times" w:eastAsia="Times"/>
          <w:b w:val="0"/>
          <w:i/>
          <w:color w:val="000000"/>
          <w:sz w:val="16"/>
        </w:rPr>
        <w:t>(e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) by substitution at the 4-position of the piperidine ring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with anyalkoxycarbonyl or alkoxyalkyl or acyloxy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group;</w:t>
      </w:r>
    </w:p>
    <w:p>
      <w:pPr>
        <w:autoSpaceDN w:val="0"/>
        <w:tabs>
          <w:tab w:pos="2664" w:val="left"/>
        </w:tabs>
        <w:autoSpaceDE w:val="0"/>
        <w:widowControl/>
        <w:spacing w:line="247" w:lineRule="auto" w:before="216" w:after="0"/>
        <w:ind w:left="2378" w:right="2448" w:firstLine="0"/>
        <w:jc w:val="left"/>
      </w:pPr>
      <w:r>
        <w:rPr>
          <w:rFonts w:ascii="Times" w:hAnsi="Times" w:eastAsia="Times"/>
          <w:b w:val="0"/>
          <w:i/>
          <w:color w:val="000000"/>
          <w:sz w:val="16"/>
        </w:rPr>
        <w:t>(f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) by replacement of the N-propionyl group by another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acyl group; or</w:t>
      </w:r>
    </w:p>
    <w:p>
      <w:pPr>
        <w:autoSpaceDN w:val="0"/>
        <w:autoSpaceDE w:val="0"/>
        <w:widowControl/>
        <w:spacing w:line="252" w:lineRule="auto" w:before="214" w:after="0"/>
        <w:ind w:left="2662" w:right="2516" w:hanging="328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>(</w:t>
      </w:r>
      <w:r>
        <w:rPr>
          <w:rFonts w:ascii="Times" w:hAnsi="Times" w:eastAsia="Times"/>
          <w:b w:val="0"/>
          <w:i/>
          <w:color w:val="000000"/>
          <w:sz w:val="16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) any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substances (other than a substance listed in Section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1), structurally derived from (1-Methyl- 4-piperidyl)-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N-phenylformamide by any substitution and thereof.</w:t>
      </w:r>
    </w:p>
    <w:p>
      <w:pPr>
        <w:autoSpaceDN w:val="0"/>
        <w:autoSpaceDE w:val="0"/>
        <w:widowControl/>
        <w:spacing w:line="252" w:lineRule="auto" w:before="412" w:after="0"/>
        <w:ind w:left="2184" w:right="2516" w:hanging="256"/>
        <w:jc w:val="both"/>
      </w:pPr>
      <w:r>
        <w:rPr>
          <w:rFonts w:ascii="Times" w:hAnsi="Times" w:eastAsia="Times"/>
          <w:b/>
          <w:i w:val="0"/>
          <w:color w:val="000000"/>
          <w:sz w:val="16"/>
        </w:rPr>
        <w:t>5. Methaqualone analogues</w:t>
      </w:r>
      <w:r>
        <w:rPr>
          <w:rFonts w:ascii="Times" w:hAnsi="Times" w:eastAsia="Times"/>
          <w:b w:val="0"/>
          <w:i w:val="0"/>
          <w:color w:val="000000"/>
          <w:sz w:val="16"/>
        </w:rPr>
        <w:t>, any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substance other than listed in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the above Section 2, in which the 3- arylquinazolin-4-one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nucleus has additional substituents, either alone or in </w:t>
      </w:r>
      <w:r>
        <w:rPr>
          <w:rFonts w:ascii="Times" w:hAnsi="Times" w:eastAsia="Times"/>
          <w:b w:val="0"/>
          <w:i w:val="0"/>
          <w:color w:val="221F1F"/>
          <w:sz w:val="16"/>
        </w:rPr>
        <w:t>combination, attached as follows:–</w:t>
      </w:r>
    </w:p>
    <w:p>
      <w:pPr>
        <w:autoSpaceDN w:val="0"/>
        <w:tabs>
          <w:tab w:pos="2664" w:val="left"/>
        </w:tabs>
        <w:autoSpaceDE w:val="0"/>
        <w:widowControl/>
        <w:spacing w:line="247" w:lineRule="auto" w:before="214" w:after="0"/>
        <w:ind w:left="2334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(</w:t>
      </w:r>
      <w:r>
        <w:rPr>
          <w:rFonts w:ascii="Times" w:hAnsi="Times" w:eastAsia="Times"/>
          <w:b w:val="0"/>
          <w:i/>
          <w:color w:val="000000"/>
          <w:sz w:val="16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) an alkyl substituent, with up to 6 carbon atoms, attached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at the 2 position;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3316" w:space="0"/>
            <w:col w:w="5704" w:space="0"/>
            <w:col w:w="9020" w:space="0"/>
            <w:col w:w="3544" w:space="0"/>
            <w:col w:w="5476" w:space="0"/>
            <w:col w:w="9020" w:space="0"/>
            <w:col w:w="3378" w:space="0"/>
            <w:col w:w="5642" w:space="0"/>
            <w:col w:w="9020" w:space="0"/>
            <w:col w:w="3588" w:space="0"/>
            <w:col w:w="5432" w:space="0"/>
            <w:col w:w="9020" w:space="0"/>
            <w:col w:w="3478" w:space="0"/>
            <w:col w:w="5542" w:space="0"/>
            <w:col w:w="9020" w:space="0"/>
            <w:col w:w="3396" w:space="0"/>
            <w:col w:w="5624" w:space="0"/>
            <w:col w:w="9020" w:space="0"/>
            <w:col w:w="9020" w:space="0"/>
            <w:col w:w="3428" w:space="0"/>
            <w:col w:w="5592" w:space="0"/>
            <w:col w:w="9020" w:space="0"/>
            <w:col w:w="3404" w:space="0"/>
            <w:col w:w="5616" w:space="0"/>
            <w:col w:w="9020" w:space="0"/>
            <w:col w:w="9020" w:space="0"/>
            <w:col w:w="3448" w:space="0"/>
            <w:col w:w="5572" w:space="0"/>
            <w:col w:w="9020" w:space="0"/>
            <w:col w:w="3732" w:space="0"/>
            <w:col w:w="5288" w:space="0"/>
            <w:col w:w="9020" w:space="0"/>
            <w:col w:w="3508" w:space="0"/>
            <w:col w:w="5512" w:space="0"/>
            <w:col w:w="9020" w:space="0"/>
            <w:col w:w="3462" w:space="0"/>
            <w:col w:w="5558" w:space="0"/>
            <w:col w:w="9020" w:space="0"/>
            <w:col w:w="3534" w:space="0"/>
            <w:col w:w="5486" w:space="0"/>
            <w:col w:w="9020" w:space="0"/>
            <w:col w:w="3368" w:space="0"/>
            <w:col w:w="5652" w:space="0"/>
            <w:col w:w="9020" w:space="0"/>
            <w:col w:w="3428" w:space="0"/>
            <w:col w:w="5592" w:space="0"/>
            <w:col w:w="9020" w:space="0"/>
            <w:col w:w="3404" w:space="0"/>
            <w:col w:w="5616" w:space="0"/>
            <w:col w:w="9020" w:space="0"/>
            <w:col w:w="3436" w:space="0"/>
            <w:col w:w="5584" w:space="0"/>
            <w:col w:w="9020" w:space="0"/>
            <w:col w:w="9020" w:space="0"/>
            <w:col w:w="3456" w:space="0"/>
            <w:col w:w="5564" w:space="0"/>
            <w:col w:w="9020" w:space="0"/>
            <w:col w:w="3747" w:space="0"/>
            <w:col w:w="5272" w:space="0"/>
            <w:col w:w="9020" w:space="0"/>
            <w:col w:w="3727" w:space="0"/>
            <w:col w:w="5292" w:space="0"/>
            <w:col w:w="9020" w:space="0"/>
            <w:col w:w="3510" w:space="0"/>
            <w:col w:w="5510" w:space="0"/>
            <w:col w:w="9020" w:space="0"/>
            <w:col w:w="3532" w:space="0"/>
            <w:col w:w="5488" w:space="0"/>
            <w:col w:w="9020" w:space="0"/>
            <w:col w:w="3638" w:space="0"/>
            <w:col w:w="5382" w:space="0"/>
            <w:col w:w="9020" w:space="0"/>
            <w:col w:w="3598" w:space="0"/>
            <w:col w:w="5422" w:space="0"/>
            <w:col w:w="9020" w:space="0"/>
            <w:col w:w="3510" w:space="0"/>
            <w:col w:w="5510" w:space="0"/>
            <w:col w:w="9020" w:space="0"/>
            <w:col w:w="3626" w:space="0"/>
            <w:col w:w="5394" w:space="0"/>
            <w:col w:w="9020" w:space="0"/>
            <w:col w:w="3636" w:space="0"/>
            <w:col w:w="5384" w:space="0"/>
            <w:col w:w="9020" w:space="0"/>
            <w:col w:w="3594" w:space="0"/>
            <w:col w:w="5426" w:space="0"/>
            <w:col w:w="9020" w:space="0"/>
            <w:col w:w="9020" w:space="0"/>
            <w:col w:w="3652" w:space="0"/>
            <w:col w:w="5368" w:space="0"/>
            <w:col w:w="9020" w:space="0"/>
            <w:col w:w="9020" w:space="0"/>
            <w:col w:w="3462" w:space="0"/>
            <w:col w:w="5558" w:space="0"/>
            <w:col w:w="9020" w:space="0"/>
            <w:col w:w="3664" w:space="0"/>
            <w:col w:w="5356" w:space="0"/>
            <w:col w:w="9020" w:space="0"/>
            <w:col w:w="9020" w:space="0"/>
            <w:col w:w="9020" w:space="0"/>
            <w:col w:w="3352" w:space="0"/>
            <w:col w:w="5668" w:space="0"/>
            <w:col w:w="9020" w:space="0"/>
            <w:col w:w="3428" w:space="0"/>
            <w:col w:w="5592" w:space="0"/>
            <w:col w:w="9020" w:space="0"/>
            <w:col w:w="3294" w:space="0"/>
            <w:col w:w="5726" w:space="0"/>
            <w:col w:w="9020" w:space="0"/>
            <w:col w:w="3414" w:space="0"/>
            <w:col w:w="5606" w:space="0"/>
            <w:col w:w="9020" w:space="0"/>
            <w:col w:w="3696" w:space="0"/>
            <w:col w:w="5324" w:space="0"/>
            <w:col w:w="9020" w:space="0"/>
            <w:col w:w="9020" w:space="0"/>
            <w:col w:w="3308" w:space="0"/>
            <w:col w:w="5712" w:space="0"/>
            <w:col w:w="9020" w:space="0"/>
            <w:col w:w="3444" w:space="0"/>
            <w:col w:w="5576" w:space="0"/>
            <w:col w:w="9020" w:space="0"/>
            <w:col w:w="3420" w:space="0"/>
            <w:col w:w="5600" w:space="0"/>
            <w:col w:w="9020" w:space="0"/>
            <w:col w:w="9020" w:space="0"/>
            <w:col w:w="3598" w:space="0"/>
            <w:col w:w="5422" w:space="0"/>
            <w:col w:w="9020" w:space="0"/>
            <w:col w:w="3516" w:space="0"/>
            <w:col w:w="5504" w:space="0"/>
            <w:col w:w="9020" w:space="0"/>
            <w:col w:w="3564" w:space="0"/>
            <w:col w:w="5456" w:space="0"/>
            <w:col w:w="9020" w:space="0"/>
            <w:col w:w="3540" w:space="0"/>
            <w:col w:w="5480" w:space="0"/>
            <w:col w:w="9020" w:space="0"/>
            <w:col w:w="3556" w:space="0"/>
            <w:col w:w="5464" w:space="0"/>
            <w:col w:w="9020" w:space="0"/>
            <w:col w:w="3548" w:space="0"/>
            <w:col w:w="5472" w:space="0"/>
            <w:col w:w="9020" w:space="0"/>
            <w:col w:w="9020" w:space="0"/>
            <w:col w:w="3448" w:space="0"/>
            <w:col w:w="5572" w:space="0"/>
            <w:col w:w="9020" w:space="0"/>
            <w:col w:w="3742" w:space="0"/>
            <w:col w:w="5278" w:space="0"/>
            <w:col w:w="9020" w:space="0"/>
            <w:col w:w="3600" w:space="0"/>
            <w:col w:w="5420" w:space="0"/>
            <w:col w:w="9020" w:space="0"/>
            <w:col w:w="9020" w:space="0"/>
            <w:col w:w="3444" w:space="0"/>
            <w:col w:w="5576" w:space="0"/>
            <w:col w:w="9020" w:space="0"/>
            <w:col w:w="3460" w:space="0"/>
            <w:col w:w="55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386" w:val="left"/>
          <w:tab w:pos="6392" w:val="left"/>
        </w:tabs>
        <w:autoSpaceDE w:val="0"/>
        <w:widowControl/>
        <w:spacing w:line="247" w:lineRule="auto" w:before="0" w:after="0"/>
        <w:ind w:left="2892" w:right="2304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Poisons, Opium and Dangerous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29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20"/>
        </w:rPr>
        <w:t>Drugs (Amendment)</w:t>
      </w:r>
    </w:p>
    <w:p>
      <w:pPr>
        <w:autoSpaceDN w:val="0"/>
        <w:autoSpaceDE w:val="0"/>
        <w:widowControl/>
        <w:spacing w:line="257" w:lineRule="auto" w:before="254" w:after="0"/>
        <w:ind w:left="2756" w:right="2422" w:hanging="330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>(</w:t>
      </w:r>
      <w:r>
        <w:rPr>
          <w:rFonts w:ascii="Times" w:hAnsi="Times" w:eastAsia="Times"/>
          <w:b w:val="0"/>
          <w:i/>
          <w:color w:val="000000"/>
          <w:sz w:val="16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) any combination of up to 5 alkyl substituents and/or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alkoxy substituents (each with up to 6 carbon atoms,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including cyclic substituents) and/or halogen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substituents, attached to each of the aryl rings.</w:t>
      </w:r>
    </w:p>
    <w:p>
      <w:pPr>
        <w:autoSpaceDN w:val="0"/>
        <w:autoSpaceDE w:val="0"/>
        <w:widowControl/>
        <w:spacing w:line="259" w:lineRule="auto" w:before="222" w:after="0"/>
        <w:ind w:left="2278" w:right="2422" w:hanging="256"/>
        <w:jc w:val="both"/>
      </w:pPr>
      <w:r>
        <w:rPr>
          <w:rFonts w:ascii="Times" w:hAnsi="Times" w:eastAsia="Times"/>
          <w:b/>
          <w:i w:val="0"/>
          <w:color w:val="000000"/>
          <w:sz w:val="16"/>
        </w:rPr>
        <w:t xml:space="preserve">6. Tryptamines analogues, </w:t>
      </w:r>
      <w:r>
        <w:rPr>
          <w:rFonts w:ascii="Times" w:hAnsi="Times" w:eastAsia="Times"/>
          <w:b w:val="0"/>
          <w:i w:val="0"/>
          <w:color w:val="000000"/>
          <w:sz w:val="16"/>
        </w:rPr>
        <w:t>which any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substance (other than a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substance listed in the above Section 2 or serotonin) structurally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derived from 2-(1Hindol-3-yl) ethanamine (tryptamine) or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from a ring- hydroxy by modification in any of the atom by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any atom or specific group of atoms (functional group),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including any ether, salt or stereoisomeric form of any such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substance, any preparation or product containing any such </w:t>
      </w:r>
      <w:r>
        <w:rPr>
          <w:rFonts w:ascii="Times" w:hAnsi="Times" w:eastAsia="Times"/>
          <w:b w:val="0"/>
          <w:i w:val="0"/>
          <w:color w:val="221F1F"/>
          <w:sz w:val="16"/>
        </w:rPr>
        <w:t>substance and thereof, such as-</w:t>
      </w:r>
    </w:p>
    <w:p>
      <w:pPr>
        <w:autoSpaceDN w:val="0"/>
        <w:autoSpaceDE w:val="0"/>
        <w:widowControl/>
        <w:spacing w:line="257" w:lineRule="auto" w:before="226" w:after="0"/>
        <w:ind w:left="2756" w:right="2422" w:hanging="330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>(</w:t>
      </w:r>
      <w:r>
        <w:rPr>
          <w:rFonts w:ascii="Times" w:hAnsi="Times" w:eastAsia="Times"/>
          <w:b w:val="0"/>
          <w:i/>
          <w:color w:val="000000"/>
          <w:sz w:val="16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) by substitution at the nitrogen atom of the side chain to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any extent with alkyl or alkenyl substituents or by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inclusion of the nitrogen atom of the side chain (and no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other atoms of the side chain) in acyclic structure;</w:t>
      </w:r>
    </w:p>
    <w:p>
      <w:pPr>
        <w:autoSpaceDN w:val="0"/>
        <w:autoSpaceDE w:val="0"/>
        <w:widowControl/>
        <w:spacing w:line="254" w:lineRule="auto" w:before="224" w:after="0"/>
        <w:ind w:left="2756" w:right="2422" w:hanging="330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>(</w:t>
      </w:r>
      <w:r>
        <w:rPr>
          <w:rFonts w:ascii="Times" w:hAnsi="Times" w:eastAsia="Times"/>
          <w:b w:val="0"/>
          <w:i/>
          <w:color w:val="000000"/>
          <w:sz w:val="16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) by substitution at the carbon atom adjacent to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nitrogen atom of the side chain with alkyl or alkenyl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substituents;</w:t>
      </w:r>
    </w:p>
    <w:p>
      <w:pPr>
        <w:autoSpaceDN w:val="0"/>
        <w:autoSpaceDE w:val="0"/>
        <w:widowControl/>
        <w:spacing w:line="254" w:lineRule="auto" w:before="222" w:after="0"/>
        <w:ind w:left="2756" w:right="2422" w:hanging="314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>(</w:t>
      </w:r>
      <w:r>
        <w:rPr>
          <w:rFonts w:ascii="Times" w:hAnsi="Times" w:eastAsia="Times"/>
          <w:b w:val="0"/>
          <w:i/>
          <w:color w:val="000000"/>
          <w:sz w:val="16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) by substitution in the 6-membered ring to any extent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with alkyl, alkoxy, haloalkyl, thioalkyl, alkylenedioxy,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or halide substituents;</w:t>
      </w:r>
    </w:p>
    <w:p>
      <w:pPr>
        <w:autoSpaceDN w:val="0"/>
        <w:tabs>
          <w:tab w:pos="2756" w:val="left"/>
        </w:tabs>
        <w:autoSpaceDE w:val="0"/>
        <w:widowControl/>
        <w:spacing w:line="250" w:lineRule="auto" w:before="224" w:after="0"/>
        <w:ind w:left="242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(</w:t>
      </w:r>
      <w:r>
        <w:rPr>
          <w:rFonts w:ascii="Times" w:hAnsi="Times" w:eastAsia="Times"/>
          <w:b w:val="0"/>
          <w:i/>
          <w:color w:val="000000"/>
          <w:sz w:val="16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) by substitution at the 2-position of the tryptamine ring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system with an alkyl substituent.</w:t>
      </w:r>
    </w:p>
    <w:p>
      <w:pPr>
        <w:autoSpaceDN w:val="0"/>
        <w:autoSpaceDE w:val="0"/>
        <w:widowControl/>
        <w:spacing w:line="235" w:lineRule="auto" w:before="222" w:after="0"/>
        <w:ind w:left="2022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16"/>
        </w:rPr>
        <w:t>7. Synthetic Cathinones and their analogues.</w:t>
      </w:r>
    </w:p>
    <w:p>
      <w:pPr>
        <w:autoSpaceDN w:val="0"/>
        <w:autoSpaceDE w:val="0"/>
        <w:widowControl/>
        <w:spacing w:line="259" w:lineRule="auto" w:before="226" w:after="0"/>
        <w:ind w:left="2276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>Any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substance, (other than a substance listed in the above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Section 2 or bupropion) that is structurally derived from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2- amino-1-phenylpropan-1-one by modification in any of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the atom by any substitution by an atom or a specific group of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atoms (functional group) or substituent including any salt or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stereoisomeric form thereof, and anypreparation or product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containing thereof.</w:t>
      </w:r>
    </w:p>
    <w:p>
      <w:pPr>
        <w:autoSpaceDN w:val="0"/>
        <w:autoSpaceDE w:val="0"/>
        <w:widowControl/>
        <w:spacing w:line="238" w:lineRule="auto" w:before="222" w:after="0"/>
        <w:ind w:left="2022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16"/>
        </w:rPr>
        <w:t>8. Aminodanes and their analogues.</w:t>
      </w:r>
    </w:p>
    <w:p>
      <w:pPr>
        <w:autoSpaceDN w:val="0"/>
        <w:autoSpaceDE w:val="0"/>
        <w:widowControl/>
        <w:spacing w:line="257" w:lineRule="auto" w:before="222" w:after="0"/>
        <w:ind w:left="227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Any aminodane (other than listed in the above Sections)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any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substance, including any salt or stereoisomeric form of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such substances, and any preparation or product containing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such</w:t>
      </w:r>
      <w:r>
        <w:rPr>
          <w:rFonts w:ascii="Times" w:hAnsi="Times" w:eastAsia="Times"/>
          <w:b w:val="0"/>
          <w:i w:val="0"/>
          <w:color w:val="221F1F"/>
          <w:sz w:val="16"/>
        </w:rPr>
        <w:t>substances.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3316" w:space="0"/>
            <w:col w:w="5704" w:space="0"/>
            <w:col w:w="9020" w:space="0"/>
            <w:col w:w="3544" w:space="0"/>
            <w:col w:w="5476" w:space="0"/>
            <w:col w:w="9020" w:space="0"/>
            <w:col w:w="3378" w:space="0"/>
            <w:col w:w="5642" w:space="0"/>
            <w:col w:w="9020" w:space="0"/>
            <w:col w:w="3588" w:space="0"/>
            <w:col w:w="5432" w:space="0"/>
            <w:col w:w="9020" w:space="0"/>
            <w:col w:w="3478" w:space="0"/>
            <w:col w:w="5542" w:space="0"/>
            <w:col w:w="9020" w:space="0"/>
            <w:col w:w="3396" w:space="0"/>
            <w:col w:w="5624" w:space="0"/>
            <w:col w:w="9020" w:space="0"/>
            <w:col w:w="9020" w:space="0"/>
            <w:col w:w="3428" w:space="0"/>
            <w:col w:w="5592" w:space="0"/>
            <w:col w:w="9020" w:space="0"/>
            <w:col w:w="3404" w:space="0"/>
            <w:col w:w="5616" w:space="0"/>
            <w:col w:w="9020" w:space="0"/>
            <w:col w:w="9020" w:space="0"/>
            <w:col w:w="3448" w:space="0"/>
            <w:col w:w="5572" w:space="0"/>
            <w:col w:w="9020" w:space="0"/>
            <w:col w:w="3732" w:space="0"/>
            <w:col w:w="5288" w:space="0"/>
            <w:col w:w="9020" w:space="0"/>
            <w:col w:w="3508" w:space="0"/>
            <w:col w:w="5512" w:space="0"/>
            <w:col w:w="9020" w:space="0"/>
            <w:col w:w="3462" w:space="0"/>
            <w:col w:w="5558" w:space="0"/>
            <w:col w:w="9020" w:space="0"/>
            <w:col w:w="3534" w:space="0"/>
            <w:col w:w="5486" w:space="0"/>
            <w:col w:w="9020" w:space="0"/>
            <w:col w:w="3368" w:space="0"/>
            <w:col w:w="5652" w:space="0"/>
            <w:col w:w="9020" w:space="0"/>
            <w:col w:w="3428" w:space="0"/>
            <w:col w:w="5592" w:space="0"/>
            <w:col w:w="9020" w:space="0"/>
            <w:col w:w="3404" w:space="0"/>
            <w:col w:w="5616" w:space="0"/>
            <w:col w:w="9020" w:space="0"/>
            <w:col w:w="3436" w:space="0"/>
            <w:col w:w="5584" w:space="0"/>
            <w:col w:w="9020" w:space="0"/>
            <w:col w:w="9020" w:space="0"/>
            <w:col w:w="3456" w:space="0"/>
            <w:col w:w="5564" w:space="0"/>
            <w:col w:w="9020" w:space="0"/>
            <w:col w:w="3747" w:space="0"/>
            <w:col w:w="5272" w:space="0"/>
            <w:col w:w="9020" w:space="0"/>
            <w:col w:w="3727" w:space="0"/>
            <w:col w:w="5292" w:space="0"/>
            <w:col w:w="9020" w:space="0"/>
            <w:col w:w="3510" w:space="0"/>
            <w:col w:w="5510" w:space="0"/>
            <w:col w:w="9020" w:space="0"/>
            <w:col w:w="3532" w:space="0"/>
            <w:col w:w="5488" w:space="0"/>
            <w:col w:w="9020" w:space="0"/>
            <w:col w:w="3638" w:space="0"/>
            <w:col w:w="5382" w:space="0"/>
            <w:col w:w="9020" w:space="0"/>
            <w:col w:w="3598" w:space="0"/>
            <w:col w:w="5422" w:space="0"/>
            <w:col w:w="9020" w:space="0"/>
            <w:col w:w="3510" w:space="0"/>
            <w:col w:w="5510" w:space="0"/>
            <w:col w:w="9020" w:space="0"/>
            <w:col w:w="3626" w:space="0"/>
            <w:col w:w="5394" w:space="0"/>
            <w:col w:w="9020" w:space="0"/>
            <w:col w:w="3636" w:space="0"/>
            <w:col w:w="5384" w:space="0"/>
            <w:col w:w="9020" w:space="0"/>
            <w:col w:w="3594" w:space="0"/>
            <w:col w:w="5426" w:space="0"/>
            <w:col w:w="9020" w:space="0"/>
            <w:col w:w="9020" w:space="0"/>
            <w:col w:w="3652" w:space="0"/>
            <w:col w:w="5368" w:space="0"/>
            <w:col w:w="9020" w:space="0"/>
            <w:col w:w="9020" w:space="0"/>
            <w:col w:w="3462" w:space="0"/>
            <w:col w:w="5558" w:space="0"/>
            <w:col w:w="9020" w:space="0"/>
            <w:col w:w="3664" w:space="0"/>
            <w:col w:w="5356" w:space="0"/>
            <w:col w:w="9020" w:space="0"/>
            <w:col w:w="9020" w:space="0"/>
            <w:col w:w="9020" w:space="0"/>
            <w:col w:w="3352" w:space="0"/>
            <w:col w:w="5668" w:space="0"/>
            <w:col w:w="9020" w:space="0"/>
            <w:col w:w="3428" w:space="0"/>
            <w:col w:w="5592" w:space="0"/>
            <w:col w:w="9020" w:space="0"/>
            <w:col w:w="3294" w:space="0"/>
            <w:col w:w="5726" w:space="0"/>
            <w:col w:w="9020" w:space="0"/>
            <w:col w:w="3414" w:space="0"/>
            <w:col w:w="5606" w:space="0"/>
            <w:col w:w="9020" w:space="0"/>
            <w:col w:w="3696" w:space="0"/>
            <w:col w:w="5324" w:space="0"/>
            <w:col w:w="9020" w:space="0"/>
            <w:col w:w="9020" w:space="0"/>
            <w:col w:w="3308" w:space="0"/>
            <w:col w:w="5712" w:space="0"/>
            <w:col w:w="9020" w:space="0"/>
            <w:col w:w="3444" w:space="0"/>
            <w:col w:w="5576" w:space="0"/>
            <w:col w:w="9020" w:space="0"/>
            <w:col w:w="3420" w:space="0"/>
            <w:col w:w="5600" w:space="0"/>
            <w:col w:w="9020" w:space="0"/>
            <w:col w:w="9020" w:space="0"/>
            <w:col w:w="3598" w:space="0"/>
            <w:col w:w="5422" w:space="0"/>
            <w:col w:w="9020" w:space="0"/>
            <w:col w:w="3516" w:space="0"/>
            <w:col w:w="5504" w:space="0"/>
            <w:col w:w="9020" w:space="0"/>
            <w:col w:w="3564" w:space="0"/>
            <w:col w:w="5456" w:space="0"/>
            <w:col w:w="9020" w:space="0"/>
            <w:col w:w="3540" w:space="0"/>
            <w:col w:w="5480" w:space="0"/>
            <w:col w:w="9020" w:space="0"/>
            <w:col w:w="3556" w:space="0"/>
            <w:col w:w="5464" w:space="0"/>
            <w:col w:w="9020" w:space="0"/>
            <w:col w:w="3548" w:space="0"/>
            <w:col w:w="5472" w:space="0"/>
            <w:col w:w="9020" w:space="0"/>
            <w:col w:w="9020" w:space="0"/>
            <w:col w:w="3448" w:space="0"/>
            <w:col w:w="5572" w:space="0"/>
            <w:col w:w="9020" w:space="0"/>
            <w:col w:w="3742" w:space="0"/>
            <w:col w:w="5278" w:space="0"/>
            <w:col w:w="9020" w:space="0"/>
            <w:col w:w="3600" w:space="0"/>
            <w:col w:w="5420" w:space="0"/>
            <w:col w:w="9020" w:space="0"/>
            <w:col w:w="9020" w:space="0"/>
            <w:col w:w="3444" w:space="0"/>
            <w:col w:w="5576" w:space="0"/>
            <w:col w:w="9020" w:space="0"/>
            <w:col w:w="3460" w:space="0"/>
            <w:col w:w="55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798" w:val="left"/>
          <w:tab w:pos="3294" w:val="left"/>
        </w:tabs>
        <w:autoSpaceDE w:val="0"/>
        <w:widowControl/>
        <w:spacing w:line="247" w:lineRule="auto" w:before="0" w:after="0"/>
        <w:ind w:left="1702" w:right="360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/>
          <w:color w:val="000000"/>
          <w:sz w:val="20"/>
        </w:rPr>
        <w:t xml:space="preserve">Poisons, Opium and Dangerous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20"/>
        </w:rPr>
        <w:t>Drugs (Amendment)</w:t>
      </w:r>
    </w:p>
    <w:p>
      <w:pPr>
        <w:autoSpaceDN w:val="0"/>
        <w:autoSpaceDE w:val="0"/>
        <w:widowControl/>
        <w:spacing w:line="238" w:lineRule="auto" w:before="248" w:after="0"/>
        <w:ind w:left="1928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16"/>
        </w:rPr>
        <w:t>9. Phenethylamines and their analogues.</w:t>
      </w:r>
    </w:p>
    <w:p>
      <w:pPr>
        <w:autoSpaceDN w:val="0"/>
        <w:autoSpaceDE w:val="0"/>
        <w:widowControl/>
        <w:spacing w:line="252" w:lineRule="auto" w:before="208" w:after="0"/>
        <w:ind w:left="218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>Any phenethylamine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substance (other than a substance listed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in the above Section 2), including any type of positional isomer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in the phenyl ring by modification in any of the atom by any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substitution by an atom or a specific group of atoms (functional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group), substituted substances such as the ‘2C series’, ring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substituted amphetamines such as the ‘D series’, any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benzodifurans or its substituent and any others substance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thereof, including any salt or stereoisomeric form thereof,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any preparation or product containing thereof.</w:t>
      </w:r>
    </w:p>
    <w:p>
      <w:pPr>
        <w:autoSpaceDN w:val="0"/>
        <w:autoSpaceDE w:val="0"/>
        <w:widowControl/>
        <w:spacing w:line="250" w:lineRule="auto" w:before="206" w:after="0"/>
        <w:ind w:left="2184" w:right="2516" w:hanging="346"/>
        <w:jc w:val="both"/>
      </w:pPr>
      <w:r>
        <w:rPr>
          <w:rFonts w:ascii="Times" w:hAnsi="Times" w:eastAsia="Times"/>
          <w:b/>
          <w:i w:val="0"/>
          <w:color w:val="000000"/>
          <w:sz w:val="16"/>
        </w:rPr>
        <w:t>10.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Any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substance (not being bupropion, cathinone, diethylpropion,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pyrovalerone or not being listed for the time being specified in </w:t>
      </w:r>
      <w:r>
        <w:rPr>
          <w:rFonts w:ascii="Times" w:hAnsi="Times" w:eastAsia="Times"/>
          <w:b w:val="0"/>
          <w:i w:val="0"/>
          <w:color w:val="221F1F"/>
          <w:sz w:val="16"/>
        </w:rPr>
        <w:t>above Sections) structurally derived from 2–amino–1–phenyl–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1– propanone by modification in any of the following ways, </w:t>
      </w:r>
      <w:r>
        <w:rPr>
          <w:rFonts w:ascii="Times" w:hAnsi="Times" w:eastAsia="Times"/>
          <w:b w:val="0"/>
          <w:i w:val="0"/>
          <w:color w:val="221F1F"/>
          <w:sz w:val="16"/>
        </w:rPr>
        <w:t>that is to say-</w:t>
      </w:r>
    </w:p>
    <w:p>
      <w:pPr>
        <w:autoSpaceDN w:val="0"/>
        <w:autoSpaceDE w:val="0"/>
        <w:widowControl/>
        <w:spacing w:line="250" w:lineRule="auto" w:before="206" w:after="0"/>
        <w:ind w:left="2664" w:right="2516" w:hanging="330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>(</w:t>
      </w:r>
      <w:r>
        <w:rPr>
          <w:rFonts w:ascii="Times" w:hAnsi="Times" w:eastAsia="Times"/>
          <w:b w:val="0"/>
          <w:i/>
          <w:color w:val="000000"/>
          <w:sz w:val="16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) by substitution in the phenyl ring to any extent with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alkyl, alkoxy, alkylenedioxy, haloalkyl or halide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substituents, whether or not further substituted in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phenyl ring by one or more other univalent substituents;</w:t>
      </w:r>
    </w:p>
    <w:p>
      <w:pPr>
        <w:autoSpaceDN w:val="0"/>
        <w:autoSpaceDE w:val="0"/>
        <w:widowControl/>
        <w:spacing w:line="238" w:lineRule="auto" w:before="208" w:after="0"/>
        <w:ind w:left="0" w:right="251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(</w:t>
      </w:r>
      <w:r>
        <w:rPr>
          <w:rFonts w:ascii="Times" w:hAnsi="Times" w:eastAsia="Times"/>
          <w:b w:val="0"/>
          <w:i/>
          <w:color w:val="000000"/>
          <w:sz w:val="16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) by substitution at the 3–position with an alkyl substituent;</w:t>
      </w:r>
    </w:p>
    <w:p>
      <w:pPr>
        <w:autoSpaceDN w:val="0"/>
        <w:autoSpaceDE w:val="0"/>
        <w:widowControl/>
        <w:spacing w:line="247" w:lineRule="auto" w:before="208" w:after="0"/>
        <w:ind w:left="2664" w:right="2516" w:hanging="316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>(</w:t>
      </w:r>
      <w:r>
        <w:rPr>
          <w:rFonts w:ascii="Times" w:hAnsi="Times" w:eastAsia="Times"/>
          <w:b w:val="0"/>
          <w:i/>
          <w:color w:val="000000"/>
          <w:sz w:val="16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) by substitution at the nitrogen atom with alkyl or dialkyl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groups, or by inclusion of the nitrogen atom in a cyclic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structure.</w:t>
      </w:r>
    </w:p>
    <w:p>
      <w:pPr>
        <w:autoSpaceDN w:val="0"/>
        <w:autoSpaceDE w:val="0"/>
        <w:widowControl/>
        <w:spacing w:line="252" w:lineRule="auto" w:before="208" w:after="0"/>
        <w:ind w:left="2184" w:right="2516" w:hanging="346"/>
        <w:jc w:val="both"/>
      </w:pPr>
      <w:r>
        <w:rPr>
          <w:rFonts w:ascii="Times" w:hAnsi="Times" w:eastAsia="Times"/>
          <w:b/>
          <w:i w:val="0"/>
          <w:color w:val="000000"/>
          <w:sz w:val="16"/>
        </w:rPr>
        <w:t>11.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Any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substance (other than a substance listed in above Sections)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structurally derived from 2– aminopropan–1–one by </w:t>
      </w:r>
      <w:r>
        <w:rPr>
          <w:rFonts w:ascii="Times" w:hAnsi="Times" w:eastAsia="Times"/>
          <w:b w:val="0"/>
          <w:i w:val="0"/>
          <w:color w:val="221F1F"/>
          <w:sz w:val="16"/>
        </w:rPr>
        <w:t>substitution at the 1-position with any monocyclic or fused-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polycyclic ring system or not being listed for the time being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specified in above Sections or not being a phenyl ring or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alkylenedioxyphenyl ring system), whether or not the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substance is further modified in any of the following ways, </w:t>
      </w:r>
      <w:r>
        <w:rPr>
          <w:rFonts w:ascii="Times" w:hAnsi="Times" w:eastAsia="Times"/>
          <w:b w:val="0"/>
          <w:i w:val="0"/>
          <w:color w:val="221F1F"/>
          <w:sz w:val="16"/>
        </w:rPr>
        <w:t>that is to say-</w:t>
      </w:r>
    </w:p>
    <w:p>
      <w:pPr>
        <w:autoSpaceDN w:val="0"/>
        <w:autoSpaceDE w:val="0"/>
        <w:widowControl/>
        <w:spacing w:line="250" w:lineRule="auto" w:before="206" w:after="0"/>
        <w:ind w:left="2664" w:right="2516" w:hanging="330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>(</w:t>
      </w:r>
      <w:r>
        <w:rPr>
          <w:rFonts w:ascii="Times" w:hAnsi="Times" w:eastAsia="Times"/>
          <w:b w:val="0"/>
          <w:i/>
          <w:color w:val="000000"/>
          <w:sz w:val="16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) by substitution in the ring system to any extent with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alkyl, alkoxy, haloalkyl or halide substituents, whether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 not further substituted in the ring system by one or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more other univalent substituents;</w:t>
      </w:r>
    </w:p>
    <w:p>
      <w:pPr>
        <w:autoSpaceDN w:val="0"/>
        <w:autoSpaceDE w:val="0"/>
        <w:widowControl/>
        <w:spacing w:line="235" w:lineRule="auto" w:before="208" w:after="0"/>
        <w:ind w:left="0" w:right="251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(</w:t>
      </w:r>
      <w:r>
        <w:rPr>
          <w:rFonts w:ascii="Times" w:hAnsi="Times" w:eastAsia="Times"/>
          <w:b w:val="0"/>
          <w:i/>
          <w:color w:val="000000"/>
          <w:sz w:val="16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) by substitution at the 3–position with an alkyl substituent;</w:t>
      </w:r>
    </w:p>
    <w:p>
      <w:pPr>
        <w:autoSpaceDN w:val="0"/>
        <w:autoSpaceDE w:val="0"/>
        <w:widowControl/>
        <w:spacing w:line="247" w:lineRule="auto" w:before="206" w:after="0"/>
        <w:ind w:left="2664" w:right="2516" w:hanging="316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>(</w:t>
      </w:r>
      <w:r>
        <w:rPr>
          <w:rFonts w:ascii="Times" w:hAnsi="Times" w:eastAsia="Times"/>
          <w:b w:val="0"/>
          <w:i/>
          <w:color w:val="000000"/>
          <w:sz w:val="16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) by substitution at the 2-amino nitrogen atom with alkyl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 dialkyl groups, or by inclusion of the 2-amino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nitrogen atom in a cyclic structure.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3316" w:space="0"/>
            <w:col w:w="5704" w:space="0"/>
            <w:col w:w="9020" w:space="0"/>
            <w:col w:w="3544" w:space="0"/>
            <w:col w:w="5476" w:space="0"/>
            <w:col w:w="9020" w:space="0"/>
            <w:col w:w="3378" w:space="0"/>
            <w:col w:w="5642" w:space="0"/>
            <w:col w:w="9020" w:space="0"/>
            <w:col w:w="3588" w:space="0"/>
            <w:col w:w="5432" w:space="0"/>
            <w:col w:w="9020" w:space="0"/>
            <w:col w:w="3478" w:space="0"/>
            <w:col w:w="5542" w:space="0"/>
            <w:col w:w="9020" w:space="0"/>
            <w:col w:w="3396" w:space="0"/>
            <w:col w:w="5624" w:space="0"/>
            <w:col w:w="9020" w:space="0"/>
            <w:col w:w="9020" w:space="0"/>
            <w:col w:w="3428" w:space="0"/>
            <w:col w:w="5592" w:space="0"/>
            <w:col w:w="9020" w:space="0"/>
            <w:col w:w="3404" w:space="0"/>
            <w:col w:w="5616" w:space="0"/>
            <w:col w:w="9020" w:space="0"/>
            <w:col w:w="9020" w:space="0"/>
            <w:col w:w="3448" w:space="0"/>
            <w:col w:w="5572" w:space="0"/>
            <w:col w:w="9020" w:space="0"/>
            <w:col w:w="3732" w:space="0"/>
            <w:col w:w="5288" w:space="0"/>
            <w:col w:w="9020" w:space="0"/>
            <w:col w:w="3508" w:space="0"/>
            <w:col w:w="5512" w:space="0"/>
            <w:col w:w="9020" w:space="0"/>
            <w:col w:w="3462" w:space="0"/>
            <w:col w:w="5558" w:space="0"/>
            <w:col w:w="9020" w:space="0"/>
            <w:col w:w="3534" w:space="0"/>
            <w:col w:w="5486" w:space="0"/>
            <w:col w:w="9020" w:space="0"/>
            <w:col w:w="3368" w:space="0"/>
            <w:col w:w="5652" w:space="0"/>
            <w:col w:w="9020" w:space="0"/>
            <w:col w:w="3428" w:space="0"/>
            <w:col w:w="5592" w:space="0"/>
            <w:col w:w="9020" w:space="0"/>
            <w:col w:w="3404" w:space="0"/>
            <w:col w:w="5616" w:space="0"/>
            <w:col w:w="9020" w:space="0"/>
            <w:col w:w="3436" w:space="0"/>
            <w:col w:w="5584" w:space="0"/>
            <w:col w:w="9020" w:space="0"/>
            <w:col w:w="9020" w:space="0"/>
            <w:col w:w="3456" w:space="0"/>
            <w:col w:w="5564" w:space="0"/>
            <w:col w:w="9020" w:space="0"/>
            <w:col w:w="3747" w:space="0"/>
            <w:col w:w="5272" w:space="0"/>
            <w:col w:w="9020" w:space="0"/>
            <w:col w:w="3727" w:space="0"/>
            <w:col w:w="5292" w:space="0"/>
            <w:col w:w="9020" w:space="0"/>
            <w:col w:w="3510" w:space="0"/>
            <w:col w:w="5510" w:space="0"/>
            <w:col w:w="9020" w:space="0"/>
            <w:col w:w="3532" w:space="0"/>
            <w:col w:w="5488" w:space="0"/>
            <w:col w:w="9020" w:space="0"/>
            <w:col w:w="3638" w:space="0"/>
            <w:col w:w="5382" w:space="0"/>
            <w:col w:w="9020" w:space="0"/>
            <w:col w:w="3598" w:space="0"/>
            <w:col w:w="5422" w:space="0"/>
            <w:col w:w="9020" w:space="0"/>
            <w:col w:w="3510" w:space="0"/>
            <w:col w:w="5510" w:space="0"/>
            <w:col w:w="9020" w:space="0"/>
            <w:col w:w="3626" w:space="0"/>
            <w:col w:w="5394" w:space="0"/>
            <w:col w:w="9020" w:space="0"/>
            <w:col w:w="3636" w:space="0"/>
            <w:col w:w="5384" w:space="0"/>
            <w:col w:w="9020" w:space="0"/>
            <w:col w:w="3594" w:space="0"/>
            <w:col w:w="5426" w:space="0"/>
            <w:col w:w="9020" w:space="0"/>
            <w:col w:w="9020" w:space="0"/>
            <w:col w:w="3652" w:space="0"/>
            <w:col w:w="5368" w:space="0"/>
            <w:col w:w="9020" w:space="0"/>
            <w:col w:w="9020" w:space="0"/>
            <w:col w:w="3462" w:space="0"/>
            <w:col w:w="5558" w:space="0"/>
            <w:col w:w="9020" w:space="0"/>
            <w:col w:w="3664" w:space="0"/>
            <w:col w:w="5356" w:space="0"/>
            <w:col w:w="9020" w:space="0"/>
            <w:col w:w="9020" w:space="0"/>
            <w:col w:w="9020" w:space="0"/>
            <w:col w:w="3352" w:space="0"/>
            <w:col w:w="5668" w:space="0"/>
            <w:col w:w="9020" w:space="0"/>
            <w:col w:w="3428" w:space="0"/>
            <w:col w:w="5592" w:space="0"/>
            <w:col w:w="9020" w:space="0"/>
            <w:col w:w="3294" w:space="0"/>
            <w:col w:w="5726" w:space="0"/>
            <w:col w:w="9020" w:space="0"/>
            <w:col w:w="3414" w:space="0"/>
            <w:col w:w="5606" w:space="0"/>
            <w:col w:w="9020" w:space="0"/>
            <w:col w:w="3696" w:space="0"/>
            <w:col w:w="5324" w:space="0"/>
            <w:col w:w="9020" w:space="0"/>
            <w:col w:w="9020" w:space="0"/>
            <w:col w:w="3308" w:space="0"/>
            <w:col w:w="5712" w:space="0"/>
            <w:col w:w="9020" w:space="0"/>
            <w:col w:w="3444" w:space="0"/>
            <w:col w:w="5576" w:space="0"/>
            <w:col w:w="9020" w:space="0"/>
            <w:col w:w="3420" w:space="0"/>
            <w:col w:w="5600" w:space="0"/>
            <w:col w:w="9020" w:space="0"/>
            <w:col w:w="9020" w:space="0"/>
            <w:col w:w="3598" w:space="0"/>
            <w:col w:w="5422" w:space="0"/>
            <w:col w:w="9020" w:space="0"/>
            <w:col w:w="3516" w:space="0"/>
            <w:col w:w="5504" w:space="0"/>
            <w:col w:w="9020" w:space="0"/>
            <w:col w:w="3564" w:space="0"/>
            <w:col w:w="5456" w:space="0"/>
            <w:col w:w="9020" w:space="0"/>
            <w:col w:w="3540" w:space="0"/>
            <w:col w:w="5480" w:space="0"/>
            <w:col w:w="9020" w:space="0"/>
            <w:col w:w="3556" w:space="0"/>
            <w:col w:w="5464" w:space="0"/>
            <w:col w:w="9020" w:space="0"/>
            <w:col w:w="3548" w:space="0"/>
            <w:col w:w="5472" w:space="0"/>
            <w:col w:w="9020" w:space="0"/>
            <w:col w:w="9020" w:space="0"/>
            <w:col w:w="3448" w:space="0"/>
            <w:col w:w="5572" w:space="0"/>
            <w:col w:w="9020" w:space="0"/>
            <w:col w:w="3742" w:space="0"/>
            <w:col w:w="5278" w:space="0"/>
            <w:col w:w="9020" w:space="0"/>
            <w:col w:w="3600" w:space="0"/>
            <w:col w:w="5420" w:space="0"/>
            <w:col w:w="9020" w:space="0"/>
            <w:col w:w="9020" w:space="0"/>
            <w:col w:w="3444" w:space="0"/>
            <w:col w:w="5576" w:space="0"/>
            <w:col w:w="9020" w:space="0"/>
            <w:col w:w="3460" w:space="0"/>
            <w:col w:w="55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386" w:val="left"/>
          <w:tab w:pos="6392" w:val="left"/>
        </w:tabs>
        <w:autoSpaceDE w:val="0"/>
        <w:widowControl/>
        <w:spacing w:line="247" w:lineRule="auto" w:before="0" w:after="0"/>
        <w:ind w:left="2892" w:right="2304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Poisons, Opium and Dangerous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31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20"/>
        </w:rPr>
        <w:t>Drugs (Amendment)</w:t>
      </w:r>
    </w:p>
    <w:p>
      <w:pPr>
        <w:autoSpaceDN w:val="0"/>
        <w:autoSpaceDE w:val="0"/>
        <w:widowControl/>
        <w:spacing w:line="250" w:lineRule="auto" w:before="248" w:after="0"/>
        <w:ind w:left="2278" w:right="2422" w:hanging="346"/>
        <w:jc w:val="both"/>
      </w:pPr>
      <w:r>
        <w:rPr>
          <w:rFonts w:ascii="Times" w:hAnsi="Times" w:eastAsia="Times"/>
          <w:b/>
          <w:i w:val="0"/>
          <w:color w:val="000000"/>
          <w:sz w:val="16"/>
        </w:rPr>
        <w:t>12.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Any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substance (not being listed in above Sections or not being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pipradrol) structurally derived from piperidine, pyrrolidine,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azepane, morpholine or pyridine by substitution at a ring carbon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atom with a diphenylmethyl group, whether or not the substance </w:t>
      </w:r>
      <w:r>
        <w:rPr>
          <w:rFonts w:ascii="Times" w:hAnsi="Times" w:eastAsia="Times"/>
          <w:b w:val="0"/>
          <w:i w:val="0"/>
          <w:color w:val="221F1F"/>
          <w:sz w:val="16"/>
        </w:rPr>
        <w:t>is further modified in any of the following ways, that is to say,</w:t>
      </w:r>
    </w:p>
    <w:p>
      <w:pPr>
        <w:autoSpaceDN w:val="0"/>
        <w:tabs>
          <w:tab w:pos="2756" w:val="left"/>
        </w:tabs>
        <w:autoSpaceDE w:val="0"/>
        <w:widowControl/>
        <w:spacing w:line="245" w:lineRule="auto" w:before="206" w:after="0"/>
        <w:ind w:left="242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(</w:t>
      </w:r>
      <w:r>
        <w:rPr>
          <w:rFonts w:ascii="Times" w:hAnsi="Times" w:eastAsia="Times"/>
          <w:b w:val="0"/>
          <w:i/>
          <w:color w:val="000000"/>
          <w:sz w:val="16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) by substitution in any of the phenyl rings to any extent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with alkyl, alkoxy, haloalkyl or halide groups;</w:t>
      </w:r>
    </w:p>
    <w:p>
      <w:pPr>
        <w:autoSpaceDN w:val="0"/>
        <w:tabs>
          <w:tab w:pos="2756" w:val="left"/>
        </w:tabs>
        <w:autoSpaceDE w:val="0"/>
        <w:widowControl/>
        <w:spacing w:line="245" w:lineRule="auto" w:before="206" w:after="0"/>
        <w:ind w:left="242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(</w:t>
      </w:r>
      <w:r>
        <w:rPr>
          <w:rFonts w:ascii="Times" w:hAnsi="Times" w:eastAsia="Times"/>
          <w:b w:val="0"/>
          <w:i/>
          <w:color w:val="000000"/>
          <w:sz w:val="16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) by substitution at the methyl carbon atom with an alkyl,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hydroxyalkyl or hydroxy group;</w:t>
      </w:r>
    </w:p>
    <w:p>
      <w:pPr>
        <w:autoSpaceDN w:val="0"/>
        <w:tabs>
          <w:tab w:pos="2756" w:val="left"/>
        </w:tabs>
        <w:autoSpaceDE w:val="0"/>
        <w:widowControl/>
        <w:spacing w:line="245" w:lineRule="auto" w:before="206" w:after="0"/>
        <w:ind w:left="244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(</w:t>
      </w:r>
      <w:r>
        <w:rPr>
          <w:rFonts w:ascii="Times" w:hAnsi="Times" w:eastAsia="Times"/>
          <w:b w:val="0"/>
          <w:i/>
          <w:color w:val="000000"/>
          <w:sz w:val="16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) by substitution at the ring nitrogen atom with an alkyl,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alkenyl, haloalkyl or hydroxyalkyl group.</w:t>
      </w:r>
    </w:p>
    <w:p>
      <w:pPr>
        <w:autoSpaceDN w:val="0"/>
        <w:autoSpaceDE w:val="0"/>
        <w:widowControl/>
        <w:spacing w:line="250" w:lineRule="auto" w:before="206" w:after="0"/>
        <w:ind w:left="2276" w:right="2422" w:hanging="344"/>
        <w:jc w:val="both"/>
      </w:pPr>
      <w:r>
        <w:rPr>
          <w:rFonts w:ascii="Times" w:hAnsi="Times" w:eastAsia="Times"/>
          <w:b/>
          <w:i w:val="0"/>
          <w:color w:val="000000"/>
          <w:sz w:val="16"/>
        </w:rPr>
        <w:t>13.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Any substance falls into the category of </w:t>
      </w:r>
      <w:r>
        <w:rPr>
          <w:rFonts w:ascii="Times" w:hAnsi="Times" w:eastAsia="Times"/>
          <w:b/>
          <w:i w:val="0"/>
          <w:color w:val="000000"/>
          <w:sz w:val="16"/>
        </w:rPr>
        <w:t xml:space="preserve">“Synthetic </w:t>
      </w:r>
      <w:r>
        <w:rPr>
          <w:rFonts w:ascii="Times" w:hAnsi="Times" w:eastAsia="Times"/>
          <w:b/>
          <w:i w:val="0"/>
          <w:color w:val="000000"/>
          <w:sz w:val="16"/>
        </w:rPr>
        <w:t xml:space="preserve">Cannabinoids”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(other than listed in above Section 2), any salt </w:t>
      </w:r>
      <w:r>
        <w:rPr>
          <w:rFonts w:ascii="Times" w:hAnsi="Times" w:eastAsia="Times"/>
          <w:b w:val="0"/>
          <w:i w:val="0"/>
          <w:color w:val="000000"/>
          <w:sz w:val="16"/>
        </w:rPr>
        <w:t>or stereoisomeric form of such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substances, and any preparation </w:t>
      </w:r>
      <w:r>
        <w:rPr>
          <w:rFonts w:ascii="Times" w:hAnsi="Times" w:eastAsia="Times"/>
          <w:b w:val="0"/>
          <w:i w:val="0"/>
          <w:color w:val="221F1F"/>
          <w:sz w:val="16"/>
        </w:rPr>
        <w:t>or product containing such substances-</w:t>
      </w:r>
    </w:p>
    <w:p>
      <w:pPr>
        <w:autoSpaceDN w:val="0"/>
        <w:autoSpaceDE w:val="0"/>
        <w:widowControl/>
        <w:spacing w:line="250" w:lineRule="auto" w:before="208" w:after="0"/>
        <w:ind w:left="2758" w:right="2422" w:hanging="332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>(</w:t>
      </w:r>
      <w:r>
        <w:rPr>
          <w:rFonts w:ascii="Times" w:hAnsi="Times" w:eastAsia="Times"/>
          <w:b w:val="0"/>
          <w:i/>
          <w:color w:val="000000"/>
          <w:sz w:val="16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) Any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substance other than listed in above Section 2,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containing a 3-(1-naphthylmethyl)indole structure with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substitution at the nitrogen atom of the indole ring by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an atom or any specific group of atoms (functional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group), and any derivatives of the above substances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including any salt or stereoisomeric form of the above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substances or derivatives, and any preparation or product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containing the above substances or derivatives;</w:t>
      </w:r>
    </w:p>
    <w:p>
      <w:pPr>
        <w:autoSpaceDN w:val="0"/>
        <w:autoSpaceDE w:val="0"/>
        <w:widowControl/>
        <w:spacing w:line="252" w:lineRule="auto" w:before="208" w:after="0"/>
        <w:ind w:left="2758" w:right="2422" w:hanging="332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>(</w:t>
      </w:r>
      <w:r>
        <w:rPr>
          <w:rFonts w:ascii="Times" w:hAnsi="Times" w:eastAsia="Times"/>
          <w:b w:val="0"/>
          <w:i/>
          <w:color w:val="000000"/>
          <w:sz w:val="16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) Any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substance other than listed in above Section 2,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containing a 3-(1-naphthoyl)pyrrole structure with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substitution at the nitrogen atom of the pyrrole ring by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an by an atom or any specific group of atoms (functional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group), and any derivatives of the above substances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containing functional groups, including any salt or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stereoisomeric form of the above substances or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derivatives, and any preparation or product containing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the above substances or derivative;</w:t>
      </w:r>
    </w:p>
    <w:p>
      <w:pPr>
        <w:autoSpaceDN w:val="0"/>
        <w:autoSpaceDE w:val="0"/>
        <w:widowControl/>
        <w:spacing w:line="252" w:lineRule="auto" w:before="206" w:after="0"/>
        <w:ind w:left="2758" w:right="2422" w:hanging="316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>(</w:t>
      </w:r>
      <w:r>
        <w:rPr>
          <w:rFonts w:ascii="Times" w:hAnsi="Times" w:eastAsia="Times"/>
          <w:b w:val="0"/>
          <w:i/>
          <w:color w:val="000000"/>
          <w:sz w:val="16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) Any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substance other than listed in above Section 2,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containing a naphthylideneindene structure with any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substitution at any position of the indene ring by an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atom or any specific group of atoms (functional group),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and any derivatives of the above substances containing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hydroxy and/or carboxylic acid groups, including any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salt or stereoisomeric form of the above substances or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derivatives, and any preparation or product containing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the above substances or derivatives;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3316" w:space="0"/>
            <w:col w:w="5704" w:space="0"/>
            <w:col w:w="9020" w:space="0"/>
            <w:col w:w="3544" w:space="0"/>
            <w:col w:w="5476" w:space="0"/>
            <w:col w:w="9020" w:space="0"/>
            <w:col w:w="3378" w:space="0"/>
            <w:col w:w="5642" w:space="0"/>
            <w:col w:w="9020" w:space="0"/>
            <w:col w:w="3588" w:space="0"/>
            <w:col w:w="5432" w:space="0"/>
            <w:col w:w="9020" w:space="0"/>
            <w:col w:w="3478" w:space="0"/>
            <w:col w:w="5542" w:space="0"/>
            <w:col w:w="9020" w:space="0"/>
            <w:col w:w="3396" w:space="0"/>
            <w:col w:w="5624" w:space="0"/>
            <w:col w:w="9020" w:space="0"/>
            <w:col w:w="9020" w:space="0"/>
            <w:col w:w="3428" w:space="0"/>
            <w:col w:w="5592" w:space="0"/>
            <w:col w:w="9020" w:space="0"/>
            <w:col w:w="3404" w:space="0"/>
            <w:col w:w="5616" w:space="0"/>
            <w:col w:w="9020" w:space="0"/>
            <w:col w:w="9020" w:space="0"/>
            <w:col w:w="3448" w:space="0"/>
            <w:col w:w="5572" w:space="0"/>
            <w:col w:w="9020" w:space="0"/>
            <w:col w:w="3732" w:space="0"/>
            <w:col w:w="5288" w:space="0"/>
            <w:col w:w="9020" w:space="0"/>
            <w:col w:w="3508" w:space="0"/>
            <w:col w:w="5512" w:space="0"/>
            <w:col w:w="9020" w:space="0"/>
            <w:col w:w="3462" w:space="0"/>
            <w:col w:w="5558" w:space="0"/>
            <w:col w:w="9020" w:space="0"/>
            <w:col w:w="3534" w:space="0"/>
            <w:col w:w="5486" w:space="0"/>
            <w:col w:w="9020" w:space="0"/>
            <w:col w:w="3368" w:space="0"/>
            <w:col w:w="5652" w:space="0"/>
            <w:col w:w="9020" w:space="0"/>
            <w:col w:w="3428" w:space="0"/>
            <w:col w:w="5592" w:space="0"/>
            <w:col w:w="9020" w:space="0"/>
            <w:col w:w="3404" w:space="0"/>
            <w:col w:w="5616" w:space="0"/>
            <w:col w:w="9020" w:space="0"/>
            <w:col w:w="3436" w:space="0"/>
            <w:col w:w="5584" w:space="0"/>
            <w:col w:w="9020" w:space="0"/>
            <w:col w:w="9020" w:space="0"/>
            <w:col w:w="3456" w:space="0"/>
            <w:col w:w="5564" w:space="0"/>
            <w:col w:w="9020" w:space="0"/>
            <w:col w:w="3747" w:space="0"/>
            <w:col w:w="5272" w:space="0"/>
            <w:col w:w="9020" w:space="0"/>
            <w:col w:w="3727" w:space="0"/>
            <w:col w:w="5292" w:space="0"/>
            <w:col w:w="9020" w:space="0"/>
            <w:col w:w="3510" w:space="0"/>
            <w:col w:w="5510" w:space="0"/>
            <w:col w:w="9020" w:space="0"/>
            <w:col w:w="3532" w:space="0"/>
            <w:col w:w="5488" w:space="0"/>
            <w:col w:w="9020" w:space="0"/>
            <w:col w:w="3638" w:space="0"/>
            <w:col w:w="5382" w:space="0"/>
            <w:col w:w="9020" w:space="0"/>
            <w:col w:w="3598" w:space="0"/>
            <w:col w:w="5422" w:space="0"/>
            <w:col w:w="9020" w:space="0"/>
            <w:col w:w="3510" w:space="0"/>
            <w:col w:w="5510" w:space="0"/>
            <w:col w:w="9020" w:space="0"/>
            <w:col w:w="3626" w:space="0"/>
            <w:col w:w="5394" w:space="0"/>
            <w:col w:w="9020" w:space="0"/>
            <w:col w:w="3636" w:space="0"/>
            <w:col w:w="5384" w:space="0"/>
            <w:col w:w="9020" w:space="0"/>
            <w:col w:w="3594" w:space="0"/>
            <w:col w:w="5426" w:space="0"/>
            <w:col w:w="9020" w:space="0"/>
            <w:col w:w="9020" w:space="0"/>
            <w:col w:w="3652" w:space="0"/>
            <w:col w:w="5368" w:space="0"/>
            <w:col w:w="9020" w:space="0"/>
            <w:col w:w="9020" w:space="0"/>
            <w:col w:w="3462" w:space="0"/>
            <w:col w:w="5558" w:space="0"/>
            <w:col w:w="9020" w:space="0"/>
            <w:col w:w="3664" w:space="0"/>
            <w:col w:w="5356" w:space="0"/>
            <w:col w:w="9020" w:space="0"/>
            <w:col w:w="9020" w:space="0"/>
            <w:col w:w="9020" w:space="0"/>
            <w:col w:w="3352" w:space="0"/>
            <w:col w:w="5668" w:space="0"/>
            <w:col w:w="9020" w:space="0"/>
            <w:col w:w="3428" w:space="0"/>
            <w:col w:w="5592" w:space="0"/>
            <w:col w:w="9020" w:space="0"/>
            <w:col w:w="3294" w:space="0"/>
            <w:col w:w="5726" w:space="0"/>
            <w:col w:w="9020" w:space="0"/>
            <w:col w:w="3414" w:space="0"/>
            <w:col w:w="5606" w:space="0"/>
            <w:col w:w="9020" w:space="0"/>
            <w:col w:w="3696" w:space="0"/>
            <w:col w:w="5324" w:space="0"/>
            <w:col w:w="9020" w:space="0"/>
            <w:col w:w="9020" w:space="0"/>
            <w:col w:w="3308" w:space="0"/>
            <w:col w:w="5712" w:space="0"/>
            <w:col w:w="9020" w:space="0"/>
            <w:col w:w="3444" w:space="0"/>
            <w:col w:w="5576" w:space="0"/>
            <w:col w:w="9020" w:space="0"/>
            <w:col w:w="3420" w:space="0"/>
            <w:col w:w="5600" w:space="0"/>
            <w:col w:w="9020" w:space="0"/>
            <w:col w:w="9020" w:space="0"/>
            <w:col w:w="3598" w:space="0"/>
            <w:col w:w="5422" w:space="0"/>
            <w:col w:w="9020" w:space="0"/>
            <w:col w:w="3516" w:space="0"/>
            <w:col w:w="5504" w:space="0"/>
            <w:col w:w="9020" w:space="0"/>
            <w:col w:w="3564" w:space="0"/>
            <w:col w:w="5456" w:space="0"/>
            <w:col w:w="9020" w:space="0"/>
            <w:col w:w="3540" w:space="0"/>
            <w:col w:w="5480" w:space="0"/>
            <w:col w:w="9020" w:space="0"/>
            <w:col w:w="3556" w:space="0"/>
            <w:col w:w="5464" w:space="0"/>
            <w:col w:w="9020" w:space="0"/>
            <w:col w:w="3548" w:space="0"/>
            <w:col w:w="5472" w:space="0"/>
            <w:col w:w="9020" w:space="0"/>
            <w:col w:w="9020" w:space="0"/>
            <w:col w:w="3448" w:space="0"/>
            <w:col w:w="5572" w:space="0"/>
            <w:col w:w="9020" w:space="0"/>
            <w:col w:w="3742" w:space="0"/>
            <w:col w:w="5278" w:space="0"/>
            <w:col w:w="9020" w:space="0"/>
            <w:col w:w="3600" w:space="0"/>
            <w:col w:w="5420" w:space="0"/>
            <w:col w:w="9020" w:space="0"/>
            <w:col w:w="9020" w:space="0"/>
            <w:col w:w="3444" w:space="0"/>
            <w:col w:w="5576" w:space="0"/>
            <w:col w:w="9020" w:space="0"/>
            <w:col w:w="3460" w:space="0"/>
            <w:col w:w="55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798" w:val="left"/>
          <w:tab w:pos="3294" w:val="left"/>
        </w:tabs>
        <w:autoSpaceDE w:val="0"/>
        <w:widowControl/>
        <w:spacing w:line="247" w:lineRule="auto" w:before="0" w:after="0"/>
        <w:ind w:left="1702" w:right="360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32 </w:t>
      </w:r>
      <w:r>
        <w:tab/>
      </w:r>
      <w:r>
        <w:rPr>
          <w:rFonts w:ascii="Times" w:hAnsi="Times" w:eastAsia="Times"/>
          <w:b w:val="0"/>
          <w:i/>
          <w:color w:val="000000"/>
          <w:sz w:val="20"/>
        </w:rPr>
        <w:t xml:space="preserve">Poisons, Opium and Dangerous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20"/>
        </w:rPr>
        <w:t>Drugs (Amendment)</w:t>
      </w:r>
    </w:p>
    <w:p>
      <w:pPr>
        <w:autoSpaceDN w:val="0"/>
        <w:autoSpaceDE w:val="0"/>
        <w:widowControl/>
        <w:spacing w:line="257" w:lineRule="auto" w:before="252" w:after="0"/>
        <w:ind w:left="2662" w:right="2516" w:hanging="328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>(</w:t>
      </w:r>
      <w:r>
        <w:rPr>
          <w:rFonts w:ascii="Times" w:hAnsi="Times" w:eastAsia="Times"/>
          <w:b w:val="0"/>
          <w:i/>
          <w:color w:val="000000"/>
          <w:sz w:val="16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) Any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substance other than listed in above Section 2,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containing a 2-(3-hydroxycyclohexyl)phenol structure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with substitution at any position of the phenolic ring by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an atom or any specific group of atoms (functional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group), and any derivatives of the above substances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containing hydroxy and/or carboxylic acid groups,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including any salt or stereoisomeric form of the above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substances or derivatives, and any preparation or product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containing the above substances or derivatives.</w:t>
      </w:r>
    </w:p>
    <w:p>
      <w:pPr>
        <w:autoSpaceDN w:val="0"/>
        <w:tabs>
          <w:tab w:pos="2334" w:val="left"/>
          <w:tab w:pos="2348" w:val="left"/>
          <w:tab w:pos="2662" w:val="left"/>
          <w:tab w:pos="2664" w:val="left"/>
          <w:tab w:pos="2768" w:val="left"/>
          <w:tab w:pos="2814" w:val="left"/>
          <w:tab w:pos="2858" w:val="left"/>
        </w:tabs>
        <w:autoSpaceDE w:val="0"/>
        <w:widowControl/>
        <w:spacing w:line="403" w:lineRule="auto" w:before="216" w:after="0"/>
        <w:ind w:left="1838" w:right="2448" w:firstLine="0"/>
        <w:jc w:val="left"/>
      </w:pPr>
      <w:r>
        <w:rPr>
          <w:rFonts w:ascii="Times" w:hAnsi="Times" w:eastAsia="Times"/>
          <w:b/>
          <w:i w:val="0"/>
          <w:color w:val="000000"/>
          <w:sz w:val="16"/>
        </w:rPr>
        <w:t>14.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The analogues </w:t>
      </w:r>
      <w:r>
        <w:rPr>
          <w:rFonts w:ascii="Times" w:hAnsi="Times" w:eastAsia="Times"/>
          <w:b/>
          <w:i w:val="0"/>
          <w:color w:val="000000"/>
          <w:sz w:val="16"/>
        </w:rPr>
        <w:t xml:space="preserve">gamma-Hydroxybutyrate (GHB) </w:t>
      </w:r>
      <w:r>
        <w:rPr>
          <w:rFonts w:ascii="Times" w:hAnsi="Times" w:eastAsia="Times"/>
          <w:b w:val="0"/>
          <w:i w:val="0"/>
          <w:color w:val="000000"/>
          <w:sz w:val="16"/>
        </w:rPr>
        <w:t>and—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(</w:t>
      </w:r>
      <w:r>
        <w:rPr>
          <w:rFonts w:ascii="Times" w:hAnsi="Times" w:eastAsia="Times"/>
          <w:b w:val="0"/>
          <w:i/>
          <w:color w:val="000000"/>
          <w:sz w:val="16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) the esters, ethers, and amides of GHB;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(</w:t>
      </w:r>
      <w:r>
        <w:rPr>
          <w:rFonts w:ascii="Times" w:hAnsi="Times" w:eastAsia="Times"/>
          <w:b w:val="0"/>
          <w:i/>
          <w:color w:val="000000"/>
          <w:sz w:val="16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) all substances from which GHB can be derived, including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(without limitation)—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(i) 1,4-butanediol,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(ii) gamma-aminobutyric acid;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(iii) gamma-butyrolactone;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(iv) gamma-hydroxybutyraldehyde;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(</w:t>
      </w:r>
      <w:r>
        <w:rPr>
          <w:rFonts w:ascii="Times" w:hAnsi="Times" w:eastAsia="Times"/>
          <w:b w:val="0"/>
          <w:i/>
          <w:color w:val="000000"/>
          <w:sz w:val="16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) the salts of GHB (including sodium oxybate) and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salts of any substance referred to in paragraph (</w:t>
      </w:r>
      <w:r>
        <w:rPr>
          <w:rFonts w:ascii="Times" w:hAnsi="Times" w:eastAsia="Times"/>
          <w:b w:val="0"/>
          <w:i/>
          <w:color w:val="000000"/>
          <w:sz w:val="16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)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paragraph (</w:t>
      </w:r>
      <w:r>
        <w:rPr>
          <w:rFonts w:ascii="Times" w:hAnsi="Times" w:eastAsia="Times"/>
          <w:b w:val="0"/>
          <w:i/>
          <w:color w:val="000000"/>
          <w:sz w:val="16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);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(</w:t>
      </w:r>
      <w:r>
        <w:rPr>
          <w:rFonts w:ascii="Times" w:hAnsi="Times" w:eastAsia="Times"/>
          <w:b w:val="0"/>
          <w:i/>
          <w:color w:val="000000"/>
          <w:sz w:val="16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) any substance, preparation, or mixture containing 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proportion of GHB or any substance referred to in 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of paragraphs (</w:t>
      </w:r>
      <w:r>
        <w:rPr>
          <w:rFonts w:ascii="Times" w:hAnsi="Times" w:eastAsia="Times"/>
          <w:b w:val="0"/>
          <w:i/>
          <w:color w:val="000000"/>
          <w:sz w:val="16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) to (</w:t>
      </w:r>
      <w:r>
        <w:rPr>
          <w:rFonts w:ascii="Times" w:hAnsi="Times" w:eastAsia="Times"/>
          <w:b w:val="0"/>
          <w:i/>
          <w:color w:val="000000"/>
          <w:sz w:val="16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).</w:t>
      </w:r>
    </w:p>
    <w:p>
      <w:pPr>
        <w:autoSpaceDN w:val="0"/>
        <w:tabs>
          <w:tab w:pos="2184" w:val="left"/>
          <w:tab w:pos="2334" w:val="left"/>
          <w:tab w:pos="2348" w:val="left"/>
        </w:tabs>
        <w:autoSpaceDE w:val="0"/>
        <w:widowControl/>
        <w:spacing w:line="449" w:lineRule="auto" w:before="214" w:after="0"/>
        <w:ind w:left="1838" w:right="2448" w:firstLine="0"/>
        <w:jc w:val="left"/>
      </w:pPr>
      <w:r>
        <w:rPr>
          <w:rFonts w:ascii="Times" w:hAnsi="Times" w:eastAsia="Times"/>
          <w:b/>
          <w:i w:val="0"/>
          <w:color w:val="000000"/>
          <w:sz w:val="16"/>
        </w:rPr>
        <w:t xml:space="preserve">15. Plant Based substances causing a psychoactive effect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Any part of the plant other than listed in above Section 1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2, any extract or preparation thereof the following plants:–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(</w:t>
      </w:r>
      <w:r>
        <w:rPr>
          <w:rFonts w:ascii="Times" w:hAnsi="Times" w:eastAsia="Times"/>
          <w:b w:val="0"/>
          <w:i/>
          <w:color w:val="000000"/>
          <w:sz w:val="16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) Khat (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Catha edulis);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(</w:t>
      </w:r>
      <w:r>
        <w:rPr>
          <w:rFonts w:ascii="Times" w:hAnsi="Times" w:eastAsia="Times"/>
          <w:b w:val="0"/>
          <w:i/>
          <w:color w:val="000000"/>
          <w:sz w:val="16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) Kratom (</w:t>
      </w:r>
      <w:r>
        <w:rPr>
          <w:rFonts w:ascii="Times" w:hAnsi="Times" w:eastAsia="Times"/>
          <w:b w:val="0"/>
          <w:i/>
          <w:color w:val="000000"/>
          <w:sz w:val="16"/>
        </w:rPr>
        <w:t>Mitragyna speciosa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);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(</w:t>
      </w:r>
      <w:r>
        <w:rPr>
          <w:rFonts w:ascii="Times" w:hAnsi="Times" w:eastAsia="Times"/>
          <w:b w:val="0"/>
          <w:i/>
          <w:color w:val="000000"/>
          <w:sz w:val="16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) Salvia (</w:t>
      </w:r>
      <w:r>
        <w:rPr>
          <w:rFonts w:ascii="Times" w:hAnsi="Times" w:eastAsia="Times"/>
          <w:b w:val="0"/>
          <w:i/>
          <w:color w:val="000000"/>
          <w:sz w:val="16"/>
        </w:rPr>
        <w:t>Salvia divinorum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);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(</w:t>
      </w:r>
      <w:r>
        <w:rPr>
          <w:rFonts w:ascii="Times" w:hAnsi="Times" w:eastAsia="Times"/>
          <w:b w:val="0"/>
          <w:i/>
          <w:color w:val="000000"/>
          <w:sz w:val="16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) Chacruna (</w:t>
      </w:r>
      <w:r>
        <w:rPr>
          <w:rFonts w:ascii="Times" w:hAnsi="Times" w:eastAsia="Times"/>
          <w:b w:val="0"/>
          <w:i/>
          <w:color w:val="000000"/>
          <w:sz w:val="16"/>
        </w:rPr>
        <w:t>Psychiotria viridis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);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(</w:t>
      </w:r>
      <w:r>
        <w:rPr>
          <w:rFonts w:ascii="Times" w:hAnsi="Times" w:eastAsia="Times"/>
          <w:b w:val="0"/>
          <w:i/>
          <w:color w:val="000000"/>
          <w:sz w:val="16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) Mimosa hostilis (</w:t>
      </w:r>
      <w:r>
        <w:rPr>
          <w:rFonts w:ascii="Times" w:hAnsi="Times" w:eastAsia="Times"/>
          <w:b w:val="0"/>
          <w:i/>
          <w:color w:val="000000"/>
          <w:sz w:val="16"/>
        </w:rPr>
        <w:t>Mimosa tenuiflora</w:t>
      </w:r>
      <w:r>
        <w:rPr>
          <w:rFonts w:ascii="Times" w:hAnsi="Times" w:eastAsia="Times"/>
          <w:b w:val="0"/>
          <w:i w:val="0"/>
          <w:color w:val="000000"/>
          <w:sz w:val="16"/>
        </w:rPr>
        <w:t>);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3316" w:space="0"/>
            <w:col w:w="5704" w:space="0"/>
            <w:col w:w="9020" w:space="0"/>
            <w:col w:w="3544" w:space="0"/>
            <w:col w:w="5476" w:space="0"/>
            <w:col w:w="9020" w:space="0"/>
            <w:col w:w="3378" w:space="0"/>
            <w:col w:w="5642" w:space="0"/>
            <w:col w:w="9020" w:space="0"/>
            <w:col w:w="3588" w:space="0"/>
            <w:col w:w="5432" w:space="0"/>
            <w:col w:w="9020" w:space="0"/>
            <w:col w:w="3478" w:space="0"/>
            <w:col w:w="5542" w:space="0"/>
            <w:col w:w="9020" w:space="0"/>
            <w:col w:w="3396" w:space="0"/>
            <w:col w:w="5624" w:space="0"/>
            <w:col w:w="9020" w:space="0"/>
            <w:col w:w="9020" w:space="0"/>
            <w:col w:w="3428" w:space="0"/>
            <w:col w:w="5592" w:space="0"/>
            <w:col w:w="9020" w:space="0"/>
            <w:col w:w="3404" w:space="0"/>
            <w:col w:w="5616" w:space="0"/>
            <w:col w:w="9020" w:space="0"/>
            <w:col w:w="9020" w:space="0"/>
            <w:col w:w="3448" w:space="0"/>
            <w:col w:w="5572" w:space="0"/>
            <w:col w:w="9020" w:space="0"/>
            <w:col w:w="3732" w:space="0"/>
            <w:col w:w="5288" w:space="0"/>
            <w:col w:w="9020" w:space="0"/>
            <w:col w:w="3508" w:space="0"/>
            <w:col w:w="5512" w:space="0"/>
            <w:col w:w="9020" w:space="0"/>
            <w:col w:w="3462" w:space="0"/>
            <w:col w:w="5558" w:space="0"/>
            <w:col w:w="9020" w:space="0"/>
            <w:col w:w="3534" w:space="0"/>
            <w:col w:w="5486" w:space="0"/>
            <w:col w:w="9020" w:space="0"/>
            <w:col w:w="3368" w:space="0"/>
            <w:col w:w="5652" w:space="0"/>
            <w:col w:w="9020" w:space="0"/>
            <w:col w:w="3428" w:space="0"/>
            <w:col w:w="5592" w:space="0"/>
            <w:col w:w="9020" w:space="0"/>
            <w:col w:w="3404" w:space="0"/>
            <w:col w:w="5616" w:space="0"/>
            <w:col w:w="9020" w:space="0"/>
            <w:col w:w="3436" w:space="0"/>
            <w:col w:w="5584" w:space="0"/>
            <w:col w:w="9020" w:space="0"/>
            <w:col w:w="9020" w:space="0"/>
            <w:col w:w="3456" w:space="0"/>
            <w:col w:w="5564" w:space="0"/>
            <w:col w:w="9020" w:space="0"/>
            <w:col w:w="3747" w:space="0"/>
            <w:col w:w="5272" w:space="0"/>
            <w:col w:w="9020" w:space="0"/>
            <w:col w:w="3727" w:space="0"/>
            <w:col w:w="5292" w:space="0"/>
            <w:col w:w="9020" w:space="0"/>
            <w:col w:w="3510" w:space="0"/>
            <w:col w:w="5510" w:space="0"/>
            <w:col w:w="9020" w:space="0"/>
            <w:col w:w="3532" w:space="0"/>
            <w:col w:w="5488" w:space="0"/>
            <w:col w:w="9020" w:space="0"/>
            <w:col w:w="3638" w:space="0"/>
            <w:col w:w="5382" w:space="0"/>
            <w:col w:w="9020" w:space="0"/>
            <w:col w:w="3598" w:space="0"/>
            <w:col w:w="5422" w:space="0"/>
            <w:col w:w="9020" w:space="0"/>
            <w:col w:w="3510" w:space="0"/>
            <w:col w:w="5510" w:space="0"/>
            <w:col w:w="9020" w:space="0"/>
            <w:col w:w="3626" w:space="0"/>
            <w:col w:w="5394" w:space="0"/>
            <w:col w:w="9020" w:space="0"/>
            <w:col w:w="3636" w:space="0"/>
            <w:col w:w="5384" w:space="0"/>
            <w:col w:w="9020" w:space="0"/>
            <w:col w:w="3594" w:space="0"/>
            <w:col w:w="5426" w:space="0"/>
            <w:col w:w="9020" w:space="0"/>
            <w:col w:w="9020" w:space="0"/>
            <w:col w:w="3652" w:space="0"/>
            <w:col w:w="5368" w:space="0"/>
            <w:col w:w="9020" w:space="0"/>
            <w:col w:w="9020" w:space="0"/>
            <w:col w:w="3462" w:space="0"/>
            <w:col w:w="5558" w:space="0"/>
            <w:col w:w="9020" w:space="0"/>
            <w:col w:w="3664" w:space="0"/>
            <w:col w:w="5356" w:space="0"/>
            <w:col w:w="9020" w:space="0"/>
            <w:col w:w="9020" w:space="0"/>
            <w:col w:w="9020" w:space="0"/>
            <w:col w:w="3352" w:space="0"/>
            <w:col w:w="5668" w:space="0"/>
            <w:col w:w="9020" w:space="0"/>
            <w:col w:w="3428" w:space="0"/>
            <w:col w:w="5592" w:space="0"/>
            <w:col w:w="9020" w:space="0"/>
            <w:col w:w="3294" w:space="0"/>
            <w:col w:w="5726" w:space="0"/>
            <w:col w:w="9020" w:space="0"/>
            <w:col w:w="3414" w:space="0"/>
            <w:col w:w="5606" w:space="0"/>
            <w:col w:w="9020" w:space="0"/>
            <w:col w:w="3696" w:space="0"/>
            <w:col w:w="5324" w:space="0"/>
            <w:col w:w="9020" w:space="0"/>
            <w:col w:w="9020" w:space="0"/>
            <w:col w:w="3308" w:space="0"/>
            <w:col w:w="5712" w:space="0"/>
            <w:col w:w="9020" w:space="0"/>
            <w:col w:w="3444" w:space="0"/>
            <w:col w:w="5576" w:space="0"/>
            <w:col w:w="9020" w:space="0"/>
            <w:col w:w="3420" w:space="0"/>
            <w:col w:w="5600" w:space="0"/>
            <w:col w:w="9020" w:space="0"/>
            <w:col w:w="9020" w:space="0"/>
            <w:col w:w="3598" w:space="0"/>
            <w:col w:w="5422" w:space="0"/>
            <w:col w:w="9020" w:space="0"/>
            <w:col w:w="3516" w:space="0"/>
            <w:col w:w="5504" w:space="0"/>
            <w:col w:w="9020" w:space="0"/>
            <w:col w:w="3564" w:space="0"/>
            <w:col w:w="5456" w:space="0"/>
            <w:col w:w="9020" w:space="0"/>
            <w:col w:w="3540" w:space="0"/>
            <w:col w:w="5480" w:space="0"/>
            <w:col w:w="9020" w:space="0"/>
            <w:col w:w="3556" w:space="0"/>
            <w:col w:w="5464" w:space="0"/>
            <w:col w:w="9020" w:space="0"/>
            <w:col w:w="3548" w:space="0"/>
            <w:col w:w="5472" w:space="0"/>
            <w:col w:w="9020" w:space="0"/>
            <w:col w:w="9020" w:space="0"/>
            <w:col w:w="3448" w:space="0"/>
            <w:col w:w="5572" w:space="0"/>
            <w:col w:w="9020" w:space="0"/>
            <w:col w:w="3742" w:space="0"/>
            <w:col w:w="5278" w:space="0"/>
            <w:col w:w="9020" w:space="0"/>
            <w:col w:w="3600" w:space="0"/>
            <w:col w:w="5420" w:space="0"/>
            <w:col w:w="9020" w:space="0"/>
            <w:col w:w="9020" w:space="0"/>
            <w:col w:w="3444" w:space="0"/>
            <w:col w:w="5576" w:space="0"/>
            <w:col w:w="9020" w:space="0"/>
            <w:col w:w="3460" w:space="0"/>
            <w:col w:w="55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386" w:val="left"/>
          <w:tab w:pos="6392" w:val="left"/>
        </w:tabs>
        <w:autoSpaceDE w:val="0"/>
        <w:widowControl/>
        <w:spacing w:line="247" w:lineRule="auto" w:before="0" w:after="0"/>
        <w:ind w:left="2892" w:right="2304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Poisons, Opium and Dangerous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33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20"/>
        </w:rPr>
        <w:t>Drugs (Amendment)</w:t>
      </w:r>
    </w:p>
    <w:p>
      <w:pPr>
        <w:autoSpaceDN w:val="0"/>
        <w:autoSpaceDE w:val="0"/>
        <w:widowControl/>
        <w:spacing w:line="238" w:lineRule="auto" w:before="246" w:after="0"/>
        <w:ind w:left="0" w:right="300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(</w:t>
      </w:r>
      <w:r>
        <w:rPr>
          <w:rFonts w:ascii="Times" w:hAnsi="Times" w:eastAsia="Times"/>
          <w:b w:val="0"/>
          <w:i/>
          <w:color w:val="000000"/>
          <w:sz w:val="16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>) Hawaiian Baby Woodrose (</w:t>
      </w:r>
      <w:r>
        <w:rPr>
          <w:rFonts w:ascii="Times" w:hAnsi="Times" w:eastAsia="Times"/>
          <w:b w:val="0"/>
          <w:i/>
          <w:color w:val="000000"/>
          <w:sz w:val="16"/>
        </w:rPr>
        <w:t>Argyreia nervosa</w:t>
      </w:r>
      <w:r>
        <w:rPr>
          <w:rFonts w:ascii="Times" w:hAnsi="Times" w:eastAsia="Times"/>
          <w:b w:val="0"/>
          <w:i w:val="0"/>
          <w:color w:val="000000"/>
          <w:sz w:val="16"/>
        </w:rPr>
        <w:t>);</w:t>
      </w:r>
    </w:p>
    <w:p>
      <w:pPr>
        <w:autoSpaceDN w:val="0"/>
        <w:autoSpaceDE w:val="0"/>
        <w:widowControl/>
        <w:spacing w:line="238" w:lineRule="auto" w:before="202" w:after="0"/>
        <w:ind w:left="0" w:right="407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(</w:t>
      </w:r>
      <w:r>
        <w:rPr>
          <w:rFonts w:ascii="Times" w:hAnsi="Times" w:eastAsia="Times"/>
          <w:b w:val="0"/>
          <w:i/>
          <w:color w:val="000000"/>
          <w:sz w:val="16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) Iboga (</w:t>
      </w:r>
      <w:r>
        <w:rPr>
          <w:rFonts w:ascii="Times" w:hAnsi="Times" w:eastAsia="Times"/>
          <w:b w:val="0"/>
          <w:i/>
          <w:color w:val="000000"/>
          <w:sz w:val="16"/>
        </w:rPr>
        <w:t>Tabernanthe iboga</w:t>
      </w:r>
      <w:r>
        <w:rPr>
          <w:rFonts w:ascii="Times" w:hAnsi="Times" w:eastAsia="Times"/>
          <w:b w:val="0"/>
          <w:i w:val="0"/>
          <w:color w:val="000000"/>
          <w:sz w:val="16"/>
        </w:rPr>
        <w:t>); or</w:t>
      </w:r>
    </w:p>
    <w:p>
      <w:pPr>
        <w:autoSpaceDN w:val="0"/>
        <w:autoSpaceDE w:val="0"/>
        <w:widowControl/>
        <w:spacing w:line="247" w:lineRule="auto" w:before="202" w:after="0"/>
        <w:ind w:left="2758" w:right="2422" w:hanging="2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any other plant containing any dangerous drug or a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substance substantially similar to dangerous drugs or an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substituted analogue of a dangerous drug listed in above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Sections 1 and 2, which typically exhibiting high abuse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potential.”.</w:t>
      </w:r>
    </w:p>
    <w:p>
      <w:pPr>
        <w:autoSpaceDN w:val="0"/>
        <w:tabs>
          <w:tab w:pos="2518" w:val="left"/>
          <w:tab w:pos="2578" w:val="left"/>
        </w:tabs>
        <w:autoSpaceDE w:val="0"/>
        <w:widowControl/>
        <w:spacing w:line="245" w:lineRule="auto" w:before="202" w:after="0"/>
        <w:ind w:left="212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by the repeal of Part III of that Schedule and the substitution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therefor of the following Part:-</w:t>
      </w:r>
    </w:p>
    <w:p>
      <w:pPr>
        <w:autoSpaceDN w:val="0"/>
        <w:tabs>
          <w:tab w:pos="5654" w:val="left"/>
        </w:tabs>
        <w:autoSpaceDE w:val="0"/>
        <w:widowControl/>
        <w:spacing w:line="245" w:lineRule="auto" w:before="202" w:after="112"/>
        <w:ind w:left="3784" w:right="2304" w:firstLine="0"/>
        <w:jc w:val="left"/>
      </w:pPr>
      <w:r>
        <w:rPr>
          <w:rFonts w:ascii="Times" w:hAnsi="Times" w:eastAsia="Times"/>
          <w:b/>
          <w:i w:val="0"/>
          <w:color w:val="221F1F"/>
          <w:sz w:val="16"/>
        </w:rPr>
        <w:t xml:space="preserve"> “PART III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(section 54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</w:t>
      </w:r>
      <w:r>
        <w:rPr>
          <w:rFonts w:ascii="Times" w:hAnsi="Times" w:eastAsia="Times"/>
          <w:b w:val="0"/>
          <w:i w:val="0"/>
          <w:color w:val="221F1F"/>
          <w:sz w:val="16"/>
        </w:rPr>
        <w:t>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2.0" w:type="dxa"/>
      </w:tblPr>
      <w:tblGrid>
        <w:gridCol w:w="3007"/>
        <w:gridCol w:w="3007"/>
        <w:gridCol w:w="3007"/>
      </w:tblGrid>
      <w:tr>
        <w:trPr>
          <w:trHeight w:hRule="exact" w:val="336"/>
        </w:trPr>
        <w:tc>
          <w:tcPr>
            <w:tcW w:type="dxa" w:w="4800"/>
            <w:gridSpan w:val="3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" w:after="0"/>
              <w:ind w:left="0" w:right="0" w:firstLine="0"/>
              <w:jc w:val="center"/>
            </w:pPr>
            <w:r>
              <w:rPr>
                <w:rFonts w:ascii="Times" w:hAnsi="Times" w:eastAsia="Times"/>
                <w:b/>
                <w:i w:val="0"/>
                <w:color w:val="221F1F"/>
                <w:sz w:val="16"/>
              </w:rPr>
              <w:t>PART III</w:t>
            </w:r>
          </w:p>
        </w:tc>
      </w:tr>
      <w:tr>
        <w:trPr>
          <w:trHeight w:hRule="exact" w:val="860"/>
        </w:trPr>
        <w:tc>
          <w:tcPr>
            <w:tcW w:type="dxa" w:w="84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2" w:val="left"/>
                <w:tab w:pos="82" w:val="left"/>
              </w:tabs>
              <w:autoSpaceDE w:val="0"/>
              <w:widowControl/>
              <w:spacing w:line="271" w:lineRule="auto" w:before="136" w:after="0"/>
              <w:ind w:left="0" w:right="0" w:firstLine="0"/>
              <w:jc w:val="left"/>
            </w:pPr>
            <w:r>
              <w:rPr>
                <w:rFonts w:ascii="Times" w:hAnsi="Times" w:eastAsia="Times"/>
                <w:b/>
                <w:i/>
                <w:color w:val="221F1F"/>
                <w:sz w:val="16"/>
              </w:rPr>
              <w:t xml:space="preserve">Column I </w:t>
            </w:r>
            <w:r>
              <w:rPr>
                <w:rFonts w:ascii="Times" w:hAnsi="Times" w:eastAsia="Times"/>
                <w:b/>
                <w:i/>
                <w:color w:val="221F1F"/>
                <w:sz w:val="16"/>
              </w:rPr>
              <w:t xml:space="preserve">Nature of </w:t>
            </w:r>
            <w:r>
              <w:rPr>
                <w:rFonts w:ascii="Times" w:hAnsi="Times" w:eastAsia="Times"/>
                <w:b/>
                <w:i/>
                <w:color w:val="221F1F"/>
                <w:sz w:val="16"/>
              </w:rPr>
              <w:t>Offences</w:t>
            </w:r>
          </w:p>
        </w:tc>
        <w:tc>
          <w:tcPr>
            <w:tcW w:type="dxa" w:w="128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136" w:after="0"/>
              <w:ind w:left="0" w:right="144" w:firstLine="0"/>
              <w:jc w:val="center"/>
            </w:pPr>
            <w:r>
              <w:rPr>
                <w:rFonts w:ascii="Times" w:hAnsi="Times" w:eastAsia="Times"/>
                <w:b/>
                <w:i/>
                <w:color w:val="221F1F"/>
                <w:sz w:val="16"/>
              </w:rPr>
              <w:t xml:space="preserve">Column II </w:t>
            </w:r>
            <w:r>
              <w:br/>
            </w:r>
            <w:r>
              <w:rPr>
                <w:rFonts w:ascii="Times" w:hAnsi="Times" w:eastAsia="Times"/>
                <w:b/>
                <w:i/>
                <w:color w:val="221F1F"/>
                <w:sz w:val="16"/>
              </w:rPr>
              <w:t>Pure Quantities</w:t>
            </w:r>
          </w:p>
        </w:tc>
        <w:tc>
          <w:tcPr>
            <w:tcW w:type="dxa" w:w="268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136" w:after="0"/>
              <w:ind w:left="576" w:right="1152" w:firstLine="0"/>
              <w:jc w:val="center"/>
            </w:pPr>
            <w:r>
              <w:rPr>
                <w:rFonts w:ascii="Times" w:hAnsi="Times" w:eastAsia="Times"/>
                <w:b/>
                <w:i/>
                <w:color w:val="221F1F"/>
                <w:sz w:val="16"/>
              </w:rPr>
              <w:t xml:space="preserve">Column III </w:t>
            </w:r>
            <w:r>
              <w:br/>
            </w:r>
            <w:r>
              <w:rPr>
                <w:rFonts w:ascii="Times" w:hAnsi="Times" w:eastAsia="Times"/>
                <w:b/>
                <w:i/>
                <w:color w:val="221F1F"/>
                <w:sz w:val="16"/>
              </w:rPr>
              <w:t>Penalty</w:t>
            </w:r>
          </w:p>
        </w:tc>
      </w:tr>
      <w:tr>
        <w:trPr>
          <w:trHeight w:hRule="exact" w:val="1042"/>
        </w:trPr>
        <w:tc>
          <w:tcPr>
            <w:tcW w:type="dxa" w:w="840"/>
            <w:vMerge w:val="restart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128" w:after="0"/>
              <w:ind w:left="0" w:right="0" w:firstLine="0"/>
              <w:jc w:val="center"/>
            </w:pPr>
            <w:r>
              <w:rPr>
                <w:rFonts w:ascii="Times" w:hAnsi="Times" w:eastAsia="Times"/>
                <w:b/>
                <w:i w:val="0"/>
                <w:color w:val="221F1F"/>
                <w:sz w:val="16"/>
              </w:rPr>
              <w:t xml:space="preserve">Traffics, </w:t>
            </w:r>
            <w:r>
              <w:br/>
            </w:r>
            <w:r>
              <w:rPr>
                <w:rFonts w:ascii="Times" w:hAnsi="Times" w:eastAsia="Times"/>
                <w:b/>
                <w:i w:val="0"/>
                <w:color w:val="221F1F"/>
                <w:sz w:val="16"/>
              </w:rPr>
              <w:t xml:space="preserve">possess, </w:t>
            </w:r>
            <w:r>
              <w:br/>
            </w:r>
            <w:r>
              <w:rPr>
                <w:rFonts w:ascii="Times" w:hAnsi="Times" w:eastAsia="Times"/>
                <w:b/>
                <w:i w:val="0"/>
                <w:color w:val="221F1F"/>
                <w:sz w:val="16"/>
              </w:rPr>
              <w:t xml:space="preserve">imports or </w:t>
            </w:r>
            <w:r>
              <w:rPr>
                <w:rFonts w:ascii="Times" w:hAnsi="Times" w:eastAsia="Times"/>
                <w:b/>
                <w:i w:val="0"/>
                <w:color w:val="221F1F"/>
                <w:sz w:val="16"/>
              </w:rPr>
              <w:t>exports</w:t>
            </w:r>
          </w:p>
          <w:p>
            <w:pPr>
              <w:autoSpaceDN w:val="0"/>
              <w:autoSpaceDE w:val="0"/>
              <w:widowControl/>
              <w:spacing w:line="235" w:lineRule="auto" w:before="96" w:after="0"/>
              <w:ind w:left="2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-do-</w:t>
            </w:r>
          </w:p>
          <w:p>
            <w:pPr>
              <w:autoSpaceDN w:val="0"/>
              <w:autoSpaceDE w:val="0"/>
              <w:widowControl/>
              <w:spacing w:line="235" w:lineRule="auto" w:before="434" w:after="0"/>
              <w:ind w:left="2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-do-</w:t>
            </w:r>
          </w:p>
          <w:p>
            <w:pPr>
              <w:autoSpaceDN w:val="0"/>
              <w:autoSpaceDE w:val="0"/>
              <w:widowControl/>
              <w:spacing w:line="238" w:lineRule="auto" w:before="628" w:after="0"/>
              <w:ind w:left="2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-do-</w:t>
            </w:r>
          </w:p>
          <w:p>
            <w:pPr>
              <w:autoSpaceDN w:val="0"/>
              <w:autoSpaceDE w:val="0"/>
              <w:widowControl/>
              <w:spacing w:line="238" w:lineRule="auto" w:before="1232" w:after="0"/>
              <w:ind w:left="2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-do-</w:t>
            </w:r>
          </w:p>
        </w:tc>
        <w:tc>
          <w:tcPr>
            <w:tcW w:type="dxa" w:w="3960"/>
            <w:gridSpan w:val="2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110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16"/>
              </w:rPr>
              <w:t>Opium</w:t>
            </w:r>
          </w:p>
        </w:tc>
      </w:tr>
      <w:tr>
        <w:trPr>
          <w:trHeight w:hRule="exact" w:val="458"/>
        </w:trPr>
        <w:tc>
          <w:tcPr>
            <w:tcW w:type="dxa" w:w="3007"/>
            <w:vMerge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</w:tcPr>
          <w:p/>
        </w:tc>
        <w:tc>
          <w:tcPr>
            <w:tcW w:type="dxa" w:w="128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34" w:after="0"/>
              <w:ind w:left="3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1 kilogramme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or above</w:t>
            </w:r>
          </w:p>
        </w:tc>
        <w:tc>
          <w:tcPr>
            <w:tcW w:type="dxa" w:w="268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Death or life imprisonment.</w:t>
            </w:r>
          </w:p>
        </w:tc>
      </w:tr>
      <w:tr>
        <w:trPr>
          <w:trHeight w:hRule="exact" w:val="822"/>
        </w:trPr>
        <w:tc>
          <w:tcPr>
            <w:tcW w:type="dxa" w:w="3007"/>
            <w:vMerge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</w:tcPr>
          <w:p/>
        </w:tc>
        <w:tc>
          <w:tcPr>
            <w:tcW w:type="dxa" w:w="128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90" w:after="0"/>
              <w:ind w:left="3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500 grammes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less than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 kilogramme</w:t>
            </w:r>
          </w:p>
        </w:tc>
        <w:tc>
          <w:tcPr>
            <w:tcW w:type="dxa" w:w="268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2" w:after="0"/>
              <w:ind w:left="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Life imprisonment.</w:t>
            </w:r>
          </w:p>
        </w:tc>
      </w:tr>
      <w:tr>
        <w:trPr>
          <w:trHeight w:hRule="exact" w:val="1480"/>
        </w:trPr>
        <w:tc>
          <w:tcPr>
            <w:tcW w:type="dxa" w:w="3007"/>
            <w:vMerge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</w:tcPr>
          <w:p/>
        </w:tc>
        <w:tc>
          <w:tcPr>
            <w:tcW w:type="dxa" w:w="128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76" w:after="0"/>
              <w:ind w:left="3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50 grammes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less than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500 grammes</w:t>
            </w:r>
          </w:p>
        </w:tc>
        <w:tc>
          <w:tcPr>
            <w:tcW w:type="dxa" w:w="268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92" w:after="0"/>
              <w:ind w:left="50" w:right="4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Fine not less than Two Hundred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Thousand Rupees and not exceeding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Five Hundred Thousand Rupees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imprisonment of either description for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period not less than ten years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not exceeding fifteen years or to both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such fine and imprisonment.</w:t>
            </w:r>
          </w:p>
        </w:tc>
      </w:tr>
      <w:tr>
        <w:trPr>
          <w:trHeight w:hRule="exact" w:val="1380"/>
        </w:trPr>
        <w:tc>
          <w:tcPr>
            <w:tcW w:type="dxa" w:w="3007"/>
            <w:vMerge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</w:tcPr>
          <w:p/>
        </w:tc>
        <w:tc>
          <w:tcPr>
            <w:tcW w:type="dxa" w:w="128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110" w:after="0"/>
              <w:ind w:left="3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10 grammes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less than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50 grammes</w:t>
            </w:r>
          </w:p>
        </w:tc>
        <w:tc>
          <w:tcPr>
            <w:tcW w:type="dxa" w:w="268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52" w:after="0"/>
              <w:ind w:left="30" w:right="4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Fine not less than One Hundred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Thousand Rupees and not exceeding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Two Hundred Thousand Rupees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imprisonment of either description for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period not less than five years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not exceeding ten years or to both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such fine and imprisonment.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3316" w:space="0"/>
            <w:col w:w="5704" w:space="0"/>
            <w:col w:w="9020" w:space="0"/>
            <w:col w:w="3544" w:space="0"/>
            <w:col w:w="5476" w:space="0"/>
            <w:col w:w="9020" w:space="0"/>
            <w:col w:w="3378" w:space="0"/>
            <w:col w:w="5642" w:space="0"/>
            <w:col w:w="9020" w:space="0"/>
            <w:col w:w="3588" w:space="0"/>
            <w:col w:w="5432" w:space="0"/>
            <w:col w:w="9020" w:space="0"/>
            <w:col w:w="3478" w:space="0"/>
            <w:col w:w="5542" w:space="0"/>
            <w:col w:w="9020" w:space="0"/>
            <w:col w:w="3396" w:space="0"/>
            <w:col w:w="5624" w:space="0"/>
            <w:col w:w="9020" w:space="0"/>
            <w:col w:w="9020" w:space="0"/>
            <w:col w:w="3428" w:space="0"/>
            <w:col w:w="5592" w:space="0"/>
            <w:col w:w="9020" w:space="0"/>
            <w:col w:w="3404" w:space="0"/>
            <w:col w:w="5616" w:space="0"/>
            <w:col w:w="9020" w:space="0"/>
            <w:col w:w="9020" w:space="0"/>
            <w:col w:w="3448" w:space="0"/>
            <w:col w:w="5572" w:space="0"/>
            <w:col w:w="9020" w:space="0"/>
            <w:col w:w="3732" w:space="0"/>
            <w:col w:w="5288" w:space="0"/>
            <w:col w:w="9020" w:space="0"/>
            <w:col w:w="3508" w:space="0"/>
            <w:col w:w="5512" w:space="0"/>
            <w:col w:w="9020" w:space="0"/>
            <w:col w:w="3462" w:space="0"/>
            <w:col w:w="5558" w:space="0"/>
            <w:col w:w="9020" w:space="0"/>
            <w:col w:w="3534" w:space="0"/>
            <w:col w:w="5486" w:space="0"/>
            <w:col w:w="9020" w:space="0"/>
            <w:col w:w="3368" w:space="0"/>
            <w:col w:w="5652" w:space="0"/>
            <w:col w:w="9020" w:space="0"/>
            <w:col w:w="3428" w:space="0"/>
            <w:col w:w="5592" w:space="0"/>
            <w:col w:w="9020" w:space="0"/>
            <w:col w:w="3404" w:space="0"/>
            <w:col w:w="5616" w:space="0"/>
            <w:col w:w="9020" w:space="0"/>
            <w:col w:w="3436" w:space="0"/>
            <w:col w:w="5584" w:space="0"/>
            <w:col w:w="9020" w:space="0"/>
            <w:col w:w="9020" w:space="0"/>
            <w:col w:w="3456" w:space="0"/>
            <w:col w:w="5564" w:space="0"/>
            <w:col w:w="9020" w:space="0"/>
            <w:col w:w="3747" w:space="0"/>
            <w:col w:w="5272" w:space="0"/>
            <w:col w:w="9020" w:space="0"/>
            <w:col w:w="3727" w:space="0"/>
            <w:col w:w="5292" w:space="0"/>
            <w:col w:w="9020" w:space="0"/>
            <w:col w:w="3510" w:space="0"/>
            <w:col w:w="5510" w:space="0"/>
            <w:col w:w="9020" w:space="0"/>
            <w:col w:w="3532" w:space="0"/>
            <w:col w:w="5488" w:space="0"/>
            <w:col w:w="9020" w:space="0"/>
            <w:col w:w="3638" w:space="0"/>
            <w:col w:w="5382" w:space="0"/>
            <w:col w:w="9020" w:space="0"/>
            <w:col w:w="3598" w:space="0"/>
            <w:col w:w="5422" w:space="0"/>
            <w:col w:w="9020" w:space="0"/>
            <w:col w:w="3510" w:space="0"/>
            <w:col w:w="5510" w:space="0"/>
            <w:col w:w="9020" w:space="0"/>
            <w:col w:w="3626" w:space="0"/>
            <w:col w:w="5394" w:space="0"/>
            <w:col w:w="9020" w:space="0"/>
            <w:col w:w="3636" w:space="0"/>
            <w:col w:w="5384" w:space="0"/>
            <w:col w:w="9020" w:space="0"/>
            <w:col w:w="3594" w:space="0"/>
            <w:col w:w="5426" w:space="0"/>
            <w:col w:w="9020" w:space="0"/>
            <w:col w:w="9020" w:space="0"/>
            <w:col w:w="3652" w:space="0"/>
            <w:col w:w="5368" w:space="0"/>
            <w:col w:w="9020" w:space="0"/>
            <w:col w:w="9020" w:space="0"/>
            <w:col w:w="3462" w:space="0"/>
            <w:col w:w="5558" w:space="0"/>
            <w:col w:w="9020" w:space="0"/>
            <w:col w:w="3664" w:space="0"/>
            <w:col w:w="5356" w:space="0"/>
            <w:col w:w="9020" w:space="0"/>
            <w:col w:w="9020" w:space="0"/>
            <w:col w:w="9020" w:space="0"/>
            <w:col w:w="3352" w:space="0"/>
            <w:col w:w="5668" w:space="0"/>
            <w:col w:w="9020" w:space="0"/>
            <w:col w:w="3428" w:space="0"/>
            <w:col w:w="5592" w:space="0"/>
            <w:col w:w="9020" w:space="0"/>
            <w:col w:w="3294" w:space="0"/>
            <w:col w:w="5726" w:space="0"/>
            <w:col w:w="9020" w:space="0"/>
            <w:col w:w="3414" w:space="0"/>
            <w:col w:w="5606" w:space="0"/>
            <w:col w:w="9020" w:space="0"/>
            <w:col w:w="3696" w:space="0"/>
            <w:col w:w="5324" w:space="0"/>
            <w:col w:w="9020" w:space="0"/>
            <w:col w:w="9020" w:space="0"/>
            <w:col w:w="3308" w:space="0"/>
            <w:col w:w="5712" w:space="0"/>
            <w:col w:w="9020" w:space="0"/>
            <w:col w:w="3444" w:space="0"/>
            <w:col w:w="5576" w:space="0"/>
            <w:col w:w="9020" w:space="0"/>
            <w:col w:w="3420" w:space="0"/>
            <w:col w:w="5600" w:space="0"/>
            <w:col w:w="9020" w:space="0"/>
            <w:col w:w="9020" w:space="0"/>
            <w:col w:w="3598" w:space="0"/>
            <w:col w:w="5422" w:space="0"/>
            <w:col w:w="9020" w:space="0"/>
            <w:col w:w="3516" w:space="0"/>
            <w:col w:w="5504" w:space="0"/>
            <w:col w:w="9020" w:space="0"/>
            <w:col w:w="3564" w:space="0"/>
            <w:col w:w="5456" w:space="0"/>
            <w:col w:w="9020" w:space="0"/>
            <w:col w:w="3540" w:space="0"/>
            <w:col w:w="5480" w:space="0"/>
            <w:col w:w="9020" w:space="0"/>
            <w:col w:w="3556" w:space="0"/>
            <w:col w:w="5464" w:space="0"/>
            <w:col w:w="9020" w:space="0"/>
            <w:col w:w="3548" w:space="0"/>
            <w:col w:w="5472" w:space="0"/>
            <w:col w:w="9020" w:space="0"/>
            <w:col w:w="9020" w:space="0"/>
            <w:col w:w="3448" w:space="0"/>
            <w:col w:w="5572" w:space="0"/>
            <w:col w:w="9020" w:space="0"/>
            <w:col w:w="3742" w:space="0"/>
            <w:col w:w="5278" w:space="0"/>
            <w:col w:w="9020" w:space="0"/>
            <w:col w:w="3600" w:space="0"/>
            <w:col w:w="5420" w:space="0"/>
            <w:col w:w="9020" w:space="0"/>
            <w:col w:w="9020" w:space="0"/>
            <w:col w:w="3444" w:space="0"/>
            <w:col w:w="5576" w:space="0"/>
            <w:col w:w="9020" w:space="0"/>
            <w:col w:w="3460" w:space="0"/>
            <w:col w:w="55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798" w:val="left"/>
        </w:tabs>
        <w:autoSpaceDE w:val="0"/>
        <w:widowControl/>
        <w:spacing w:line="238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34 </w:t>
      </w:r>
      <w:r>
        <w:tab/>
      </w:r>
      <w:r>
        <w:rPr>
          <w:rFonts w:ascii="Times" w:hAnsi="Times" w:eastAsia="Times"/>
          <w:b w:val="0"/>
          <w:i/>
          <w:color w:val="000000"/>
          <w:sz w:val="20"/>
        </w:rPr>
        <w:t>Poisons, Opium and Dangerous</w:t>
      </w:r>
    </w:p>
    <w:p>
      <w:pPr>
        <w:autoSpaceDN w:val="0"/>
        <w:autoSpaceDE w:val="0"/>
        <w:widowControl/>
        <w:spacing w:line="238" w:lineRule="auto" w:before="20" w:after="266"/>
        <w:ind w:left="0" w:right="4106" w:firstLine="0"/>
        <w:jc w:val="right"/>
      </w:pPr>
      <w:r>
        <w:rPr>
          <w:rFonts w:ascii="Times" w:hAnsi="Times" w:eastAsia="Times"/>
          <w:b w:val="0"/>
          <w:i/>
          <w:color w:val="000000"/>
          <w:sz w:val="20"/>
        </w:rPr>
        <w:t>Drugs (Amendment)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708.0" w:type="dxa"/>
      </w:tblPr>
      <w:tblGrid>
        <w:gridCol w:w="3007"/>
        <w:gridCol w:w="3007"/>
        <w:gridCol w:w="3007"/>
      </w:tblGrid>
      <w:tr>
        <w:trPr>
          <w:trHeight w:hRule="exact" w:val="1228"/>
        </w:trPr>
        <w:tc>
          <w:tcPr>
            <w:tcW w:type="dxa" w:w="830"/>
            <w:vMerge w:val="restart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-do-</w:t>
            </w:r>
          </w:p>
          <w:p>
            <w:pPr>
              <w:autoSpaceDN w:val="0"/>
              <w:autoSpaceDE w:val="0"/>
              <w:widowControl/>
              <w:spacing w:line="238" w:lineRule="auto" w:before="1546" w:after="0"/>
              <w:ind w:left="2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-do-</w:t>
            </w:r>
          </w:p>
          <w:p>
            <w:pPr>
              <w:autoSpaceDN w:val="0"/>
              <w:autoSpaceDE w:val="0"/>
              <w:widowControl/>
              <w:spacing w:line="238" w:lineRule="auto" w:before="358" w:after="0"/>
              <w:ind w:left="2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-do-</w:t>
            </w:r>
          </w:p>
          <w:p>
            <w:pPr>
              <w:autoSpaceDN w:val="0"/>
              <w:autoSpaceDE w:val="0"/>
              <w:widowControl/>
              <w:spacing w:line="238" w:lineRule="auto" w:before="1378" w:after="0"/>
              <w:ind w:left="2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-do-</w:t>
            </w:r>
          </w:p>
          <w:p>
            <w:pPr>
              <w:autoSpaceDN w:val="0"/>
              <w:autoSpaceDE w:val="0"/>
              <w:widowControl/>
              <w:spacing w:line="238" w:lineRule="auto" w:before="1378" w:after="0"/>
              <w:ind w:left="2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-do-</w:t>
            </w:r>
          </w:p>
          <w:p>
            <w:pPr>
              <w:autoSpaceDN w:val="0"/>
              <w:autoSpaceDE w:val="0"/>
              <w:widowControl/>
              <w:spacing w:line="238" w:lineRule="auto" w:before="1738" w:after="0"/>
              <w:ind w:left="2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-do-</w:t>
            </w:r>
          </w:p>
        </w:tc>
        <w:tc>
          <w:tcPr>
            <w:tcW w:type="dxa" w:w="1294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42" w:right="28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Less than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 grammes</w:t>
            </w:r>
          </w:p>
        </w:tc>
        <w:tc>
          <w:tcPr>
            <w:tcW w:type="dxa" w:w="2796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0" w:after="0"/>
              <w:ind w:left="26" w:right="120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Fine not exceeding One Hundred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Thousand Rupees and imprisonment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either description for the period not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less than two years and not exceeding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five years or to both such fine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imprisonment.</w:t>
            </w:r>
          </w:p>
        </w:tc>
      </w:tr>
      <w:tr>
        <w:trPr>
          <w:trHeight w:hRule="exact" w:val="392"/>
        </w:trPr>
        <w:tc>
          <w:tcPr>
            <w:tcW w:type="dxa" w:w="3007"/>
            <w:vMerge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</w:tcPr>
          <w:p/>
        </w:tc>
        <w:tc>
          <w:tcPr>
            <w:tcW w:type="dxa" w:w="4090"/>
            <w:gridSpan w:val="2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4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16"/>
              </w:rPr>
              <w:t>Morphine, Cocaine, Heroin and Methamphetamine</w:t>
            </w:r>
          </w:p>
        </w:tc>
      </w:tr>
      <w:tr>
        <w:trPr>
          <w:trHeight w:hRule="exact" w:val="540"/>
        </w:trPr>
        <w:tc>
          <w:tcPr>
            <w:tcW w:type="dxa" w:w="3007"/>
            <w:vMerge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</w:tcPr>
          <w:p/>
        </w:tc>
        <w:tc>
          <w:tcPr>
            <w:tcW w:type="dxa" w:w="1294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58" w:val="left"/>
              </w:tabs>
              <w:autoSpaceDE w:val="0"/>
              <w:widowControl/>
              <w:spacing w:line="238" w:lineRule="auto" w:before="80" w:after="0"/>
              <w:ind w:left="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 grammes or</w:t>
            </w:r>
          </w:p>
          <w:p>
            <w:pPr>
              <w:autoSpaceDN w:val="0"/>
              <w:autoSpaceDE w:val="0"/>
              <w:widowControl/>
              <w:spacing w:line="238" w:lineRule="auto" w:before="10" w:after="0"/>
              <w:ind w:left="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above</w:t>
            </w:r>
          </w:p>
        </w:tc>
        <w:tc>
          <w:tcPr>
            <w:tcW w:type="dxa" w:w="2796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Death or life imprisonment.</w:t>
            </w:r>
          </w:p>
        </w:tc>
      </w:tr>
      <w:tr>
        <w:trPr>
          <w:trHeight w:hRule="exact" w:val="1582"/>
        </w:trPr>
        <w:tc>
          <w:tcPr>
            <w:tcW w:type="dxa" w:w="3007"/>
            <w:vMerge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</w:tcPr>
          <w:p/>
        </w:tc>
        <w:tc>
          <w:tcPr>
            <w:tcW w:type="dxa" w:w="1294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16" w:after="0"/>
              <w:ind w:left="4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3 grammes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less than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 grammes</w:t>
            </w:r>
          </w:p>
        </w:tc>
        <w:tc>
          <w:tcPr>
            <w:tcW w:type="dxa" w:w="2796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28" w:after="0"/>
              <w:ind w:left="26" w:right="120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Fine not less than Two Hundred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Thousand Rupees and not exceeding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Five Hundred Thousand Rupees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imprisonment of either description for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period not less than ten years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not exceeding twenty years or to both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such fine and imprisonment.</w:t>
            </w:r>
          </w:p>
        </w:tc>
      </w:tr>
      <w:tr>
        <w:trPr>
          <w:trHeight w:hRule="exact" w:val="1518"/>
        </w:trPr>
        <w:tc>
          <w:tcPr>
            <w:tcW w:type="dxa" w:w="3007"/>
            <w:vMerge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</w:tcPr>
          <w:p/>
        </w:tc>
        <w:tc>
          <w:tcPr>
            <w:tcW w:type="dxa" w:w="1294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0" w:after="0"/>
              <w:ind w:left="4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2 grammes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less than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 grammes</w:t>
            </w:r>
          </w:p>
        </w:tc>
        <w:tc>
          <w:tcPr>
            <w:tcW w:type="dxa" w:w="2796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70" w:after="0"/>
              <w:ind w:left="26" w:right="120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Fine not less than One Hundred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Thousand Rupees and not exceeding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Two Hundred Thousand Rupees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imprisonment of either description for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period not less than seven years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and not exceeding ten years or to both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such fine and imprisonment.</w:t>
            </w:r>
          </w:p>
        </w:tc>
      </w:tr>
      <w:tr>
        <w:trPr>
          <w:trHeight w:hRule="exact" w:val="1598"/>
        </w:trPr>
        <w:tc>
          <w:tcPr>
            <w:tcW w:type="dxa" w:w="3007"/>
            <w:vMerge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</w:tcPr>
          <w:p/>
        </w:tc>
        <w:tc>
          <w:tcPr>
            <w:tcW w:type="dxa" w:w="1294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8" w:after="0"/>
              <w:ind w:left="42" w:right="43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Less than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 grammes</w:t>
            </w:r>
          </w:p>
        </w:tc>
        <w:tc>
          <w:tcPr>
            <w:tcW w:type="dxa" w:w="2796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70" w:after="16"/>
              <w:ind w:left="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Fine not less than Twenty Five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Thousand Rupees and not exceeding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3.9999999999997726" w:type="dxa"/>
            </w:tblPr>
            <w:tblGrid>
              <w:gridCol w:w="699"/>
              <w:gridCol w:w="699"/>
              <w:gridCol w:w="699"/>
              <w:gridCol w:w="699"/>
            </w:tblGrid>
            <w:tr>
              <w:trPr>
                <w:trHeight w:hRule="exact" w:val="214"/>
              </w:trPr>
              <w:tc>
                <w:tcPr>
                  <w:tcW w:type="dxa" w:w="5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16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Fifty </w:t>
                  </w:r>
                </w:p>
              </w:tc>
              <w:tc>
                <w:tcPr>
                  <w:tcW w:type="dxa" w:w="9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16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Thousand </w:t>
                  </w:r>
                </w:p>
              </w:tc>
              <w:tc>
                <w:tcPr>
                  <w:tcW w:type="dxa" w:w="8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16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Rupees </w:t>
                  </w:r>
                </w:p>
              </w:tc>
              <w:tc>
                <w:tcPr>
                  <w:tcW w:type="dxa" w:w="4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16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and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69" w:lineRule="auto" w:before="16" w:after="0"/>
              <w:ind w:left="26" w:right="120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imprisonment of either description for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period not less than three years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and not exceeding five years or to both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such fine and imprisonment.</w:t>
            </w:r>
          </w:p>
        </w:tc>
      </w:tr>
      <w:tr>
        <w:trPr>
          <w:trHeight w:hRule="exact" w:val="282"/>
        </w:trPr>
        <w:tc>
          <w:tcPr>
            <w:tcW w:type="dxa" w:w="3007"/>
            <w:vMerge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</w:tcPr>
          <w:p/>
        </w:tc>
        <w:tc>
          <w:tcPr>
            <w:tcW w:type="dxa" w:w="4090"/>
            <w:gridSpan w:val="2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4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16"/>
              </w:rPr>
              <w:t>Cannabis</w:t>
            </w:r>
          </w:p>
        </w:tc>
      </w:tr>
      <w:tr>
        <w:trPr>
          <w:trHeight w:hRule="exact" w:val="1558"/>
        </w:trPr>
        <w:tc>
          <w:tcPr>
            <w:tcW w:type="dxa" w:w="3007"/>
            <w:vMerge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</w:tcPr>
          <w:p/>
        </w:tc>
        <w:tc>
          <w:tcPr>
            <w:tcW w:type="dxa" w:w="1294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8" w:after="0"/>
              <w:ind w:left="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100 kilogrammes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or above</w:t>
            </w:r>
          </w:p>
        </w:tc>
        <w:tc>
          <w:tcPr>
            <w:tcW w:type="dxa" w:w="2796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14" w:after="0"/>
              <w:ind w:left="26" w:right="120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Fine not less than Two Hundred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Thousand Rupees and not exceeding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Five Hundred Thousand Rupees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imprisonment of either description for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period not less than ten years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not exceeding fifteen years or to both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such fine and imprisonment.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3316" w:space="0"/>
            <w:col w:w="5704" w:space="0"/>
            <w:col w:w="9020" w:space="0"/>
            <w:col w:w="3544" w:space="0"/>
            <w:col w:w="5476" w:space="0"/>
            <w:col w:w="9020" w:space="0"/>
            <w:col w:w="3378" w:space="0"/>
            <w:col w:w="5642" w:space="0"/>
            <w:col w:w="9020" w:space="0"/>
            <w:col w:w="3588" w:space="0"/>
            <w:col w:w="5432" w:space="0"/>
            <w:col w:w="9020" w:space="0"/>
            <w:col w:w="3478" w:space="0"/>
            <w:col w:w="5542" w:space="0"/>
            <w:col w:w="9020" w:space="0"/>
            <w:col w:w="3396" w:space="0"/>
            <w:col w:w="5624" w:space="0"/>
            <w:col w:w="9020" w:space="0"/>
            <w:col w:w="9020" w:space="0"/>
            <w:col w:w="3428" w:space="0"/>
            <w:col w:w="5592" w:space="0"/>
            <w:col w:w="9020" w:space="0"/>
            <w:col w:w="3404" w:space="0"/>
            <w:col w:w="5616" w:space="0"/>
            <w:col w:w="9020" w:space="0"/>
            <w:col w:w="9020" w:space="0"/>
            <w:col w:w="3448" w:space="0"/>
            <w:col w:w="5572" w:space="0"/>
            <w:col w:w="9020" w:space="0"/>
            <w:col w:w="3732" w:space="0"/>
            <w:col w:w="5288" w:space="0"/>
            <w:col w:w="9020" w:space="0"/>
            <w:col w:w="3508" w:space="0"/>
            <w:col w:w="5512" w:space="0"/>
            <w:col w:w="9020" w:space="0"/>
            <w:col w:w="3462" w:space="0"/>
            <w:col w:w="5558" w:space="0"/>
            <w:col w:w="9020" w:space="0"/>
            <w:col w:w="3534" w:space="0"/>
            <w:col w:w="5486" w:space="0"/>
            <w:col w:w="9020" w:space="0"/>
            <w:col w:w="3368" w:space="0"/>
            <w:col w:w="5652" w:space="0"/>
            <w:col w:w="9020" w:space="0"/>
            <w:col w:w="3428" w:space="0"/>
            <w:col w:w="5592" w:space="0"/>
            <w:col w:w="9020" w:space="0"/>
            <w:col w:w="3404" w:space="0"/>
            <w:col w:w="5616" w:space="0"/>
            <w:col w:w="9020" w:space="0"/>
            <w:col w:w="3436" w:space="0"/>
            <w:col w:w="5584" w:space="0"/>
            <w:col w:w="9020" w:space="0"/>
            <w:col w:w="9020" w:space="0"/>
            <w:col w:w="3456" w:space="0"/>
            <w:col w:w="5564" w:space="0"/>
            <w:col w:w="9020" w:space="0"/>
            <w:col w:w="3747" w:space="0"/>
            <w:col w:w="5272" w:space="0"/>
            <w:col w:w="9020" w:space="0"/>
            <w:col w:w="3727" w:space="0"/>
            <w:col w:w="5292" w:space="0"/>
            <w:col w:w="9020" w:space="0"/>
            <w:col w:w="3510" w:space="0"/>
            <w:col w:w="5510" w:space="0"/>
            <w:col w:w="9020" w:space="0"/>
            <w:col w:w="3532" w:space="0"/>
            <w:col w:w="5488" w:space="0"/>
            <w:col w:w="9020" w:space="0"/>
            <w:col w:w="3638" w:space="0"/>
            <w:col w:w="5382" w:space="0"/>
            <w:col w:w="9020" w:space="0"/>
            <w:col w:w="3598" w:space="0"/>
            <w:col w:w="5422" w:space="0"/>
            <w:col w:w="9020" w:space="0"/>
            <w:col w:w="3510" w:space="0"/>
            <w:col w:w="5510" w:space="0"/>
            <w:col w:w="9020" w:space="0"/>
            <w:col w:w="3626" w:space="0"/>
            <w:col w:w="5394" w:space="0"/>
            <w:col w:w="9020" w:space="0"/>
            <w:col w:w="3636" w:space="0"/>
            <w:col w:w="5384" w:space="0"/>
            <w:col w:w="9020" w:space="0"/>
            <w:col w:w="3594" w:space="0"/>
            <w:col w:w="5426" w:space="0"/>
            <w:col w:w="9020" w:space="0"/>
            <w:col w:w="9020" w:space="0"/>
            <w:col w:w="3652" w:space="0"/>
            <w:col w:w="5368" w:space="0"/>
            <w:col w:w="9020" w:space="0"/>
            <w:col w:w="9020" w:space="0"/>
            <w:col w:w="3462" w:space="0"/>
            <w:col w:w="5558" w:space="0"/>
            <w:col w:w="9020" w:space="0"/>
            <w:col w:w="3664" w:space="0"/>
            <w:col w:w="5356" w:space="0"/>
            <w:col w:w="9020" w:space="0"/>
            <w:col w:w="9020" w:space="0"/>
            <w:col w:w="9020" w:space="0"/>
            <w:col w:w="3352" w:space="0"/>
            <w:col w:w="5668" w:space="0"/>
            <w:col w:w="9020" w:space="0"/>
            <w:col w:w="3428" w:space="0"/>
            <w:col w:w="5592" w:space="0"/>
            <w:col w:w="9020" w:space="0"/>
            <w:col w:w="3294" w:space="0"/>
            <w:col w:w="5726" w:space="0"/>
            <w:col w:w="9020" w:space="0"/>
            <w:col w:w="3414" w:space="0"/>
            <w:col w:w="5606" w:space="0"/>
            <w:col w:w="9020" w:space="0"/>
            <w:col w:w="3696" w:space="0"/>
            <w:col w:w="5324" w:space="0"/>
            <w:col w:w="9020" w:space="0"/>
            <w:col w:w="9020" w:space="0"/>
            <w:col w:w="3308" w:space="0"/>
            <w:col w:w="5712" w:space="0"/>
            <w:col w:w="9020" w:space="0"/>
            <w:col w:w="3444" w:space="0"/>
            <w:col w:w="5576" w:space="0"/>
            <w:col w:w="9020" w:space="0"/>
            <w:col w:w="3420" w:space="0"/>
            <w:col w:w="5600" w:space="0"/>
            <w:col w:w="9020" w:space="0"/>
            <w:col w:w="9020" w:space="0"/>
            <w:col w:w="3598" w:space="0"/>
            <w:col w:w="5422" w:space="0"/>
            <w:col w:w="9020" w:space="0"/>
            <w:col w:w="3516" w:space="0"/>
            <w:col w:w="5504" w:space="0"/>
            <w:col w:w="9020" w:space="0"/>
            <w:col w:w="3564" w:space="0"/>
            <w:col w:w="5456" w:space="0"/>
            <w:col w:w="9020" w:space="0"/>
            <w:col w:w="3540" w:space="0"/>
            <w:col w:w="5480" w:space="0"/>
            <w:col w:w="9020" w:space="0"/>
            <w:col w:w="3556" w:space="0"/>
            <w:col w:w="5464" w:space="0"/>
            <w:col w:w="9020" w:space="0"/>
            <w:col w:w="3548" w:space="0"/>
            <w:col w:w="5472" w:space="0"/>
            <w:col w:w="9020" w:space="0"/>
            <w:col w:w="9020" w:space="0"/>
            <w:col w:w="3448" w:space="0"/>
            <w:col w:w="5572" w:space="0"/>
            <w:col w:w="9020" w:space="0"/>
            <w:col w:w="3742" w:space="0"/>
            <w:col w:w="5278" w:space="0"/>
            <w:col w:w="9020" w:space="0"/>
            <w:col w:w="3600" w:space="0"/>
            <w:col w:w="5420" w:space="0"/>
            <w:col w:w="9020" w:space="0"/>
            <w:col w:w="9020" w:space="0"/>
            <w:col w:w="3444" w:space="0"/>
            <w:col w:w="5576" w:space="0"/>
            <w:col w:w="9020" w:space="0"/>
            <w:col w:w="3460" w:space="0"/>
            <w:col w:w="55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38" w:lineRule="auto" w:before="0" w:after="0"/>
        <w:ind w:left="2892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Poisons, Opium and Dangerous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35</w:t>
      </w:r>
    </w:p>
    <w:p>
      <w:pPr>
        <w:autoSpaceDN w:val="0"/>
        <w:autoSpaceDE w:val="0"/>
        <w:widowControl/>
        <w:spacing w:line="238" w:lineRule="auto" w:before="20" w:after="266"/>
        <w:ind w:left="0" w:right="4014" w:firstLine="0"/>
        <w:jc w:val="right"/>
      </w:pPr>
      <w:r>
        <w:rPr>
          <w:rFonts w:ascii="Times" w:hAnsi="Times" w:eastAsia="Times"/>
          <w:b w:val="0"/>
          <w:i/>
          <w:color w:val="000000"/>
          <w:sz w:val="20"/>
        </w:rPr>
        <w:t>Drugs (Amendment)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2.0" w:type="dxa"/>
      </w:tblPr>
      <w:tblGrid>
        <w:gridCol w:w="3007"/>
        <w:gridCol w:w="3007"/>
        <w:gridCol w:w="3007"/>
      </w:tblGrid>
      <w:tr>
        <w:trPr>
          <w:trHeight w:hRule="exact" w:val="1420"/>
        </w:trPr>
        <w:tc>
          <w:tcPr>
            <w:tcW w:type="dxa" w:w="84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-do-</w:t>
            </w:r>
          </w:p>
        </w:tc>
        <w:tc>
          <w:tcPr>
            <w:tcW w:type="dxa" w:w="130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0" w:after="0"/>
              <w:ind w:left="1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5 kilogrammes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to less than 100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kilogrammes</w:t>
            </w:r>
          </w:p>
        </w:tc>
        <w:tc>
          <w:tcPr>
            <w:tcW w:type="dxa" w:w="278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0" w:after="0"/>
              <w:ind w:left="30" w:right="120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Fine not less than One Hundred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Thousand Rupees and not exceeding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Two Hundred Thousand Rupees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imprisonment of either description for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period not less than five years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not exceeding ten years or to both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such fine and imprisonment.</w:t>
            </w:r>
          </w:p>
        </w:tc>
      </w:tr>
      <w:tr>
        <w:trPr>
          <w:trHeight w:hRule="exact" w:val="1500"/>
        </w:trPr>
        <w:tc>
          <w:tcPr>
            <w:tcW w:type="dxa" w:w="84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2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-do-</w:t>
            </w:r>
          </w:p>
        </w:tc>
        <w:tc>
          <w:tcPr>
            <w:tcW w:type="dxa" w:w="130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8" w:after="0"/>
              <w:ind w:left="1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1 kilogramme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less than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 kilogrammes</w:t>
            </w:r>
          </w:p>
        </w:tc>
        <w:tc>
          <w:tcPr>
            <w:tcW w:type="dxa" w:w="278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10" w:after="0"/>
              <w:ind w:left="30" w:right="120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Fine not less than Fifty Thousand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Rupees and not exceeding One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Hundred Thousand Rupees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imprisonment of either description for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period not less than two years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not exceeding five years or to both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such fine and imprisonment.</w:t>
            </w:r>
          </w:p>
        </w:tc>
      </w:tr>
      <w:tr>
        <w:trPr>
          <w:trHeight w:hRule="exact" w:val="1580"/>
        </w:trPr>
        <w:tc>
          <w:tcPr>
            <w:tcW w:type="dxa" w:w="84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2" w:after="0"/>
              <w:ind w:left="2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-do-</w:t>
            </w:r>
          </w:p>
        </w:tc>
        <w:tc>
          <w:tcPr>
            <w:tcW w:type="dxa" w:w="130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4" w:after="0"/>
              <w:ind w:left="11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Less than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 kilogramme</w:t>
            </w:r>
          </w:p>
        </w:tc>
        <w:tc>
          <w:tcPr>
            <w:tcW w:type="dxa" w:w="278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50" w:after="0"/>
              <w:ind w:left="30" w:right="120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Fine not less than Twenty Thousand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Rupees and not exceeding Fifty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Thousand Rupees and imprisonment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either description for the period not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less than one year and not exceeding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two years or to both such fine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imprisonment.</w:t>
            </w:r>
          </w:p>
        </w:tc>
      </w:tr>
    </w:tbl>
    <w:p>
      <w:pPr>
        <w:autoSpaceDN w:val="0"/>
        <w:autoSpaceDE w:val="0"/>
        <w:widowControl/>
        <w:spacing w:line="25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4510"/>
        <w:gridCol w:w="4510"/>
      </w:tblGrid>
      <w:tr>
        <w:trPr>
          <w:trHeight w:hRule="exact" w:val="532"/>
        </w:trPr>
        <w:tc>
          <w:tcPr>
            <w:tcW w:type="dxa" w:w="5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918" w:right="0" w:firstLine="24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7.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For the avoidance of doubt, it is hereby declared that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provisions of section 6 shall not apply in respect of an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4" w:after="0"/>
              <w:ind w:left="76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Avoidance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doubt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offence which was committed prior to the date of coming</w:t>
      </w:r>
    </w:p>
    <w:p>
      <w:pPr>
        <w:autoSpaceDN w:val="0"/>
        <w:autoSpaceDE w:val="0"/>
        <w:widowControl/>
        <w:spacing w:line="235" w:lineRule="auto" w:before="14" w:after="194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into operation of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7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33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8.  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inconsistency between the Sinhala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Sinhala text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Tamil texts of this Act, the Sinhala text shall prevail.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prevail in</w:t>
            </w:r>
          </w:p>
        </w:tc>
      </w:tr>
      <w:tr>
        <w:trPr>
          <w:trHeight w:hRule="exact" w:val="20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case of</w:t>
            </w:r>
          </w:p>
        </w:tc>
      </w:tr>
    </w:tbl>
    <w:p>
      <w:pPr>
        <w:autoSpaceDN w:val="0"/>
        <w:autoSpaceDE w:val="0"/>
        <w:widowControl/>
        <w:spacing w:line="238" w:lineRule="auto" w:before="6" w:after="0"/>
        <w:ind w:left="0" w:right="135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inconsistency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3316" w:space="0"/>
            <w:col w:w="5704" w:space="0"/>
            <w:col w:w="9020" w:space="0"/>
            <w:col w:w="3544" w:space="0"/>
            <w:col w:w="5476" w:space="0"/>
            <w:col w:w="9020" w:space="0"/>
            <w:col w:w="3378" w:space="0"/>
            <w:col w:w="5642" w:space="0"/>
            <w:col w:w="9020" w:space="0"/>
            <w:col w:w="3588" w:space="0"/>
            <w:col w:w="5432" w:space="0"/>
            <w:col w:w="9020" w:space="0"/>
            <w:col w:w="3478" w:space="0"/>
            <w:col w:w="5542" w:space="0"/>
            <w:col w:w="9020" w:space="0"/>
            <w:col w:w="3396" w:space="0"/>
            <w:col w:w="5624" w:space="0"/>
            <w:col w:w="9020" w:space="0"/>
            <w:col w:w="9020" w:space="0"/>
            <w:col w:w="3428" w:space="0"/>
            <w:col w:w="5592" w:space="0"/>
            <w:col w:w="9020" w:space="0"/>
            <w:col w:w="3404" w:space="0"/>
            <w:col w:w="5616" w:space="0"/>
            <w:col w:w="9020" w:space="0"/>
            <w:col w:w="9020" w:space="0"/>
            <w:col w:w="3448" w:space="0"/>
            <w:col w:w="5572" w:space="0"/>
            <w:col w:w="9020" w:space="0"/>
            <w:col w:w="3732" w:space="0"/>
            <w:col w:w="5288" w:space="0"/>
            <w:col w:w="9020" w:space="0"/>
            <w:col w:w="3508" w:space="0"/>
            <w:col w:w="5512" w:space="0"/>
            <w:col w:w="9020" w:space="0"/>
            <w:col w:w="3462" w:space="0"/>
            <w:col w:w="5558" w:space="0"/>
            <w:col w:w="9020" w:space="0"/>
            <w:col w:w="3534" w:space="0"/>
            <w:col w:w="5486" w:space="0"/>
            <w:col w:w="9020" w:space="0"/>
            <w:col w:w="3368" w:space="0"/>
            <w:col w:w="5652" w:space="0"/>
            <w:col w:w="9020" w:space="0"/>
            <w:col w:w="3428" w:space="0"/>
            <w:col w:w="5592" w:space="0"/>
            <w:col w:w="9020" w:space="0"/>
            <w:col w:w="3404" w:space="0"/>
            <w:col w:w="5616" w:space="0"/>
            <w:col w:w="9020" w:space="0"/>
            <w:col w:w="3436" w:space="0"/>
            <w:col w:w="5584" w:space="0"/>
            <w:col w:w="9020" w:space="0"/>
            <w:col w:w="9020" w:space="0"/>
            <w:col w:w="3456" w:space="0"/>
            <w:col w:w="5564" w:space="0"/>
            <w:col w:w="9020" w:space="0"/>
            <w:col w:w="3747" w:space="0"/>
            <w:col w:w="5272" w:space="0"/>
            <w:col w:w="9020" w:space="0"/>
            <w:col w:w="3727" w:space="0"/>
            <w:col w:w="5292" w:space="0"/>
            <w:col w:w="9020" w:space="0"/>
            <w:col w:w="3510" w:space="0"/>
            <w:col w:w="5510" w:space="0"/>
            <w:col w:w="9020" w:space="0"/>
            <w:col w:w="3532" w:space="0"/>
            <w:col w:w="5488" w:space="0"/>
            <w:col w:w="9020" w:space="0"/>
            <w:col w:w="3638" w:space="0"/>
            <w:col w:w="5382" w:space="0"/>
            <w:col w:w="9020" w:space="0"/>
            <w:col w:w="3598" w:space="0"/>
            <w:col w:w="5422" w:space="0"/>
            <w:col w:w="9020" w:space="0"/>
            <w:col w:w="3510" w:space="0"/>
            <w:col w:w="5510" w:space="0"/>
            <w:col w:w="9020" w:space="0"/>
            <w:col w:w="3626" w:space="0"/>
            <w:col w:w="5394" w:space="0"/>
            <w:col w:w="9020" w:space="0"/>
            <w:col w:w="3636" w:space="0"/>
            <w:col w:w="5384" w:space="0"/>
            <w:col w:w="9020" w:space="0"/>
            <w:col w:w="3594" w:space="0"/>
            <w:col w:w="5426" w:space="0"/>
            <w:col w:w="9020" w:space="0"/>
            <w:col w:w="9020" w:space="0"/>
            <w:col w:w="3652" w:space="0"/>
            <w:col w:w="5368" w:space="0"/>
            <w:col w:w="9020" w:space="0"/>
            <w:col w:w="9020" w:space="0"/>
            <w:col w:w="3462" w:space="0"/>
            <w:col w:w="5558" w:space="0"/>
            <w:col w:w="9020" w:space="0"/>
            <w:col w:w="3664" w:space="0"/>
            <w:col w:w="5356" w:space="0"/>
            <w:col w:w="9020" w:space="0"/>
            <w:col w:w="9020" w:space="0"/>
            <w:col w:w="9020" w:space="0"/>
            <w:col w:w="3352" w:space="0"/>
            <w:col w:w="5668" w:space="0"/>
            <w:col w:w="9020" w:space="0"/>
            <w:col w:w="3428" w:space="0"/>
            <w:col w:w="5592" w:space="0"/>
            <w:col w:w="9020" w:space="0"/>
            <w:col w:w="3294" w:space="0"/>
            <w:col w:w="5726" w:space="0"/>
            <w:col w:w="9020" w:space="0"/>
            <w:col w:w="3414" w:space="0"/>
            <w:col w:w="5606" w:space="0"/>
            <w:col w:w="9020" w:space="0"/>
            <w:col w:w="3696" w:space="0"/>
            <w:col w:w="5324" w:space="0"/>
            <w:col w:w="9020" w:space="0"/>
            <w:col w:w="9020" w:space="0"/>
            <w:col w:w="3308" w:space="0"/>
            <w:col w:w="5712" w:space="0"/>
            <w:col w:w="9020" w:space="0"/>
            <w:col w:w="3444" w:space="0"/>
            <w:col w:w="5576" w:space="0"/>
            <w:col w:w="9020" w:space="0"/>
            <w:col w:w="3420" w:space="0"/>
            <w:col w:w="5600" w:space="0"/>
            <w:col w:w="9020" w:space="0"/>
            <w:col w:w="9020" w:space="0"/>
            <w:col w:w="3598" w:space="0"/>
            <w:col w:w="5422" w:space="0"/>
            <w:col w:w="9020" w:space="0"/>
            <w:col w:w="3516" w:space="0"/>
            <w:col w:w="5504" w:space="0"/>
            <w:col w:w="9020" w:space="0"/>
            <w:col w:w="3564" w:space="0"/>
            <w:col w:w="5456" w:space="0"/>
            <w:col w:w="9020" w:space="0"/>
            <w:col w:w="3540" w:space="0"/>
            <w:col w:w="5480" w:space="0"/>
            <w:col w:w="9020" w:space="0"/>
            <w:col w:w="3556" w:space="0"/>
            <w:col w:w="5464" w:space="0"/>
            <w:col w:w="9020" w:space="0"/>
            <w:col w:w="3548" w:space="0"/>
            <w:col w:w="5472" w:space="0"/>
            <w:col w:w="9020" w:space="0"/>
            <w:col w:w="9020" w:space="0"/>
            <w:col w:w="3448" w:space="0"/>
            <w:col w:w="5572" w:space="0"/>
            <w:col w:w="9020" w:space="0"/>
            <w:col w:w="3742" w:space="0"/>
            <w:col w:w="5278" w:space="0"/>
            <w:col w:w="9020" w:space="0"/>
            <w:col w:w="3600" w:space="0"/>
            <w:col w:w="5420" w:space="0"/>
            <w:col w:w="9020" w:space="0"/>
            <w:col w:w="9020" w:space="0"/>
            <w:col w:w="3444" w:space="0"/>
            <w:col w:w="5576" w:space="0"/>
            <w:col w:w="9020" w:space="0"/>
            <w:col w:w="3460" w:space="0"/>
            <w:col w:w="55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02"/>
        <w:ind w:left="0" w:right="0"/>
      </w:pPr>
    </w:p>
    <w:p>
      <w:pPr>
        <w:autoSpaceDN w:val="0"/>
        <w:autoSpaceDE w:val="0"/>
        <w:widowControl/>
        <w:spacing w:line="21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0"/>
        <w:gridCol w:w="4510"/>
      </w:tblGrid>
      <w:tr>
        <w:trPr>
          <w:trHeight w:hRule="exact" w:val="298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4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36</w:t>
            </w:r>
          </w:p>
        </w:tc>
        <w:tc>
          <w:tcPr>
            <w:tcW w:type="dxa" w:w="48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45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Poisons, Opium and Dangerous</w:t>
            </w:r>
          </w:p>
        </w:tc>
      </w:tr>
    </w:tbl>
    <w:p>
      <w:pPr>
        <w:autoSpaceDN w:val="0"/>
        <w:autoSpaceDE w:val="0"/>
        <w:widowControl/>
        <w:spacing w:line="238" w:lineRule="auto" w:before="10" w:after="0"/>
        <w:ind w:left="0" w:right="4106" w:firstLine="0"/>
        <w:jc w:val="right"/>
      </w:pPr>
      <w:r>
        <w:rPr>
          <w:rFonts w:ascii="Times" w:hAnsi="Times" w:eastAsia="Times"/>
          <w:b w:val="0"/>
          <w:i/>
          <w:color w:val="000000"/>
          <w:sz w:val="20"/>
        </w:rPr>
        <w:t>Drugs (Amendment)</w:t>
      </w:r>
    </w:p>
    <w:p>
      <w:pPr>
        <w:autoSpaceDN w:val="0"/>
        <w:autoSpaceDE w:val="0"/>
        <w:widowControl/>
        <w:spacing w:line="238" w:lineRule="auto" w:before="8826" w:after="0"/>
        <w:ind w:left="0" w:right="0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3316" w:space="0"/>
        <w:col w:w="5704" w:space="0"/>
        <w:col w:w="9020" w:space="0"/>
        <w:col w:w="3544" w:space="0"/>
        <w:col w:w="5476" w:space="0"/>
        <w:col w:w="9020" w:space="0"/>
        <w:col w:w="3378" w:space="0"/>
        <w:col w:w="5642" w:space="0"/>
        <w:col w:w="9020" w:space="0"/>
        <w:col w:w="3588" w:space="0"/>
        <w:col w:w="5432" w:space="0"/>
        <w:col w:w="9020" w:space="0"/>
        <w:col w:w="3478" w:space="0"/>
        <w:col w:w="5542" w:space="0"/>
        <w:col w:w="9020" w:space="0"/>
        <w:col w:w="3396" w:space="0"/>
        <w:col w:w="5624" w:space="0"/>
        <w:col w:w="9020" w:space="0"/>
        <w:col w:w="9020" w:space="0"/>
        <w:col w:w="3428" w:space="0"/>
        <w:col w:w="5592" w:space="0"/>
        <w:col w:w="9020" w:space="0"/>
        <w:col w:w="3404" w:space="0"/>
        <w:col w:w="5616" w:space="0"/>
        <w:col w:w="9020" w:space="0"/>
        <w:col w:w="9020" w:space="0"/>
        <w:col w:w="3448" w:space="0"/>
        <w:col w:w="5572" w:space="0"/>
        <w:col w:w="9020" w:space="0"/>
        <w:col w:w="3732" w:space="0"/>
        <w:col w:w="5288" w:space="0"/>
        <w:col w:w="9020" w:space="0"/>
        <w:col w:w="3508" w:space="0"/>
        <w:col w:w="5512" w:space="0"/>
        <w:col w:w="9020" w:space="0"/>
        <w:col w:w="3462" w:space="0"/>
        <w:col w:w="5558" w:space="0"/>
        <w:col w:w="9020" w:space="0"/>
        <w:col w:w="3534" w:space="0"/>
        <w:col w:w="5486" w:space="0"/>
        <w:col w:w="9020" w:space="0"/>
        <w:col w:w="3368" w:space="0"/>
        <w:col w:w="5652" w:space="0"/>
        <w:col w:w="9020" w:space="0"/>
        <w:col w:w="3428" w:space="0"/>
        <w:col w:w="5592" w:space="0"/>
        <w:col w:w="9020" w:space="0"/>
        <w:col w:w="3404" w:space="0"/>
        <w:col w:w="5616" w:space="0"/>
        <w:col w:w="9020" w:space="0"/>
        <w:col w:w="3436" w:space="0"/>
        <w:col w:w="5584" w:space="0"/>
        <w:col w:w="9020" w:space="0"/>
        <w:col w:w="9020" w:space="0"/>
        <w:col w:w="3456" w:space="0"/>
        <w:col w:w="5564" w:space="0"/>
        <w:col w:w="9020" w:space="0"/>
        <w:col w:w="3747" w:space="0"/>
        <w:col w:w="5272" w:space="0"/>
        <w:col w:w="9020" w:space="0"/>
        <w:col w:w="3727" w:space="0"/>
        <w:col w:w="5292" w:space="0"/>
        <w:col w:w="9020" w:space="0"/>
        <w:col w:w="3510" w:space="0"/>
        <w:col w:w="5510" w:space="0"/>
        <w:col w:w="9020" w:space="0"/>
        <w:col w:w="3532" w:space="0"/>
        <w:col w:w="5488" w:space="0"/>
        <w:col w:w="9020" w:space="0"/>
        <w:col w:w="3638" w:space="0"/>
        <w:col w:w="5382" w:space="0"/>
        <w:col w:w="9020" w:space="0"/>
        <w:col w:w="3598" w:space="0"/>
        <w:col w:w="5422" w:space="0"/>
        <w:col w:w="9020" w:space="0"/>
        <w:col w:w="3510" w:space="0"/>
        <w:col w:w="5510" w:space="0"/>
        <w:col w:w="9020" w:space="0"/>
        <w:col w:w="3626" w:space="0"/>
        <w:col w:w="5394" w:space="0"/>
        <w:col w:w="9020" w:space="0"/>
        <w:col w:w="3636" w:space="0"/>
        <w:col w:w="5384" w:space="0"/>
        <w:col w:w="9020" w:space="0"/>
        <w:col w:w="3594" w:space="0"/>
        <w:col w:w="5426" w:space="0"/>
        <w:col w:w="9020" w:space="0"/>
        <w:col w:w="9020" w:space="0"/>
        <w:col w:w="3652" w:space="0"/>
        <w:col w:w="5368" w:space="0"/>
        <w:col w:w="9020" w:space="0"/>
        <w:col w:w="9020" w:space="0"/>
        <w:col w:w="3462" w:space="0"/>
        <w:col w:w="5558" w:space="0"/>
        <w:col w:w="9020" w:space="0"/>
        <w:col w:w="3664" w:space="0"/>
        <w:col w:w="5356" w:space="0"/>
        <w:col w:w="9020" w:space="0"/>
        <w:col w:w="9020" w:space="0"/>
        <w:col w:w="9020" w:space="0"/>
        <w:col w:w="3352" w:space="0"/>
        <w:col w:w="5668" w:space="0"/>
        <w:col w:w="9020" w:space="0"/>
        <w:col w:w="3428" w:space="0"/>
        <w:col w:w="5592" w:space="0"/>
        <w:col w:w="9020" w:space="0"/>
        <w:col w:w="3294" w:space="0"/>
        <w:col w:w="5726" w:space="0"/>
        <w:col w:w="9020" w:space="0"/>
        <w:col w:w="3414" w:space="0"/>
        <w:col w:w="5606" w:space="0"/>
        <w:col w:w="9020" w:space="0"/>
        <w:col w:w="3696" w:space="0"/>
        <w:col w:w="5324" w:space="0"/>
        <w:col w:w="9020" w:space="0"/>
        <w:col w:w="9020" w:space="0"/>
        <w:col w:w="3308" w:space="0"/>
        <w:col w:w="5712" w:space="0"/>
        <w:col w:w="9020" w:space="0"/>
        <w:col w:w="3444" w:space="0"/>
        <w:col w:w="5576" w:space="0"/>
        <w:col w:w="9020" w:space="0"/>
        <w:col w:w="3420" w:space="0"/>
        <w:col w:w="5600" w:space="0"/>
        <w:col w:w="9020" w:space="0"/>
        <w:col w:w="9020" w:space="0"/>
        <w:col w:w="3598" w:space="0"/>
        <w:col w:w="5422" w:space="0"/>
        <w:col w:w="9020" w:space="0"/>
        <w:col w:w="3516" w:space="0"/>
        <w:col w:w="5504" w:space="0"/>
        <w:col w:w="9020" w:space="0"/>
        <w:col w:w="3564" w:space="0"/>
        <w:col w:w="5456" w:space="0"/>
        <w:col w:w="9020" w:space="0"/>
        <w:col w:w="3540" w:space="0"/>
        <w:col w:w="5480" w:space="0"/>
        <w:col w:w="9020" w:space="0"/>
        <w:col w:w="3556" w:space="0"/>
        <w:col w:w="5464" w:space="0"/>
        <w:col w:w="9020" w:space="0"/>
        <w:col w:w="3548" w:space="0"/>
        <w:col w:w="5472" w:space="0"/>
        <w:col w:w="9020" w:space="0"/>
        <w:col w:w="9020" w:space="0"/>
        <w:col w:w="3448" w:space="0"/>
        <w:col w:w="5572" w:space="0"/>
        <w:col w:w="9020" w:space="0"/>
        <w:col w:w="3742" w:space="0"/>
        <w:col w:w="5278" w:space="0"/>
        <w:col w:w="9020" w:space="0"/>
        <w:col w:w="3600" w:space="0"/>
        <w:col w:w="5420" w:space="0"/>
        <w:col w:w="9020" w:space="0"/>
        <w:col w:w="9020" w:space="0"/>
        <w:col w:w="3444" w:space="0"/>
        <w:col w:w="5576" w:space="0"/>
        <w:col w:w="9020" w:space="0"/>
        <w:col w:w="3460" w:space="0"/>
        <w:col w:w="556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