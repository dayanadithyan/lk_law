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299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 February 22, 2019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25.02.2019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6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14" w:after="0"/>
        <w:ind w:left="0" w:right="278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COMPANIES (AMENDMENT)</w:t>
      </w:r>
    </w:p>
    <w:p>
      <w:pPr>
        <w:autoSpaceDN w:val="0"/>
        <w:autoSpaceDE w:val="0"/>
        <w:widowControl/>
        <w:spacing w:line="235" w:lineRule="auto" w:before="194" w:after="0"/>
        <w:ind w:left="0" w:right="35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Private Members’ Bill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8" w:lineRule="auto" w:before="212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252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268" w:after="0"/>
        <w:ind w:left="0" w:right="258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Companies Act, No. 07 of 2007</w:t>
      </w:r>
    </w:p>
    <w:p>
      <w:pPr>
        <w:autoSpaceDN w:val="0"/>
        <w:autoSpaceDE w:val="0"/>
        <w:widowControl/>
        <w:spacing w:line="245" w:lineRule="auto" w:before="350" w:after="0"/>
        <w:ind w:left="1728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Tharaka Balasuriya, M. P. for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Kegalle District</w:t>
      </w:r>
    </w:p>
    <w:p>
      <w:pPr>
        <w:autoSpaceDN w:val="0"/>
        <w:autoSpaceDE w:val="0"/>
        <w:widowControl/>
        <w:spacing w:line="245" w:lineRule="auto" w:before="352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4" w:val="left"/>
        </w:tabs>
        <w:autoSpaceDE w:val="0"/>
        <w:widowControl/>
        <w:spacing w:line="235" w:lineRule="auto" w:before="15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52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6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Companies (Amendment)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2" w:after="0"/>
        <w:ind w:left="21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OMPANIES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07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2007</w:t>
      </w:r>
    </w:p>
    <w:p>
      <w:pPr>
        <w:autoSpaceDN w:val="0"/>
        <w:tabs>
          <w:tab w:pos="6718" w:val="left"/>
        </w:tabs>
        <w:autoSpaceDE w:val="0"/>
        <w:widowControl/>
        <w:spacing w:line="259" w:lineRule="auto" w:before="280" w:after="0"/>
        <w:ind w:left="1798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Sri Lankan Constitution guarantees for equal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rights for women to fulfill their potential and compete on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fair playing field that takes into account their unique roles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requirments:</w:t>
      </w:r>
    </w:p>
    <w:p>
      <w:pPr>
        <w:autoSpaceDN w:val="0"/>
        <w:tabs>
          <w:tab w:pos="1526" w:val="left"/>
          <w:tab w:pos="1798" w:val="left"/>
        </w:tabs>
        <w:autoSpaceDE w:val="0"/>
        <w:widowControl/>
        <w:spacing w:line="262" w:lineRule="auto" w:before="27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women's participation in the labour force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remains low and is on the decline, especially in the 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sector, it has become necessary to make mandatory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legislative provisions for the inclusion of women on Board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Directors in the Corporate sector to ensure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gender equality, which would result in far reaching progress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across the economy:</w:t>
      </w:r>
    </w:p>
    <w:p>
      <w:pPr>
        <w:autoSpaceDN w:val="0"/>
        <w:autoSpaceDE w:val="0"/>
        <w:widowControl/>
        <w:spacing w:line="252" w:lineRule="auto" w:before="282" w:after="21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NOW THEREFORE BE it enacted by the Parliament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Companies (Amendment)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      of 2019.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1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immediatly after section 201 of the principal enactment 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to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201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principal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“201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the number of directors in 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" w:after="22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be three or more, one third of such number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women where   it is practicable to maintain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representation.”.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56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Companies (Amendment)</w:t>
            </w:r>
          </w:p>
        </w:tc>
      </w:tr>
    </w:tbl>
    <w:p>
      <w:pPr>
        <w:autoSpaceDN w:val="0"/>
        <w:autoSpaceDE w:val="0"/>
        <w:widowControl/>
        <w:spacing w:line="235" w:lineRule="auto" w:before="9132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