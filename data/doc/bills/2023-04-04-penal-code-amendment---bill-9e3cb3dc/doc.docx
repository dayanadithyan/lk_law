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PENAL CODE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Premnath C. Dolawatte,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04th of April,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22,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172]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15.00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365and 365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of the Penal Code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19)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0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365 of the</w:t>
            </w:r>
          </w:p>
        </w:tc>
      </w:tr>
      <w:tr>
        <w:trPr>
          <w:trHeight w:hRule="exact" w:val="142"/>
        </w:trPr>
        <w:tc>
          <w:tcPr>
            <w:tcW w:type="dxa" w:w="1002"/>
            <w:vMerge/>
            <w:tcBorders/>
          </w:tcPr>
          <w:p/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1"/>
        </w:trPr>
        <w:tc>
          <w:tcPr>
            <w:tcW w:type="dxa" w:w="1002"/>
            <w:vMerge/>
            <w:tcBorders/>
          </w:tcPr>
          <w:p/>
        </w:tc>
        <w:tc>
          <w:tcPr>
            <w:tcW w:type="dxa" w:w="10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3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365 in the principal enactment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70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  <w:tc>
          <w:tcPr>
            <w:tcW w:type="dxa" w:w="4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repealed and it is amended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substituting the following section: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unnatural</w:t>
            </w:r>
          </w:p>
        </w:tc>
        <w:tc>
          <w:tcPr>
            <w:tcW w:type="dxa" w:w="1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“Whoever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carnal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3006"/>
            <w:gridSpan w:val="3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  <w:tc>
          <w:tcPr>
            <w:tcW w:type="dxa" w:w="1002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intercourse against the order of nature with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animal, shall be punished with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extend to ten years and shall also liable to fine.”.</w:t>
      </w:r>
    </w:p>
    <w:p>
      <w:pPr>
        <w:autoSpaceDN w:val="0"/>
        <w:autoSpaceDE w:val="0"/>
        <w:widowControl/>
        <w:spacing w:line="245" w:lineRule="auto" w:before="254" w:after="424"/>
        <w:ind w:left="2878" w:right="242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Explanation: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Penetration is sufficient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the carnal intercourse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offence described in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Repealing of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7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Gross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Indecency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36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Further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intent of the legislature in enacting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disclaimer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legislation must be considered as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amending the provisions that makes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clause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orientation a punishable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1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