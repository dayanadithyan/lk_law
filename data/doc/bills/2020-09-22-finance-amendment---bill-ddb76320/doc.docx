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0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68" w:after="0"/>
        <w:ind w:left="0" w:right="27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FINANCE (AMENDMENT)</w:t>
      </w:r>
    </w:p>
    <w:p>
      <w:pPr>
        <w:autoSpaceDN w:val="0"/>
        <w:autoSpaceDE w:val="0"/>
        <w:widowControl/>
        <w:spacing w:line="238" w:lineRule="auto" w:before="24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98" w:after="0"/>
        <w:ind w:left="0" w:right="281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Finance Act, No. 35 of 2018</w:t>
      </w:r>
    </w:p>
    <w:p>
      <w:pPr>
        <w:autoSpaceDN w:val="0"/>
        <w:autoSpaceDE w:val="0"/>
        <w:widowControl/>
        <w:spacing w:line="238" w:lineRule="auto" w:before="1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Urban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&amp; Housing on 22nd of September, 2020</w:t>
      </w:r>
    </w:p>
    <w:p>
      <w:pPr>
        <w:autoSpaceDN w:val="0"/>
        <w:autoSpaceDE w:val="0"/>
        <w:widowControl/>
        <w:spacing w:line="238" w:lineRule="auto" w:before="25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07,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8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4]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7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36 of the Finance Act, No. 35 of 2018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terminate the levying of Debt Repayment Levy </w:t>
      </w:r>
      <w:r>
        <w:rPr>
          <w:rFonts w:ascii="Times" w:hAnsi="Times" w:eastAsia="Times"/>
          <w:b w:val="0"/>
          <w:i w:val="0"/>
          <w:color w:val="000000"/>
          <w:sz w:val="16"/>
        </w:rPr>
        <w:t>with effect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62" w:val="left"/>
        </w:tabs>
        <w:autoSpaceDE w:val="0"/>
        <w:widowControl/>
        <w:spacing w:line="406" w:lineRule="auto" w:before="458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3/2020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 of the Finance Act, No. 35 of 2018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36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2021,”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35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2019,”.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2018.</w:t>
            </w:r>
          </w:p>
        </w:tc>
      </w:tr>
      <w:tr>
        <w:trPr>
          <w:trHeight w:hRule="exact" w:val="28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11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