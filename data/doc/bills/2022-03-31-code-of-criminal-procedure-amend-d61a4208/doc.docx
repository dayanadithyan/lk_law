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3148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March 25,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31.03.2022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6" w:after="0"/>
        <w:ind w:left="2304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0" w:lineRule="auto" w:before="260" w:after="0"/>
        <w:ind w:left="0" w:right="43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310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3" w:lineRule="auto" w:before="252" w:after="0"/>
        <w:ind w:left="195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54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620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1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281 of the Code of Criminal Procedure Act, No. 15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1979 (hereinafter referred to as the “principal enactment”) and the legal effect of the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to make provision for the court to pronounce the sentence as provided for in section 53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Penal Code (Chapter 19) in respect of a person who is under the age of eighteen years, at the </w:t>
      </w:r>
      <w:r>
        <w:rPr>
          <w:rFonts w:ascii="Times" w:hAnsi="Times" w:eastAsia="Times"/>
          <w:b w:val="0"/>
          <w:i w:val="0"/>
          <w:color w:val="000000"/>
          <w:sz w:val="16"/>
        </w:rPr>
        <w:t>time of commission by such person of an offence punishable by death.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10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286 of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4.</w:t>
      </w:r>
    </w:p>
    <w:p>
      <w:pPr>
        <w:autoSpaceDN w:val="0"/>
        <w:autoSpaceDE w:val="0"/>
        <w:widowControl/>
        <w:spacing w:line="247" w:lineRule="auto" w:before="212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288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amendment is to make provision to detain any person sentenced under section 53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Penal Code (Chapter 19) in an institution established under any written law for the detention of </w:t>
      </w:r>
      <w:r>
        <w:rPr>
          <w:rFonts w:ascii="Times" w:hAnsi="Times" w:eastAsia="Times"/>
          <w:b w:val="0"/>
          <w:i w:val="0"/>
          <w:color w:val="000000"/>
          <w:sz w:val="16"/>
        </w:rPr>
        <w:t>persons under the age of eighteen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80/2021</w:t>
      </w:r>
    </w:p>
    <w:p>
      <w:pPr>
        <w:autoSpaceDN w:val="0"/>
        <w:autoSpaceDE w:val="0"/>
        <w:widowControl/>
        <w:spacing w:line="259" w:lineRule="auto" w:before="308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59" w:lineRule="auto" w:before="308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9" w:lineRule="auto" w:before="308" w:after="240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281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 of Act,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“appears to the court to be under the age of eighteen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years,” of the words “is under the age of eighteen years,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8" w:after="248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the commission of such offence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and figures, “In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and in section 288 the expression”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 this section the expression”.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“Execution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288. When any person has been sentenced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sentences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53 of the Penal Code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section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 of the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19), such person shall be detained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 Code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institution established under any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19)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detention of persons under the 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936" w:val="left"/>
        </w:tabs>
        <w:autoSpaceDE w:val="0"/>
        <w:widowControl/>
        <w:spacing w:line="269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years, for a period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and subject to the provisions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law.”.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0" w:after="0"/>
              <w:ind w:left="864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456"/>
        </w:trPr>
        <w:tc>
          <w:tcPr>
            <w:tcW w:type="dxa" w:w="4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