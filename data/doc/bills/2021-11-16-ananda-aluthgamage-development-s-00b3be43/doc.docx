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164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31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7" w:lineRule="auto" w:before="294" w:after="0"/>
        <w:ind w:left="1440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ANANDA ALUTHGAMAGE DEVELOPMENT, </w:t>
      </w:r>
      <w:r>
        <w:rPr>
          <w:rFonts w:ascii="Times,Bold" w:hAnsi="Times,Bold" w:eastAsia="Times,Bold"/>
          <w:b/>
          <w:i w:val="0"/>
          <w:color w:val="221F1F"/>
          <w:sz w:val="28"/>
        </w:rPr>
        <w:t xml:space="preserve">SOCIAL SERVICES AND CHARITY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 xml:space="preserve">FOUNDATION (INCORPORATION)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220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Ananda Aluthgamage Development, Social Services </w:t>
      </w:r>
      <w:r>
        <w:rPr>
          <w:rFonts w:ascii="Times,Bold" w:hAnsi="Times,Bold" w:eastAsia="Times,Bold"/>
          <w:b/>
          <w:i w:val="0"/>
          <w:color w:val="221F1F"/>
          <w:sz w:val="20"/>
        </w:rPr>
        <w:t>and Charity Foundation</w:t>
      </w:r>
    </w:p>
    <w:p>
      <w:pPr>
        <w:autoSpaceDN w:val="0"/>
        <w:autoSpaceDE w:val="0"/>
        <w:widowControl/>
        <w:spacing w:line="235" w:lineRule="auto" w:before="9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7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Hon.  Rohana Bandara, M.P.</w:t>
      </w:r>
    </w:p>
    <w:p>
      <w:pPr>
        <w:autoSpaceDN w:val="0"/>
        <w:autoSpaceDE w:val="0"/>
        <w:widowControl/>
        <w:spacing w:line="235" w:lineRule="auto" w:before="1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Anuradhapura District on  16th of November 2021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08, 2021)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2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0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93]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5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18.00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 00</w:t>
            </w:r>
          </w:p>
        </w:tc>
      </w:tr>
      <w:tr>
        <w:trPr>
          <w:trHeight w:hRule="exact" w:val="914"/>
        </w:trPr>
        <w:tc>
          <w:tcPr>
            <w:tcW w:type="dxa" w:w="3033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6" w:after="0"/>
              <w:ind w:left="6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70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224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23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Ananda Aluthgamage Development, Social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21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Services and Charity Foundation (Incorporation)</w:t>
      </w:r>
    </w:p>
    <w:p>
      <w:pPr>
        <w:autoSpaceDN w:val="0"/>
        <w:autoSpaceDE w:val="0"/>
        <w:widowControl/>
        <w:spacing w:line="254" w:lineRule="auto" w:before="506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NANDA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LUTHGAMAGE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rPr>
          <w:rFonts w:ascii="Times" w:hAnsi="Times" w:eastAsia="Times"/>
          <w:b w:val="0"/>
          <w:i w:val="0"/>
          <w:color w:val="221F1F"/>
          <w:sz w:val="20"/>
        </w:rPr>
        <w:t>, S</w:t>
      </w:r>
      <w:r>
        <w:rPr>
          <w:rFonts w:ascii="Times" w:hAnsi="Times" w:eastAsia="Times"/>
          <w:b w:val="0"/>
          <w:i w:val="0"/>
          <w:color w:val="221F1F"/>
          <w:sz w:val="14"/>
        </w:rPr>
        <w:t>OCIAL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ERVICES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HARITY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29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4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“Ananda Aluthgamage Development, Social Services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Charity Foundation” has heretofore been formed in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effectually carrying out its objects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transacting all matters  connected with the said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according to the rules agreed to by its members: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64" w:lineRule="auto" w:before="292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established,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incorporated, and it will be expedient to grant the 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57" w:lineRule="auto" w:before="290" w:after="23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Ananda Aluthgamage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Development, Social Services and Charity Foundation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23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Ananda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Ananda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Aluthgamage Development, Social Services and Charity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Aluthgamage</w:t>
            </w:r>
          </w:p>
        </w:tc>
      </w:tr>
      <w:tr>
        <w:trPr>
          <w:trHeight w:hRule="exact" w:val="22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(hereinafter referred to as the “Foundation”)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Development,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hereafter be admitted as members of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Social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constituted, shall be a body corporate  with perpetual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Charity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succession, under the name and style of the “Ananda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Aluthgamage Development, Social Services and Charity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Foundation” (hereinafter referred to as the “Corporation”)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that name may sue and be sued, with full power and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and use a common seal and to alter the same at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78" w:val="left"/>
          <w:tab w:pos="2348" w:val="left"/>
        </w:tabs>
        <w:autoSpaceDE w:val="0"/>
        <w:widowControl/>
        <w:spacing w:line="245" w:lineRule="auto" w:before="0" w:after="428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Ananda Aluthgamage Development, Social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Services and Charity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43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44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medical aid and food to the poor,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destitute and the sick;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47" w:lineRule="auto" w:before="222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special services for needy school children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offer assistance by way of scholarships, library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facilities and other necessary support for students;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45" w:lineRule="auto" w:before="24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classes for the students sitting for Year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Scholarship, GCE (O/L) and GCE (A/L)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examinations by experts in the particular field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education;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support and encourage the service facilities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rendered by senior citizens organizations;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45" w:lineRule="auto" w:before="24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work for the development of pre-schools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early childhood development of needy children;</w:t>
      </w:r>
    </w:p>
    <w:p>
      <w:pPr>
        <w:autoSpaceDN w:val="0"/>
        <w:autoSpaceDE w:val="0"/>
        <w:widowControl/>
        <w:spacing w:line="245" w:lineRule="auto" w:before="242" w:after="182"/>
        <w:ind w:left="242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give aid by way of scholarships to any officer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servant engaged in the furtherance of the objects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2" w:val="left"/>
              </w:tabs>
              <w:autoSpaceDE w:val="0"/>
              <w:widowControl/>
              <w:spacing w:line="245" w:lineRule="auto" w:before="60" w:after="0"/>
              <w:ind w:left="2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promote co-operation and friendship with similar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institutions within and outside Sri Lanka;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180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employees of small and medium scale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industries and enterprises and working towards their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future advancement;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82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initiate and implement economic, social, cultural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environmental development activities in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Sri Lanka and providing guidance necessary for it;</w:t>
      </w:r>
    </w:p>
    <w:p>
      <w:pPr>
        <w:autoSpaceDN w:val="0"/>
        <w:autoSpaceDE w:val="0"/>
        <w:widowControl/>
        <w:spacing w:line="245" w:lineRule="auto" w:before="240" w:after="0"/>
        <w:ind w:left="242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combat waste and corruption and utilize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belonging to our community in a very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useful manner;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2" w:val="left"/>
          <w:tab w:pos="6494" w:val="left"/>
        </w:tabs>
        <w:autoSpaceDE w:val="0"/>
        <w:widowControl/>
        <w:spacing w:line="245" w:lineRule="auto" w:before="0" w:after="0"/>
        <w:ind w:left="218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Ananda Aluthgamage Development, Social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Services and Charity Foundation (Incorporation)</w:t>
      </w:r>
    </w:p>
    <w:p>
      <w:pPr>
        <w:autoSpaceDN w:val="0"/>
        <w:autoSpaceDE w:val="0"/>
        <w:widowControl/>
        <w:spacing w:line="245" w:lineRule="auto" w:before="488" w:after="0"/>
        <w:ind w:left="251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design and implement social mobilization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for the development of children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women and implementing educational and training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programmes for this purpose;</w:t>
      </w:r>
    </w:p>
    <w:p>
      <w:pPr>
        <w:autoSpaceDN w:val="0"/>
        <w:tabs>
          <w:tab w:pos="2218" w:val="left"/>
          <w:tab w:pos="2518" w:val="left"/>
        </w:tabs>
        <w:autoSpaceDE w:val="0"/>
        <w:widowControl/>
        <w:spacing w:line="250" w:lineRule="auto" w:before="210" w:after="150"/>
        <w:ind w:left="151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initiate and implement technical, industrial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computer vocational training institutions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so that young men and women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families of lower social strata can gain self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employment opportunities;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training necessary for young men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women engaged in agriculture and guiding them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towards export crops cultivation, organizing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foreign marketing activities necessary for it,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providing space necessary for cultivation;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aids and assistance in times of natural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disasters, emergencies and accidents;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training in fields of engineering,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5" w:lineRule="auto" w:before="4" w:after="182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technology, carpentry, masonary, driving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computing to young men and women who do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get qualified for higher education and directing them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towards such vocations and starting training centres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necessary for it;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everything and else as are necessary, incidental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conducive to the attainment of the above objects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serveral of 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perform and execute all such acts and matters as necessary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desirable for the promotion or furtherance of the objects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 or any one of them, including the power—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raise funds and receive grants, gifts or donations,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2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 cash or kind;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78" w:val="left"/>
          <w:tab w:pos="2348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Ananda Aluthgamage Development, Social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Services and Charity Foundation (Incorporation)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7" w:lineRule="auto" w:before="494" w:after="0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acquire, in any manner whatsoever and hold,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or give on lease or hire, rent, sell or otherwise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dispose of, any movable or immovable property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construct, maintain and alter any buildings or works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or convenient for the business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47" w:lineRule="auto" w:before="25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make, draw, accept, discount, endorse, negotiate,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 and close bank accounts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borrow or raise money with or without security;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any funds not immediately required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the Corporation in such manner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Board of Management may determine;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agreements or contracts with any</w:t>
            </w:r>
          </w:p>
        </w:tc>
      </w:tr>
    </w:tbl>
    <w:p>
      <w:pPr>
        <w:autoSpaceDN w:val="0"/>
        <w:autoSpaceDE w:val="0"/>
        <w:widowControl/>
        <w:spacing w:line="247" w:lineRule="auto" w:before="4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or body of persons whether incorporated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or abroad or with any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Department, Corporation, Board, Provincial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Local Authority for the achievement of the objects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determine the fees to be paid in respect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different categories of membership;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appoint, employ, dismiss or terminate the services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officers and servants of the Corporation and to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 them such salaries, allowances and gratitutes as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may be determined by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Corporation shall,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provisions of this Act and the rules in force for the time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of the Corporation, be administered by a Board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Directors consisting of the Director General, the Deputy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Chairman, the Secretary, Deputy Secretary and Treasurer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2" w:val="left"/>
          <w:tab w:pos="6494" w:val="left"/>
        </w:tabs>
        <w:autoSpaceDE w:val="0"/>
        <w:widowControl/>
        <w:spacing w:line="245" w:lineRule="auto" w:before="0" w:after="0"/>
        <w:ind w:left="218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Ananda Aluthgamage Development, Social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Services and Charity Foundation (Incorporation)</w:t>
      </w:r>
    </w:p>
    <w:p>
      <w:pPr>
        <w:autoSpaceDN w:val="0"/>
        <w:autoSpaceDE w:val="0"/>
        <w:widowControl/>
        <w:spacing w:line="245" w:lineRule="auto" w:before="48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not less  than seven other members elected in accordance </w:t>
      </w:r>
      <w:r>
        <w:rPr>
          <w:rFonts w:ascii="Times" w:hAnsi="Times" w:eastAsia="Times"/>
          <w:b w:val="0"/>
          <w:i w:val="0"/>
          <w:color w:val="000000"/>
          <w:sz w:val="20"/>
        </w:rPr>
        <w:t>with such rules.</w:t>
      </w:r>
    </w:p>
    <w:p>
      <w:pPr>
        <w:autoSpaceDN w:val="0"/>
        <w:autoSpaceDE w:val="0"/>
        <w:widowControl/>
        <w:spacing w:line="235" w:lineRule="auto" w:before="242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 Board of Directors of the Corporation shall  consist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members of the Board of Directors of the 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preceding the  date of commencement of this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Corporation, from time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and by the votes of not less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two thirds of the members present and voting, to make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rules, not inconsistent with the provisions of this Act or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law,  for the admission, withdrawal or expulsion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members, the election of the Board of Management, for </w:t>
      </w:r>
      <w:r>
        <w:rPr>
          <w:rFonts w:ascii="Times" w:hAnsi="Times" w:eastAsia="Times"/>
          <w:b w:val="0"/>
          <w:i w:val="0"/>
          <w:color w:val="000000"/>
          <w:sz w:val="20"/>
        </w:rPr>
        <w:t>the conduct of the duties of the office bearers, agents, officers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servants of the Corporation, for the procedure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followed in the transaction of business by the Corporation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Board of Management and generally,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of the affairs of the Corporation and the </w:t>
      </w:r>
      <w:r>
        <w:rPr>
          <w:rFonts w:ascii="Times" w:hAnsi="Times" w:eastAsia="Times"/>
          <w:b w:val="0"/>
          <w:i w:val="0"/>
          <w:color w:val="000000"/>
          <w:sz w:val="20"/>
        </w:rPr>
        <w:t>accomplishment of its objects. Such rules when made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at a like meeting and in like manner, be altered, added to,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or rescinded.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82" w:after="18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members of the Corporation shall be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Fund. All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2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received by way of  gifts, bequests, donations,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transfers, subscriptions, contributions or fees shall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deposited to the credit of the Corporation in one or more </w:t>
      </w:r>
      <w:r>
        <w:rPr>
          <w:rFonts w:ascii="Times" w:hAnsi="Times" w:eastAsia="Times"/>
          <w:b w:val="0"/>
          <w:i w:val="0"/>
          <w:color w:val="221F1F"/>
          <w:sz w:val="20"/>
        </w:rPr>
        <w:t>Banks as the Board  of Management shall determine.</w:t>
      </w:r>
    </w:p>
    <w:p>
      <w:pPr>
        <w:autoSpaceDN w:val="0"/>
        <w:autoSpaceDE w:val="0"/>
        <w:widowControl/>
        <w:spacing w:line="238" w:lineRule="auto" w:before="240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There shall be paid out of the Fund of the Corporation,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such sums of  money as may be required to defray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expenditure incurred by the Corporation in carrying out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objects of the Corporation.</w:t>
      </w:r>
    </w:p>
    <w:p>
      <w:pPr>
        <w:autoSpaceDN w:val="0"/>
        <w:autoSpaceDE w:val="0"/>
        <w:widowControl/>
        <w:spacing w:line="245" w:lineRule="auto" w:before="242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moneys and property of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>whosesoever derived shall be applied solely towards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78" w:val="left"/>
          <w:tab w:pos="2348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Ananda Aluthgamage Development, Social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Services and Charity Foundation (Incorporation)</w:t>
      </w:r>
    </w:p>
    <w:p>
      <w:pPr>
        <w:autoSpaceDN w:val="0"/>
        <w:autoSpaceDE w:val="0"/>
        <w:widowControl/>
        <w:spacing w:line="245" w:lineRule="auto" w:before="488" w:after="17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 of the objects as set forth herein and no portion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dividend, bonus or otherwise, to any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Audit.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12" w:after="0"/>
        <w:ind w:left="138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 as may be determined by the Board.</w:t>
      </w:r>
    </w:p>
    <w:p>
      <w:pPr>
        <w:autoSpaceDN w:val="0"/>
        <w:autoSpaceDE w:val="0"/>
        <w:widowControl/>
        <w:spacing w:line="235" w:lineRule="auto" w:before="24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section, “qualified auditor” means—</w:t>
      </w:r>
    </w:p>
    <w:p>
      <w:pPr>
        <w:autoSpaceDN w:val="0"/>
        <w:tabs>
          <w:tab w:pos="1978" w:val="left"/>
          <w:tab w:pos="2422" w:val="left"/>
        </w:tabs>
        <w:autoSpaceDE w:val="0"/>
        <w:widowControl/>
        <w:spacing w:line="245" w:lineRule="auto" w:before="242" w:after="182"/>
        <w:ind w:left="138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Accountant, issued by the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Accountants, each of the resident partners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which,being a member of the Institute of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Chartered Accountants of Sri Lanka or of any other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Accountant, issued by the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seal of the  Corporation shall not be affixed to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4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instrument whatsoever, except in the presence of the Director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and the Secretary who shall sign their names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existing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preceding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paid by the Corporation hereby constituted,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2" w:val="left"/>
          <w:tab w:pos="6494" w:val="left"/>
        </w:tabs>
        <w:autoSpaceDE w:val="0"/>
        <w:widowControl/>
        <w:spacing w:line="245" w:lineRule="auto" w:before="0" w:after="0"/>
        <w:ind w:left="218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Ananda Aluthgamage Development, Social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Services and Charity Foundation (Incorporation)</w:t>
      </w:r>
    </w:p>
    <w:p>
      <w:pPr>
        <w:autoSpaceDN w:val="0"/>
        <w:autoSpaceDE w:val="0"/>
        <w:widowControl/>
        <w:spacing w:line="245" w:lineRule="auto" w:before="488" w:after="18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debts due to, and subscriptions and contributions payable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Foundation on that day shall be paid to the Corporation </w:t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11.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Corporation shall be able and capable in law,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and hold any property movable or immovable which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any purchase, grant,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gift, testamentary disposition or otherwise, and all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2" w:after="194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shall be held by the Corporation for the purposes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and subject to the rules in force for the time being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with full power to sell, mortgage, lease,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 after the satisfaction of all its debts and liabilities,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distributed among the members of the Corporation but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6" w:after="194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Foundation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Foundations having objects similar to those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and which is or are by the rules thereof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from distributing any income or property among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or  their members. Such Foundation or Foundations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determined by the Board at or immediately before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person, except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Ananda Aluthgamage Development, Social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207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Services and Charity Foundation (Incorporation)</w:t>
      </w:r>
    </w:p>
    <w:p>
      <w:pPr>
        <w:autoSpaceDN w:val="0"/>
        <w:autoSpaceDE w:val="0"/>
        <w:widowControl/>
        <w:spacing w:line="238" w:lineRule="auto" w:before="8968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