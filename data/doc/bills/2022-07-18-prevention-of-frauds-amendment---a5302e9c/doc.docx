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15, 2022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18.07.2022)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8" w:after="0"/>
        <w:ind w:left="207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PREVENTION OF FRAUDS (AMENDMENT)</w:t>
      </w:r>
    </w:p>
    <w:p>
      <w:pPr>
        <w:autoSpaceDN w:val="0"/>
        <w:autoSpaceDE w:val="0"/>
        <w:widowControl/>
        <w:spacing w:line="238" w:lineRule="auto" w:before="36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30" w:after="0"/>
        <w:ind w:left="20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Prevention of Frauds Ordinance (Chapter 70)</w:t>
      </w:r>
    </w:p>
    <w:p>
      <w:pPr>
        <w:autoSpaceDN w:val="0"/>
        <w:autoSpaceDE w:val="0"/>
        <w:widowControl/>
        <w:spacing w:line="235" w:lineRule="auto" w:before="336" w:after="0"/>
        <w:ind w:left="17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Justice, Prison Affairs and</w:t>
      </w:r>
    </w:p>
    <w:p>
      <w:pPr>
        <w:autoSpaceDN w:val="0"/>
        <w:autoSpaceDE w:val="0"/>
        <w:widowControl/>
        <w:spacing w:line="235" w:lineRule="auto" w:before="14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186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2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206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 of the Prevention of Frauds Ordinance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(Chapter 70)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>the section is to set out new requirements for signing a deed or instrument.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204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is to set out new requirements for signing a will, testament or codicil.</w:t>
      </w:r>
    </w:p>
    <w:p>
      <w:pPr>
        <w:autoSpaceDN w:val="0"/>
        <w:autoSpaceDE w:val="0"/>
        <w:widowControl/>
        <w:spacing w:line="235" w:lineRule="auto" w:before="204" w:after="0"/>
        <w:ind w:left="15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is consequential to the amendment made by Clause 3.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204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is to make provision for deeds to be executed in triplicate.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Prevention of Frauds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71/2021</w:t>
      </w:r>
    </w:p>
    <w:p>
      <w:pPr>
        <w:autoSpaceDN w:val="0"/>
        <w:autoSpaceDE w:val="0"/>
        <w:widowControl/>
        <w:spacing w:line="247" w:lineRule="auto" w:before="266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RAUDS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70)</w:t>
      </w:r>
    </w:p>
    <w:p>
      <w:pPr>
        <w:autoSpaceDN w:val="0"/>
        <w:autoSpaceDE w:val="0"/>
        <w:widowControl/>
        <w:spacing w:line="247" w:lineRule="auto" w:before="26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7" w:lineRule="auto" w:before="266" w:after="196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Prevention of Frauds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No……of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Prevention of Frauds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70) (hereinafter referred to as the “principal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70</w:t>
            </w:r>
          </w:p>
        </w:tc>
      </w:tr>
    </w:tbl>
    <w:p>
      <w:pPr>
        <w:autoSpaceDN w:val="0"/>
        <w:autoSpaceDE w:val="0"/>
        <w:widowControl/>
        <w:spacing w:line="238" w:lineRule="auto" w:before="144" w:after="0"/>
        <w:ind w:left="20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(1) by the renumbering of that section as subsection (1);</w:t>
      </w:r>
    </w:p>
    <w:p>
      <w:pPr>
        <w:autoSpaceDN w:val="0"/>
        <w:tabs>
          <w:tab w:pos="2042" w:val="left"/>
          <w:tab w:pos="239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by the repeal of all the words from “shall be of force”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end of renumbered subsection (1) of that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 of the following:-</w:t>
      </w:r>
    </w:p>
    <w:p>
      <w:pPr>
        <w:autoSpaceDN w:val="0"/>
        <w:autoSpaceDE w:val="0"/>
        <w:widowControl/>
        <w:spacing w:line="238" w:lineRule="auto" w:before="264" w:after="0"/>
        <w:ind w:left="0" w:right="30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“shall be in force or avail in law unless –</w:t>
      </w:r>
    </w:p>
    <w:p>
      <w:pPr>
        <w:autoSpaceDN w:val="0"/>
        <w:tabs>
          <w:tab w:pos="2782" w:val="left"/>
          <w:tab w:pos="31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relevant deed or instrument shall be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writing, signed by every executant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of such executant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attested by a notary public before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witnesses present at the same time; and</w:t>
      </w:r>
    </w:p>
    <w:p>
      <w:pPr>
        <w:autoSpaceDN w:val="0"/>
        <w:tabs>
          <w:tab w:pos="2782" w:val="left"/>
          <w:tab w:pos="3118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left or right thumb impression of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executant or his authorized person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both thumbs of such executant or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are missing,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of any other finger or the toe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as the case may be, is affixed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above or besides the signature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original, duplicate and the protocol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deed or instrument: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Prevention of Frauds (Amendment)</w:t>
      </w:r>
    </w:p>
    <w:p>
      <w:pPr>
        <w:autoSpaceDN w:val="0"/>
        <w:tabs>
          <w:tab w:pos="3022" w:val="left"/>
          <w:tab w:pos="3222" w:val="left"/>
        </w:tabs>
        <w:autoSpaceDE w:val="0"/>
        <w:widowControl/>
        <w:spacing w:line="250" w:lineRule="auto" w:before="49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the event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signature or the thumb impression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executant or his authorized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cannot be obtained due to any reason,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notary public shall state such reason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attestation, and such executant or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shall affix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finger impression or toe impression,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may be.”;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24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addition immediately after subsection (1)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section, of the following new subsection:-</w:t>
      </w:r>
    </w:p>
    <w:p>
      <w:pPr>
        <w:autoSpaceDN w:val="0"/>
        <w:autoSpaceDE w:val="0"/>
        <w:widowControl/>
        <w:spacing w:line="235" w:lineRule="auto" w:before="254" w:after="0"/>
        <w:ind w:left="0" w:right="37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“(2) In relation to a transfer deed –</w:t>
      </w:r>
    </w:p>
    <w:p>
      <w:pPr>
        <w:autoSpaceDN w:val="0"/>
        <w:tabs>
          <w:tab w:pos="3138" w:val="left"/>
          <w:tab w:pos="350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both the transferor and the transferee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affix their signatures and thumb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impressions as required by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(1); and</w:t>
      </w:r>
    </w:p>
    <w:p>
      <w:pPr>
        <w:autoSpaceDN w:val="0"/>
        <w:tabs>
          <w:tab w:pos="3138" w:val="left"/>
          <w:tab w:pos="350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transferee is a minor, the legal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guardian or guardian or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legal guardian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guardian as the case may be,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competent person to act on behalf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transferee for the purpose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renumbering of that section as subsection (1);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1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repeal of all the words from “in the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hereinafter mentioned;” to the end of renumbered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that section and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therefor of the words “subject to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(2) or (3)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4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Prevention of Frauds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398" w:val="left"/>
        </w:tabs>
        <w:autoSpaceDE w:val="0"/>
        <w:widowControl/>
        <w:spacing w:line="264" w:lineRule="auto" w:before="51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addition immediately after subsection (1)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section, the following new subsections: -</w:t>
      </w:r>
    </w:p>
    <w:p>
      <w:pPr>
        <w:autoSpaceDN w:val="0"/>
        <w:autoSpaceDE w:val="0"/>
        <w:widowControl/>
        <w:spacing w:line="238" w:lineRule="auto" w:before="320" w:after="0"/>
        <w:ind w:left="0" w:right="24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“(2) The testator or his authorized person shall –</w:t>
      </w:r>
    </w:p>
    <w:p>
      <w:pPr>
        <w:autoSpaceDN w:val="0"/>
        <w:autoSpaceDE w:val="0"/>
        <w:widowControl/>
        <w:spacing w:line="235" w:lineRule="auto" w:before="320" w:after="0"/>
        <w:ind w:left="0" w:right="4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sign; and</w:t>
      </w:r>
    </w:p>
    <w:p>
      <w:pPr>
        <w:autoSpaceDN w:val="0"/>
        <w:tabs>
          <w:tab w:pos="3132" w:val="left"/>
        </w:tabs>
        <w:autoSpaceDE w:val="0"/>
        <w:widowControl/>
        <w:spacing w:line="247" w:lineRule="auto" w:before="322" w:after="0"/>
        <w:ind w:left="15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affix his left or right thumb impression,</w:t>
      </w:r>
    </w:p>
    <w:p>
      <w:pPr>
        <w:autoSpaceDN w:val="0"/>
        <w:autoSpaceDE w:val="0"/>
        <w:widowControl/>
        <w:spacing w:line="274" w:lineRule="auto" w:before="312" w:after="0"/>
        <w:ind w:left="25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foot or end of the will, testament or codicil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(1), before a notary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two witnesses who shall be present at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time:</w:t>
      </w:r>
    </w:p>
    <w:p>
      <w:pPr>
        <w:autoSpaceDN w:val="0"/>
        <w:tabs>
          <w:tab w:pos="2596" w:val="left"/>
          <w:tab w:pos="2878" w:val="left"/>
        </w:tabs>
        <w:autoSpaceDE w:val="0"/>
        <w:widowControl/>
        <w:spacing w:line="276" w:lineRule="auto" w:before="32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the event the thumb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of the testator or of his 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cannot be obtained due to any reason,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affix any other finger impression or the toe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impression, as the case may be.</w:t>
      </w:r>
    </w:p>
    <w:p>
      <w:pPr>
        <w:autoSpaceDN w:val="0"/>
        <w:tabs>
          <w:tab w:pos="2596" w:val="left"/>
          <w:tab w:pos="2798" w:val="left"/>
        </w:tabs>
        <w:autoSpaceDE w:val="0"/>
        <w:widowControl/>
        <w:spacing w:line="283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testator is not in a position to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requirements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(2), he may authorize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sign on behalf of him, and shall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requirements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(2).</w:t>
      </w:r>
    </w:p>
    <w:p>
      <w:pPr>
        <w:autoSpaceDN w:val="0"/>
        <w:tabs>
          <w:tab w:pos="2596" w:val="left"/>
          <w:tab w:pos="2798" w:val="left"/>
        </w:tabs>
        <w:autoSpaceDE w:val="0"/>
        <w:widowControl/>
        <w:spacing w:line="278" w:lineRule="auto" w:before="30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testator is not in a position to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requirements 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(2), he may authorize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to sign and affix the left or right thumb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any other finger impression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toe impression as the case may be, of such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behalf of him.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Prevention of Frauds (Amendment)</w:t>
      </w:r>
    </w:p>
    <w:p>
      <w:pPr>
        <w:autoSpaceDN w:val="0"/>
        <w:autoSpaceDE w:val="0"/>
        <w:widowControl/>
        <w:spacing w:line="262" w:lineRule="auto" w:before="506" w:after="0"/>
        <w:ind w:left="2502" w:right="2546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signature and such impression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shall be acknowledged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testator in the presence of the notary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two witnesses:</w:t>
      </w:r>
    </w:p>
    <w:p>
      <w:pPr>
        <w:autoSpaceDN w:val="0"/>
        <w:tabs>
          <w:tab w:pos="1410" w:val="left"/>
          <w:tab w:pos="2502" w:val="left"/>
          <w:tab w:pos="2704" w:val="left"/>
        </w:tabs>
        <w:autoSpaceDE w:val="0"/>
        <w:widowControl/>
        <w:spacing w:line="266" w:lineRule="auto" w:before="294" w:after="23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in the event the signature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thumb impression of any such testator or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cannot be obtained due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reason, the notary public shall state such reason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attestation, and such testator or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shall affix any other finger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impression or toe impression as the 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7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 for the word “signature”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“signature and the left or right thumb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04" w:val="left"/>
        </w:tabs>
        <w:autoSpaceDE w:val="0"/>
        <w:widowControl/>
        <w:spacing w:line="266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any other finger impression or the toe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as the case may be, of the testator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event it is executed on behalf of the testator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authorized person then the signature and the left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right thumb impression or any other finger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the toe impression as the case may be,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authorized person”;</w:t>
      </w:r>
    </w:p>
    <w:p>
      <w:pPr>
        <w:autoSpaceDN w:val="0"/>
        <w:tabs>
          <w:tab w:pos="2304" w:val="left"/>
        </w:tabs>
        <w:autoSpaceDE w:val="0"/>
        <w:widowControl/>
        <w:spacing w:line="254" w:lineRule="auto" w:before="29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insertion immediately after that section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proviso:-</w:t>
      </w:r>
    </w:p>
    <w:p>
      <w:pPr>
        <w:autoSpaceDN w:val="0"/>
        <w:tabs>
          <w:tab w:pos="2304" w:val="left"/>
          <w:tab w:pos="2514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“Provided however that, in the event the signature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left or right thumb impression or any other finger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as the case may be of the testator or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cannot be obtained due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reason, the testator or his authorized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affix his toe impression and the notary public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 such reason in his attestation.”.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3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Prevention of Frauds (Amendment)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16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 for the word “duplicate.”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“triplicate.”;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by the repeal of the marginal note thereof and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p>
      <w:pPr>
        <w:autoSpaceDN w:val="0"/>
        <w:autoSpaceDE w:val="0"/>
        <w:widowControl/>
        <w:spacing w:line="235" w:lineRule="auto" w:before="254" w:after="194"/>
        <w:ind w:left="0" w:right="3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“Deeds to be executed in Triplicate”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case of</w:t>
            </w:r>
          </w:p>
        </w:tc>
      </w:tr>
      <w:tr>
        <w:trPr>
          <w:trHeight w:hRule="exact" w:val="38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188"/>
        </w:trPr>
        <w:tc>
          <w:tcPr>
            <w:tcW w:type="dxa" w:w="8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Prevention of Frauds (Amendment)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