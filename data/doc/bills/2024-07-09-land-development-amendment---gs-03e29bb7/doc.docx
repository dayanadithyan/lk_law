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05, 2024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09.07.2024)</w:t>
      </w:r>
    </w:p>
    <w:p>
      <w:pPr>
        <w:autoSpaceDN w:val="0"/>
        <w:autoSpaceDE w:val="0"/>
        <w:widowControl/>
        <w:spacing w:line="240" w:lineRule="auto" w:before="30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42" w:after="0"/>
        <w:ind w:left="0" w:right="21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LAND DEVELOPMENT (AMENDMENT)</w:t>
      </w:r>
    </w:p>
    <w:p>
      <w:pPr>
        <w:autoSpaceDN w:val="0"/>
        <w:autoSpaceDE w:val="0"/>
        <w:widowControl/>
        <w:spacing w:line="235" w:lineRule="auto" w:before="19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328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46" w:after="0"/>
        <w:ind w:left="206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 the Land Development Ordinance (Chapter 464)</w:t>
      </w:r>
    </w:p>
    <w:p>
      <w:pPr>
        <w:autoSpaceDN w:val="0"/>
        <w:autoSpaceDE w:val="0"/>
        <w:widowControl/>
        <w:spacing w:line="245" w:lineRule="auto" w:before="302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(Mrs.) Rohini Kumari Wijerathna,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 P. for Matale District</w:t>
      </w:r>
    </w:p>
    <w:p>
      <w:pPr>
        <w:autoSpaceDN w:val="0"/>
        <w:autoSpaceDE w:val="0"/>
        <w:widowControl/>
        <w:spacing w:line="245" w:lineRule="auto" w:before="2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Land Development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</w:p>
    <w:p>
      <w:pPr>
        <w:autoSpaceDN w:val="0"/>
        <w:autoSpaceDE w:val="0"/>
        <w:widowControl/>
        <w:spacing w:line="238" w:lineRule="auto" w:before="30" w:after="0"/>
        <w:ind w:left="0" w:right="4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464)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p>
      <w:pPr>
        <w:autoSpaceDN w:val="0"/>
        <w:tabs>
          <w:tab w:pos="6736" w:val="left"/>
        </w:tabs>
        <w:autoSpaceDE w:val="0"/>
        <w:widowControl/>
        <w:spacing w:line="235" w:lineRule="auto" w:before="278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Land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14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the words “or upon his or 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marriage” in subsection 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2(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46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45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3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 68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“fails to succeed” of the words “fails without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cause to succeed”.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260"/>
        </w:trPr>
        <w:tc>
          <w:tcPr>
            <w:tcW w:type="dxa" w:w="9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Land Development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