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30,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02.08.2021)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78" w:after="0"/>
        <w:ind w:left="0" w:right="25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IMMIGRANTS AND EMIGRANTS</w:t>
      </w:r>
    </w:p>
    <w:p>
      <w:pPr>
        <w:autoSpaceDN w:val="0"/>
        <w:autoSpaceDE w:val="0"/>
        <w:widowControl/>
        <w:spacing w:line="238" w:lineRule="auto" w:before="16" w:after="0"/>
        <w:ind w:left="0" w:right="35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2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4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42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Immigrants and Emigrants Act (Chapter 351)</w:t>
      </w:r>
    </w:p>
    <w:p>
      <w:pPr>
        <w:autoSpaceDN w:val="0"/>
        <w:autoSpaceDE w:val="0"/>
        <w:widowControl/>
        <w:spacing w:line="235" w:lineRule="auto" w:before="266" w:after="0"/>
        <w:ind w:left="0" w:right="238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Defence</w:t>
      </w:r>
    </w:p>
    <w:p>
      <w:pPr>
        <w:autoSpaceDN w:val="0"/>
        <w:autoSpaceDE w:val="0"/>
        <w:widowControl/>
        <w:spacing w:line="238" w:lineRule="auto" w:before="24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3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72"/>
        <w:ind w:left="0" w:right="0"/>
      </w:pPr>
    </w:p>
    <w:p>
      <w:pPr>
        <w:autoSpaceDN w:val="0"/>
        <w:tabs>
          <w:tab w:pos="1582" w:val="left"/>
          <w:tab w:pos="3248" w:val="left"/>
        </w:tabs>
        <w:autoSpaceDE w:val="0"/>
        <w:widowControl/>
        <w:spacing w:line="246" w:lineRule="exact" w:before="0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STATEMENT OF LEGAL EFFECT </w:t>
      </w:r>
      <w:r>
        <w:br/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14 of the Immigrants and Emigrants Act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(Chapter 351) and the legal effect of that clause is to increase the period of a visa and to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make provisions for the Minister to determine the period of permanent residence visa.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24/2018</w:t>
      </w:r>
    </w:p>
    <w:p>
      <w:pPr>
        <w:autoSpaceDN w:val="0"/>
        <w:autoSpaceDE w:val="0"/>
        <w:widowControl/>
        <w:spacing w:line="247" w:lineRule="auto" w:before="26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MMIGRANTS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351)</w:t>
      </w:r>
    </w:p>
    <w:p>
      <w:pPr>
        <w:autoSpaceDN w:val="0"/>
        <w:autoSpaceDE w:val="0"/>
        <w:widowControl/>
        <w:spacing w:line="247" w:lineRule="auto" w:before="26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Immigrants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Emigrants (Amendment)  Act, No.    of 2021.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Immigrants and Emigrants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 is 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351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words, “two years,” of the words “five years,”;</w:t>
      </w:r>
    </w:p>
    <w:p>
      <w:pPr>
        <w:autoSpaceDN w:val="0"/>
        <w:autoSpaceDE w:val="0"/>
        <w:widowControl/>
        <w:spacing w:line="235" w:lineRule="auto" w:before="230" w:after="2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subsection (2) thereof, by the substitution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words, “exceeding two years but not exceeding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years,” of the words “exceeding five years but not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ten years,”; and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30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subsection:—</w:t>
      </w:r>
    </w:p>
    <w:p>
      <w:pPr>
        <w:autoSpaceDN w:val="0"/>
        <w:tabs>
          <w:tab w:pos="2378" w:val="left"/>
          <w:tab w:pos="2638" w:val="left"/>
        </w:tabs>
        <w:autoSpaceDE w:val="0"/>
        <w:widowControl/>
        <w:spacing w:line="245" w:lineRule="auto" w:before="21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time limits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and (2),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residence visa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“permanent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visa” means, a visa granted under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 made under this Act.”.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3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98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