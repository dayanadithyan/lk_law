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198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PREVENTION OF FRAUDS (AMENDMENT)</w:t>
      </w:r>
    </w:p>
    <w:p>
      <w:pPr>
        <w:autoSpaceDN w:val="0"/>
        <w:autoSpaceDE w:val="0"/>
        <w:widowControl/>
        <w:spacing w:line="367" w:lineRule="auto" w:before="464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556" w:after="0"/>
        <w:ind w:left="195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Prevention of Frauds Ordinance (Chapter 70)</w:t>
      </w:r>
    </w:p>
    <w:p>
      <w:pPr>
        <w:autoSpaceDN w:val="0"/>
        <w:tabs>
          <w:tab w:pos="2212" w:val="left"/>
          <w:tab w:pos="2506" w:val="left"/>
          <w:tab w:pos="2604" w:val="left"/>
          <w:tab w:pos="2710" w:val="left"/>
          <w:tab w:pos="2978" w:val="left"/>
          <w:tab w:pos="3744" w:val="left"/>
          <w:tab w:pos="3750" w:val="left"/>
        </w:tabs>
        <w:autoSpaceDE w:val="0"/>
        <w:widowControl/>
        <w:spacing w:line="396" w:lineRule="auto" w:before="290" w:after="0"/>
        <w:ind w:left="1344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Constitutional Reforms on 29th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July 18,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142]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1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06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 of the Prevention of Frauds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70)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>the section is to set out new requirements for signing a deed or instrument.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is to set out new requirements for signing a will, testament or codicil.</w:t>
      </w:r>
    </w:p>
    <w:p>
      <w:pPr>
        <w:autoSpaceDN w:val="0"/>
        <w:autoSpaceDE w:val="0"/>
        <w:widowControl/>
        <w:spacing w:line="235" w:lineRule="auto" w:before="204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is consequential to the amendment made by Clause 3.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is to make provision for deeds to be executed in triplicate.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71/2021</w:t>
      </w:r>
    </w:p>
    <w:p>
      <w:pPr>
        <w:autoSpaceDN w:val="0"/>
        <w:autoSpaceDE w:val="0"/>
        <w:widowControl/>
        <w:spacing w:line="247" w:lineRule="auto" w:before="26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RAUDS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70)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196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Prevention of Frauds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No……of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Prevention of Frauds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70) (hereinafter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70</w:t>
            </w:r>
          </w:p>
        </w:tc>
      </w:tr>
    </w:tbl>
    <w:p>
      <w:pPr>
        <w:autoSpaceDN w:val="0"/>
        <w:autoSpaceDE w:val="0"/>
        <w:widowControl/>
        <w:spacing w:line="238" w:lineRule="auto" w:before="144" w:after="0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renumbering of that section as subsection (1);</w:t>
      </w:r>
    </w:p>
    <w:p>
      <w:pPr>
        <w:autoSpaceDN w:val="0"/>
        <w:tabs>
          <w:tab w:pos="2042" w:val="left"/>
          <w:tab w:pos="239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by the repeal of all the words from “shall be of force”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end of renumbered subsection (1) of that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therefore of the following:-</w:t>
      </w:r>
    </w:p>
    <w:p>
      <w:pPr>
        <w:autoSpaceDN w:val="0"/>
        <w:autoSpaceDE w:val="0"/>
        <w:widowControl/>
        <w:spacing w:line="238" w:lineRule="auto" w:before="264" w:after="0"/>
        <w:ind w:left="0" w:right="31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“shall be in force or avail in law unless –</w:t>
      </w:r>
    </w:p>
    <w:p>
      <w:pPr>
        <w:autoSpaceDN w:val="0"/>
        <w:tabs>
          <w:tab w:pos="2782" w:val="left"/>
          <w:tab w:pos="31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relevant deed or instrument shall be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signed by every executant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of such executant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 by a notary public before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witnesses present at the same time; and</w:t>
      </w:r>
    </w:p>
    <w:p>
      <w:pPr>
        <w:autoSpaceDN w:val="0"/>
        <w:tabs>
          <w:tab w:pos="2782" w:val="left"/>
          <w:tab w:pos="311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left or right thumb impression of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or his authorized person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both thumbs of such executant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are missing,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any other finger or the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be, is affixed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above or besides the signature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original, duplicate and the protocol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deed or instrument: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Prevention of Frauds (Amendment)</w:t>
      </w:r>
    </w:p>
    <w:p>
      <w:pPr>
        <w:autoSpaceDN w:val="0"/>
        <w:tabs>
          <w:tab w:pos="3022" w:val="left"/>
          <w:tab w:pos="3222" w:val="left"/>
        </w:tabs>
        <w:autoSpaceDE w:val="0"/>
        <w:widowControl/>
        <w:spacing w:line="250" w:lineRule="auto" w:before="4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or the thumb impression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or his authorized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obtained due to any reason,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notary public shall state such reason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attestation, and such executant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shall affix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impression or toe impression,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be.”;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addition immediately after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section, of the following new subsection:-</w:t>
      </w:r>
    </w:p>
    <w:p>
      <w:pPr>
        <w:autoSpaceDN w:val="0"/>
        <w:autoSpaceDE w:val="0"/>
        <w:widowControl/>
        <w:spacing w:line="235" w:lineRule="auto" w:before="254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In relation to a transfer deed –</w:t>
      </w:r>
    </w:p>
    <w:p>
      <w:pPr>
        <w:autoSpaceDN w:val="0"/>
        <w:tabs>
          <w:tab w:pos="3138" w:val="left"/>
          <w:tab w:pos="35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both the transferor and the transferee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their signatures and thumb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impressions as required by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(1); and</w:t>
      </w:r>
    </w:p>
    <w:p>
      <w:pPr>
        <w:autoSpaceDN w:val="0"/>
        <w:tabs>
          <w:tab w:pos="3138" w:val="left"/>
          <w:tab w:pos="350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transferee is a minor, the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or guardian or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legal guardian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as the case may be,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competent person to act on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transferee for the purpose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renumbering of that section as subsection (1);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1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all the words from “in the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hereinafter mentioned;” to the end of renumbered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that section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 of the words “subject to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(2) or (3)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Prevention of Frauds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398" w:val="left"/>
        </w:tabs>
        <w:autoSpaceDE w:val="0"/>
        <w:widowControl/>
        <w:spacing w:line="264" w:lineRule="auto" w:before="51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addition immediately after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section, the following new subsections: -</w:t>
      </w:r>
    </w:p>
    <w:p>
      <w:pPr>
        <w:autoSpaceDN w:val="0"/>
        <w:autoSpaceDE w:val="0"/>
        <w:widowControl/>
        <w:spacing w:line="238" w:lineRule="auto" w:before="320" w:after="0"/>
        <w:ind w:left="0" w:right="2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The testator or his authorized person shall –</w:t>
      </w:r>
    </w:p>
    <w:p>
      <w:pPr>
        <w:autoSpaceDN w:val="0"/>
        <w:autoSpaceDE w:val="0"/>
        <w:widowControl/>
        <w:spacing w:line="235" w:lineRule="auto" w:before="320" w:after="0"/>
        <w:ind w:left="0" w:right="4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sign; and</w:t>
      </w:r>
    </w:p>
    <w:p>
      <w:pPr>
        <w:autoSpaceDN w:val="0"/>
        <w:tabs>
          <w:tab w:pos="3132" w:val="left"/>
        </w:tabs>
        <w:autoSpaceDE w:val="0"/>
        <w:widowControl/>
        <w:spacing w:line="247" w:lineRule="auto" w:before="322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affix his left or right thumb impression,</w:t>
      </w:r>
    </w:p>
    <w:p>
      <w:pPr>
        <w:autoSpaceDN w:val="0"/>
        <w:autoSpaceDE w:val="0"/>
        <w:widowControl/>
        <w:spacing w:line="274" w:lineRule="auto" w:before="312" w:after="0"/>
        <w:ind w:left="25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foot or end of the will, testament or codicil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(1), before a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two witnesses who shall be present at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time:</w:t>
      </w:r>
    </w:p>
    <w:p>
      <w:pPr>
        <w:autoSpaceDN w:val="0"/>
        <w:tabs>
          <w:tab w:pos="2596" w:val="left"/>
          <w:tab w:pos="2878" w:val="left"/>
        </w:tabs>
        <w:autoSpaceDE w:val="0"/>
        <w:widowControl/>
        <w:spacing w:line="276" w:lineRule="auto" w:before="32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the thumb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the testator or of his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cannot be obtained due to any reason,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any other finger impression or the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impression, as the case may be.</w:t>
      </w:r>
    </w:p>
    <w:p>
      <w:pPr>
        <w:autoSpaceDN w:val="0"/>
        <w:tabs>
          <w:tab w:pos="2596" w:val="left"/>
          <w:tab w:pos="2798" w:val="left"/>
        </w:tabs>
        <w:autoSpaceDE w:val="0"/>
        <w:widowControl/>
        <w:spacing w:line="283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testator is not in a position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requirements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(2), he may authorize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sign on behalf of him, and shall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requirements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(2).</w:t>
      </w:r>
    </w:p>
    <w:p>
      <w:pPr>
        <w:autoSpaceDN w:val="0"/>
        <w:tabs>
          <w:tab w:pos="2596" w:val="left"/>
          <w:tab w:pos="2798" w:val="left"/>
        </w:tabs>
        <w:autoSpaceDE w:val="0"/>
        <w:widowControl/>
        <w:spacing w:line="278" w:lineRule="auto" w:before="3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testator is not in a position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requirements specified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(2), he may authorize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to sign and affix the left or right thumb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impression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toe impression as the case may be, of such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behalf of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Prevention of Frauds (Amendment)</w:t>
      </w:r>
    </w:p>
    <w:p>
      <w:pPr>
        <w:autoSpaceDN w:val="0"/>
        <w:autoSpaceDE w:val="0"/>
        <w:widowControl/>
        <w:spacing w:line="262" w:lineRule="auto" w:before="506" w:after="0"/>
        <w:ind w:left="2502" w:right="2546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signature and such impression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shall be acknowledged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testator in the presence of the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two witnesses:</w:t>
      </w:r>
    </w:p>
    <w:p>
      <w:pPr>
        <w:autoSpaceDN w:val="0"/>
        <w:tabs>
          <w:tab w:pos="1410" w:val="left"/>
          <w:tab w:pos="2502" w:val="left"/>
          <w:tab w:pos="2704" w:val="left"/>
        </w:tabs>
        <w:autoSpaceDE w:val="0"/>
        <w:widowControl/>
        <w:spacing w:line="266" w:lineRule="auto" w:before="294" w:after="23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in the event the signature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thumb impression of any such testator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cannot be obtained due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reason, the notary public shall state such reason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attestation, and such testator or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shall affix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impression or toe impression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7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word “signature”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“signature and the left or right thumb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04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impression or the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be, of the testator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event it is executed on behalf of the testator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authorized person then the signature and the left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right thumb impression or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the toe impression as the case may be,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authorized person”;</w:t>
      </w:r>
    </w:p>
    <w:p>
      <w:pPr>
        <w:autoSpaceDN w:val="0"/>
        <w:tabs>
          <w:tab w:pos="2304" w:val="left"/>
        </w:tabs>
        <w:autoSpaceDE w:val="0"/>
        <w:widowControl/>
        <w:spacing w:line="254" w:lineRule="auto" w:before="2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 immediately after that section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proviso:-</w:t>
      </w:r>
    </w:p>
    <w:p>
      <w:pPr>
        <w:autoSpaceDN w:val="0"/>
        <w:tabs>
          <w:tab w:pos="2304" w:val="left"/>
          <w:tab w:pos="2514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however that, in the event the signature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left or right thumb impression or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 of the testator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cannot be obtained due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reason, the testator or his authorized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 his toe impression and the notary public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 such reason in his attestation.”.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3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16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word “duplicate.”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“triplicate.”;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the marginal note thereof and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3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therefore of the following: -</w:t>
      </w:r>
    </w:p>
    <w:p>
      <w:pPr>
        <w:autoSpaceDN w:val="0"/>
        <w:autoSpaceDE w:val="0"/>
        <w:widowControl/>
        <w:spacing w:line="235" w:lineRule="auto" w:before="254" w:after="194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“Deeds to be executed in Triplicate”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  <w:tr>
        <w:trPr>
          <w:trHeight w:hRule="exact" w:val="38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188"/>
        </w:trPr>
        <w:tc>
          <w:tcPr>
            <w:tcW w:type="dxa" w:w="8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