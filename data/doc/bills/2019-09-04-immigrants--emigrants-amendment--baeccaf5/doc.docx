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06" w:after="0"/>
        <w:ind w:left="0" w:right="265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IMMIGRANTS AND EMIGRANTS</w:t>
      </w:r>
    </w:p>
    <w:p>
      <w:pPr>
        <w:autoSpaceDN w:val="0"/>
        <w:autoSpaceDE w:val="0"/>
        <w:widowControl/>
        <w:spacing w:line="238" w:lineRule="auto" w:before="66" w:after="0"/>
        <w:ind w:left="0" w:right="365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3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94" w:after="0"/>
        <w:ind w:left="0" w:right="431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228" w:after="0"/>
        <w:ind w:left="197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Immigrants and Emigrants Act (Chapter 351)</w:t>
      </w:r>
    </w:p>
    <w:p>
      <w:pPr>
        <w:autoSpaceDN w:val="0"/>
        <w:autoSpaceDE w:val="0"/>
        <w:widowControl/>
        <w:spacing w:line="238" w:lineRule="auto" w:before="27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16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Internal &amp; Home Affairs and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Provincial Councils &amp; Local Government on 04th of September, 2019</w:t>
      </w:r>
    </w:p>
    <w:p>
      <w:pPr>
        <w:autoSpaceDN w:val="0"/>
        <w:autoSpaceDE w:val="0"/>
        <w:widowControl/>
        <w:spacing w:line="238" w:lineRule="auto" w:before="252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10, 2019)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7" w:lineRule="auto" w:before="234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296]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4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14 of the Immigrants and Emigrants Act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(Chapter 351) and the legal effect of that clause is to increase the period of a visa and to </w:t>
      </w:r>
      <w:r>
        <w:rPr>
          <w:rFonts w:ascii="Times" w:hAnsi="Times" w:eastAsia="Times"/>
          <w:b w:val="0"/>
          <w:i w:val="0"/>
          <w:color w:val="000000"/>
          <w:sz w:val="16"/>
        </w:rPr>
        <w:t>make provisions for the Minister to determine the period of permanent residence visa.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Immigrants and Emigrants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7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24/2018</w:t>
      </w:r>
    </w:p>
    <w:p>
      <w:pPr>
        <w:autoSpaceDN w:val="0"/>
        <w:autoSpaceDE w:val="0"/>
        <w:widowControl/>
        <w:spacing w:line="250" w:lineRule="auto" w:before="278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MMIGRANTS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MIGRANTS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351)</w:t>
      </w:r>
    </w:p>
    <w:p>
      <w:pPr>
        <w:autoSpaceDN w:val="0"/>
        <w:autoSpaceDE w:val="0"/>
        <w:widowControl/>
        <w:spacing w:line="250" w:lineRule="auto" w:before="27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0" w:lineRule="auto" w:before="278" w:after="218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Immigrants and Emigrants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title.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 of the Immigrants and Emigrants Act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351) is hereby 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14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351.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18"/>
        <w:ind w:left="0" w:right="27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words, “two years,” of the words “five years,”;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substitution for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words, “exceeding two years but not exceeding five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years,” of the words “exceeding five years but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exceeding ten years,”; and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subsection (3)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subsection:-</w:t>
      </w:r>
    </w:p>
    <w:p>
      <w:pPr>
        <w:autoSpaceDN w:val="0"/>
        <w:tabs>
          <w:tab w:pos="2758" w:val="left"/>
          <w:tab w:pos="2998" w:val="left"/>
        </w:tabs>
        <w:autoSpaceDE w:val="0"/>
        <w:widowControl/>
        <w:spacing w:line="257" w:lineRule="auto" w:before="278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“(3A)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Notwithstanding the time limits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subsections (1) and (2), the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permanent residence visa may be determined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Minister.</w:t>
      </w:r>
    </w:p>
    <w:p>
      <w:pPr>
        <w:autoSpaceDN w:val="0"/>
        <w:tabs>
          <w:tab w:pos="2756" w:val="left"/>
          <w:tab w:pos="2998" w:val="left"/>
        </w:tabs>
        <w:autoSpaceDE w:val="0"/>
        <w:widowControl/>
        <w:spacing w:line="254" w:lineRule="auto" w:before="278" w:after="218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purpose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“permanent residence visa” means a visa granted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regulations made under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5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Immigrants and Emigrants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8802" w:after="0"/>
        <w:ind w:left="0" w:right="32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