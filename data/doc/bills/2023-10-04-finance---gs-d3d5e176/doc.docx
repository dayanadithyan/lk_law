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26" w:after="0"/>
        <w:ind w:left="0" w:right="296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September 27, 2023</w:t>
      </w:r>
    </w:p>
    <w:p>
      <w:pPr>
        <w:autoSpaceDN w:val="0"/>
        <w:autoSpaceDE w:val="0"/>
        <w:widowControl/>
        <w:spacing w:line="238" w:lineRule="auto" w:before="32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04.10.2023)</w:t>
      </w:r>
    </w:p>
    <w:p>
      <w:pPr>
        <w:autoSpaceDN w:val="0"/>
        <w:autoSpaceDE w:val="0"/>
        <w:widowControl/>
        <w:spacing w:line="240" w:lineRule="auto" w:before="188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42" w:after="0"/>
        <w:ind w:left="0" w:right="39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FINANCE</w:t>
      </w:r>
    </w:p>
    <w:p>
      <w:pPr>
        <w:autoSpaceDN w:val="0"/>
        <w:autoSpaceDE w:val="0"/>
        <w:widowControl/>
        <w:spacing w:line="238" w:lineRule="auto" w:before="304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6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7" w:lineRule="auto" w:before="192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Finance Act, No. 35 of 2018 and the Finance Act, No. 12 of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2012; to provide for the exemption of certain persons from the application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of the Imports and Exports (Control) Act, No.  1 of 1969; and for matters </w:t>
      </w:r>
      <w:r>
        <w:rPr>
          <w:rFonts w:ascii="Times,Bold" w:hAnsi="Times,Bold" w:eastAsia="Times,Bold"/>
          <w:b/>
          <w:i w:val="0"/>
          <w:color w:val="000000"/>
          <w:sz w:val="20"/>
        </w:rPr>
        <w:t>connected therewith or incidental thereto</w:t>
      </w:r>
    </w:p>
    <w:p>
      <w:pPr>
        <w:autoSpaceDN w:val="0"/>
        <w:autoSpaceDE w:val="0"/>
        <w:widowControl/>
        <w:spacing w:line="245" w:lineRule="auto" w:before="234" w:after="0"/>
        <w:ind w:left="1296" w:right="129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 Finance, Economic Stabilization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and National Policies</w:t>
      </w:r>
    </w:p>
    <w:p>
      <w:pPr>
        <w:autoSpaceDN w:val="0"/>
        <w:autoSpaceDE w:val="0"/>
        <w:widowControl/>
        <w:spacing w:line="245" w:lineRule="auto" w:before="20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5" w:lineRule="auto" w:before="13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7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2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374" w:lineRule="auto" w:before="43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L.D.—O. 76/2021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2018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</w:p>
    <w:p>
      <w:pPr>
        <w:autoSpaceDN w:val="0"/>
        <w:autoSpaceDE w:val="0"/>
        <w:widowControl/>
        <w:spacing w:line="238" w:lineRule="auto" w:before="1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12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2012; 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EXEMPTION</w:t>
      </w:r>
    </w:p>
    <w:p>
      <w:pPr>
        <w:autoSpaceDN w:val="0"/>
        <w:autoSpaceDE w:val="0"/>
        <w:widowControl/>
        <w:spacing w:line="235" w:lineRule="auto" w:before="2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CERTAIN</w:t>
      </w:r>
      <w:r>
        <w:rPr>
          <w:rFonts w:ascii="Times" w:hAnsi="Times" w:eastAsia="Times"/>
          <w:b w:val="0"/>
          <w:i w:val="0"/>
          <w:color w:val="000000"/>
          <w:sz w:val="14"/>
        </w:rPr>
        <w:t>PERSONS</w:t>
      </w:r>
      <w:r>
        <w:rPr>
          <w:rFonts w:ascii="Times" w:hAnsi="Times" w:eastAsia="Times"/>
          <w:b w:val="0"/>
          <w:i w:val="0"/>
          <w:color w:val="000000"/>
          <w:sz w:val="14"/>
        </w:rPr>
        <w:t>FROM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APPLICATION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MPORTS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</w:p>
    <w:p>
      <w:pPr>
        <w:autoSpaceDN w:val="0"/>
        <w:autoSpaceDE w:val="0"/>
        <w:widowControl/>
        <w:spacing w:line="247" w:lineRule="auto" w:before="18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XPORTS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ONTROL</w:t>
      </w:r>
      <w:r>
        <w:rPr>
          <w:rFonts w:ascii="Times" w:hAnsi="Times" w:eastAsia="Times"/>
          <w:b w:val="0"/>
          <w:i w:val="0"/>
          <w:color w:val="000000"/>
          <w:sz w:val="20"/>
        </w:rPr>
        <w:t>)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 1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1969;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MATTERS 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996" w:val="left"/>
          <w:tab w:pos="6736" w:val="left"/>
        </w:tabs>
        <w:autoSpaceDE w:val="0"/>
        <w:widowControl/>
        <w:spacing w:line="317" w:lineRule="auto" w:before="266" w:after="0"/>
        <w:ind w:left="1798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Finance Act, No.        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2023.</w:t>
      </w:r>
    </w:p>
    <w:p>
      <w:pPr>
        <w:autoSpaceDN w:val="0"/>
        <w:tabs>
          <w:tab w:pos="2362" w:val="left"/>
          <w:tab w:pos="3898" w:val="left"/>
        </w:tabs>
        <w:autoSpaceDE w:val="0"/>
        <w:widowControl/>
        <w:spacing w:line="379" w:lineRule="auto" w:before="258" w:after="206"/>
        <w:ind w:left="1498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MENDMENT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35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48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Finance Act, No. 35 of 2018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in this part referred to as the “principal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48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Finance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 by the insertion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35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subsections immediately after subsection (2)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2018</w:t>
            </w:r>
          </w:p>
        </w:tc>
      </w:tr>
    </w:tbl>
    <w:p>
      <w:pPr>
        <w:autoSpaceDN w:val="0"/>
        <w:tabs>
          <w:tab w:pos="1798" w:val="left"/>
          <w:tab w:pos="2656" w:val="left"/>
          <w:tab w:pos="2918" w:val="left"/>
        </w:tabs>
        <w:autoSpaceDE w:val="0"/>
        <w:widowControl/>
        <w:spacing w:line="295" w:lineRule="auto" w:before="1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 :–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“(2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 shall be charged with effect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commencement of this Act, a levy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per each mobile short message, on bulk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advertisements sent through a fixed telephone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line.</w:t>
      </w:r>
    </w:p>
    <w:p>
      <w:pPr>
        <w:autoSpaceDN w:val="0"/>
        <w:autoSpaceDE w:val="0"/>
        <w:widowControl/>
        <w:spacing w:line="250" w:lineRule="auto" w:before="266" w:after="10"/>
        <w:ind w:left="2596" w:right="2422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 levy imposed under subsection (2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paid by the advertiser who intends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advertise by way of the mobile short messages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which the levy is charged.”.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Section 49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49 of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5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3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</w:t>
            </w:r>
          </w:p>
        </w:tc>
      </w:tr>
      <w:tr>
        <w:trPr>
          <w:trHeight w:hRule="exact" w:val="5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definition of expression “mobile</w:t>
            </w:r>
          </w:p>
        </w:tc>
      </w:tr>
    </w:tbl>
    <w:p>
      <w:pPr>
        <w:autoSpaceDN w:val="0"/>
        <w:autoSpaceDE w:val="0"/>
        <w:widowControl/>
        <w:spacing w:line="300" w:lineRule="auto" w:before="6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short message” and the substitution therefor,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tabs>
          <w:tab w:pos="2662" w:val="left"/>
          <w:tab w:pos="3142" w:val="left"/>
        </w:tabs>
        <w:autoSpaceDE w:val="0"/>
        <w:widowControl/>
        <w:spacing w:line="319" w:lineRule="auto" w:before="464" w:after="0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““mobile short message” means, a text message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sent through mobile phones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fixed telephone lines;”; and</w:t>
      </w:r>
    </w:p>
    <w:p>
      <w:pPr>
        <w:autoSpaceDN w:val="0"/>
        <w:tabs>
          <w:tab w:pos="2422" w:val="left"/>
        </w:tabs>
        <w:autoSpaceDE w:val="0"/>
        <w:widowControl/>
        <w:spacing w:line="319" w:lineRule="auto" w:before="46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definition of expression “bulk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advertisements” and the substitution therefor,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following:-</w:t>
      </w:r>
    </w:p>
    <w:p>
      <w:pPr>
        <w:autoSpaceDN w:val="0"/>
        <w:tabs>
          <w:tab w:pos="2662" w:val="left"/>
          <w:tab w:pos="3142" w:val="left"/>
        </w:tabs>
        <w:autoSpaceDE w:val="0"/>
        <w:widowControl/>
        <w:spacing w:line="331" w:lineRule="auto" w:before="464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““bulk advertisements” mean, text messages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sent through mobile phones or fixed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telephone lines to group of recipients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commercial purposes.”.</w:t>
      </w:r>
    </w:p>
    <w:p>
      <w:pPr>
        <w:autoSpaceDN w:val="0"/>
        <w:autoSpaceDE w:val="0"/>
        <w:widowControl/>
        <w:spacing w:line="235" w:lineRule="auto" w:before="464" w:after="400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MENDMENT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INANCE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12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2012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Schedule of Part IV of the Finance Act, No.12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2012 is hereby amended by the addition immediately after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20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item 6 thereof, of the following new item:-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 IV of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Finance</w:t>
            </w:r>
          </w:p>
        </w:tc>
      </w:tr>
    </w:tbl>
    <w:p>
      <w:pPr>
        <w:autoSpaceDN w:val="0"/>
        <w:tabs>
          <w:tab w:pos="2424" w:val="left"/>
          <w:tab w:pos="2744" w:val="left"/>
          <w:tab w:pos="6622" w:val="left"/>
        </w:tabs>
        <w:autoSpaceDE w:val="0"/>
        <w:widowControl/>
        <w:spacing w:line="281" w:lineRule="auto" w:before="6" w:after="0"/>
        <w:ind w:left="134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Act, No.12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2012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“7. Social Security Contribution Levy Act, No. 25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2022.".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8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Finance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5" w:lineRule="auto" w:before="530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38" w:lineRule="auto" w:before="366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XEMPTION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14"/>
        </w:rPr>
        <w:t>PERSONS</w:t>
      </w:r>
      <w:r>
        <w:rPr>
          <w:rFonts w:ascii="Times" w:hAnsi="Times" w:eastAsia="Times"/>
          <w:b w:val="0"/>
          <w:i w:val="0"/>
          <w:color w:val="221F1F"/>
          <w:sz w:val="14"/>
        </w:rPr>
        <w:t>FROM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APPLICATION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</w:p>
    <w:p>
      <w:pPr>
        <w:autoSpaceDN w:val="0"/>
        <w:autoSpaceDE w:val="0"/>
        <w:widowControl/>
        <w:spacing w:line="235" w:lineRule="auto" w:before="68" w:after="246"/>
        <w:ind w:left="22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MPORTS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XPORTS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ONTROL</w:t>
      </w:r>
      <w:r>
        <w:rPr>
          <w:rFonts w:ascii="Times" w:hAnsi="Times" w:eastAsia="Times"/>
          <w:b w:val="0"/>
          <w:i w:val="0"/>
          <w:color w:val="221F1F"/>
          <w:sz w:val="20"/>
        </w:rPr>
        <w:t>)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1969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Notwithstanding anything contrary to any other written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Granting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 a person who imported 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exemption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motor vehicle imported into Sri Lanka on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 from</w:t>
            </w:r>
          </w:p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May 22, 2020 and not removed from the Sri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Customs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prior to November 12, 2021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Imports and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due to the prohibitions and restrictions imposed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Exports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Imports and Exports (Control) Regulations, No. 2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(Control)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1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2020 made under the Imports and Exports (Control)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1969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No. 1 of 1969 and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234"/>
        <w:ind w:left="0" w:right="26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Extraordinary No. 2176/19 of May 22, 2020;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motor vehicle propelled electrically imported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 Sri Lanka on or prior to November 12, 2021</w:t>
            </w:r>
          </w:p>
        </w:tc>
      </w:tr>
    </w:tbl>
    <w:p>
      <w:pPr>
        <w:autoSpaceDN w:val="0"/>
        <w:autoSpaceDE w:val="0"/>
        <w:widowControl/>
        <w:spacing w:line="264" w:lineRule="auto" w:before="12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not removed from the Sri Lanka Customs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coming into operation of this Act, due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non-payment of any tax which is liable to pay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terms of any Act referred to in Schedule  hereto,</w:t>
      </w:r>
    </w:p>
    <w:p>
      <w:pPr>
        <w:autoSpaceDN w:val="0"/>
        <w:tabs>
          <w:tab w:pos="1796" w:val="left"/>
        </w:tabs>
        <w:autoSpaceDE w:val="0"/>
        <w:widowControl/>
        <w:spacing w:line="259" w:lineRule="auto" w:before="294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permitted to remove such vehicle from the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Customs, subject to the payment of due amount of tax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surcharge under the provisions of section 6</w:t>
      </w:r>
      <w:r>
        <w:rPr>
          <w:rFonts w:ascii="Times,Bold" w:hAnsi="Times,Bold" w:eastAsia="Times,Bold"/>
          <w:b/>
          <w:i w:val="0"/>
          <w:color w:val="221F1F"/>
          <w:sz w:val="20"/>
        </w:rPr>
        <w:t>.</w:t>
      </w:r>
    </w:p>
    <w:p>
      <w:pPr>
        <w:autoSpaceDN w:val="0"/>
        <w:tabs>
          <w:tab w:pos="6736" w:val="left"/>
        </w:tabs>
        <w:autoSpaceDE w:val="0"/>
        <w:widowControl/>
        <w:spacing w:line="245" w:lineRule="auto" w:before="290" w:after="0"/>
        <w:ind w:left="1996" w:right="1296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6.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Any person who imported 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Collection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tax</w:t>
      </w:r>
    </w:p>
    <w:p>
      <w:pPr>
        <w:autoSpaceDN w:val="0"/>
        <w:autoSpaceDE w:val="0"/>
        <w:widowControl/>
        <w:spacing w:line="235" w:lineRule="auto" w:before="106" w:after="16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any motor vehicle 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6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section 5 shall be liable to pay, within sixty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days from the date of coming into operation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88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the due amount of tax in terms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any Act referred to in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6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Finance</w:t>
      </w:r>
    </w:p>
    <w:p>
      <w:pPr>
        <w:autoSpaceDN w:val="0"/>
        <w:tabs>
          <w:tab w:pos="2842" w:val="left"/>
        </w:tabs>
        <w:autoSpaceDE w:val="0"/>
        <w:widowControl/>
        <w:spacing w:line="283" w:lineRule="auto" w:before="280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hereto, at the date of removing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vehicle from Sri Lanka Customs, with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surcharge of 10% of the total due amount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 at the date of opening the letter of credit;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478" w:val="left"/>
          <w:tab w:pos="2842" w:val="left"/>
        </w:tabs>
        <w:autoSpaceDE w:val="0"/>
        <w:widowControl/>
        <w:spacing w:line="288" w:lineRule="auto" w:before="33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motor vehicle propelled electrically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5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liable to pay, within sixty days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coming into operation of this Act,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due amount of tax in terms of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Act referred to in Schedule hereto, 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opening the letter of credit, with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surcharge of 10% of the total due amount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tax on the date of opening the letter of credit.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3" w:lineRule="auto" w:before="328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Upon the receipt of the payments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Director- General of Customs shall grant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permission to remove such vehicle from the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Customs.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1" w:lineRule="auto" w:before="33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the Customs Ordinance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(Chapter 235) relating to the collection and recovery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customs duty,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apply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collection and recovery of the tax under this Part.</w:t>
      </w:r>
    </w:p>
    <w:p>
      <w:pPr>
        <w:autoSpaceDN w:val="0"/>
        <w:tabs>
          <w:tab w:pos="6622" w:val="left"/>
        </w:tabs>
        <w:autoSpaceDE w:val="0"/>
        <w:widowControl/>
        <w:spacing w:line="235" w:lineRule="auto" w:before="338" w:after="0"/>
        <w:ind w:left="19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7. </w:t>
      </w:r>
      <w:r>
        <w:rPr>
          <w:rFonts w:ascii="Times" w:hAnsi="Times" w:eastAsia="Times"/>
          <w:b w:val="0"/>
          <w:i w:val="0"/>
          <w:color w:val="221F1F"/>
          <w:sz w:val="20"/>
        </w:rPr>
        <w:t>In this Part unless the context otherwise requires 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Interpretation</w:t>
      </w:r>
    </w:p>
    <w:p>
      <w:pPr>
        <w:autoSpaceDN w:val="0"/>
        <w:tabs>
          <w:tab w:pos="2422" w:val="left"/>
          <w:tab w:pos="2842" w:val="left"/>
        </w:tabs>
        <w:autoSpaceDE w:val="0"/>
        <w:widowControl/>
        <w:spacing w:line="276" w:lineRule="auto" w:before="33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“Director-General of Customs” means, the Director-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of Customs appointed under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 of the Customs Ordinance (Chapter 235);</w:t>
      </w:r>
    </w:p>
    <w:p>
      <w:pPr>
        <w:autoSpaceDN w:val="0"/>
        <w:autoSpaceDE w:val="0"/>
        <w:widowControl/>
        <w:spacing w:line="266" w:lineRule="auto" w:before="338" w:after="0"/>
        <w:ind w:left="2782" w:right="2448" w:hanging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“electrically propelled vehicle” means, any motor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vehicle with only electric motor for propulsion;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8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Finance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5" w:lineRule="auto" w:before="244" w:after="0"/>
        <w:ind w:left="0" w:right="44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“motor vehicle” means –</w:t>
      </w:r>
    </w:p>
    <w:p>
      <w:pPr>
        <w:autoSpaceDN w:val="0"/>
        <w:tabs>
          <w:tab w:pos="3356" w:val="left"/>
        </w:tabs>
        <w:autoSpaceDE w:val="0"/>
        <w:widowControl/>
        <w:spacing w:line="245" w:lineRule="auto" w:before="230" w:after="2"/>
        <w:ind w:left="292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mechanically or electrically, or solar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energy propelled vehicle or vehicle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propelled by liquid petroleum gas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vehicle propelled by alternative fuel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33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a tractor or trailer which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intended or adapted for use on roads but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does not include a road-roller;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6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mechanically or electrically or solar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energy propelled vehicle, or vehicle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propelled by liquid petroleum gas 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33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vehicle propelled for alternative fuel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intended for use on land in connection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 an agricultural or constructional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8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58" w:right="1152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such 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leveling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dredging,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earthmoving, forestry or any similar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3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operation but does not include a road-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roller; and</w:t>
      </w:r>
    </w:p>
    <w:p>
      <w:pPr>
        <w:autoSpaceDN w:val="0"/>
        <w:autoSpaceDE w:val="0"/>
        <w:widowControl/>
        <w:spacing w:line="235" w:lineRule="auto" w:before="23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“tax” includes any tax, penalty</w:t>
      </w:r>
      <w:r>
        <w:rPr>
          <w:rFonts w:ascii="Times,Bold" w:hAnsi="Times,Bold" w:eastAsia="Times,Bold"/>
          <w:b/>
          <w:i w:val="0"/>
          <w:color w:val="221F1F"/>
          <w:sz w:val="20"/>
        </w:rPr>
        <w:t>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surcharge, levy,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6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duty, charge for or contribution payable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levied under the Acts referred to in Schedule</w:t>
            </w:r>
          </w:p>
        </w:tc>
      </w:tr>
    </w:tbl>
    <w:p>
      <w:pPr>
        <w:autoSpaceDN w:val="0"/>
        <w:autoSpaceDE w:val="0"/>
        <w:widowControl/>
        <w:spacing w:line="235" w:lineRule="auto" w:before="0" w:after="170"/>
        <w:ind w:left="0" w:right="28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 relation to import of a motor vehicle.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4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16" w:val="left"/>
              </w:tabs>
              <w:autoSpaceDE w:val="0"/>
              <w:widowControl/>
              <w:spacing w:line="245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118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3007"/>
        <w:gridCol w:w="3007"/>
        <w:gridCol w:w="3007"/>
      </w:tblGrid>
      <w:tr>
        <w:trPr>
          <w:trHeight w:hRule="exact" w:val="554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1.</w:t>
            </w:r>
          </w:p>
          <w:p>
            <w:pPr>
              <w:autoSpaceDN w:val="0"/>
              <w:autoSpaceDE w:val="0"/>
              <w:widowControl/>
              <w:spacing w:line="238" w:lineRule="auto" w:before="27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2.</w:t>
            </w:r>
          </w:p>
          <w:p>
            <w:pPr>
              <w:autoSpaceDN w:val="0"/>
              <w:autoSpaceDE w:val="0"/>
              <w:widowControl/>
              <w:spacing w:line="238" w:lineRule="auto" w:before="27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3.</w:t>
            </w:r>
          </w:p>
          <w:p>
            <w:pPr>
              <w:autoSpaceDN w:val="0"/>
              <w:autoSpaceDE w:val="0"/>
              <w:widowControl/>
              <w:spacing w:line="238" w:lineRule="auto" w:before="27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4.</w:t>
            </w:r>
          </w:p>
          <w:p>
            <w:pPr>
              <w:autoSpaceDN w:val="0"/>
              <w:autoSpaceDE w:val="0"/>
              <w:widowControl/>
              <w:spacing w:line="238" w:lineRule="auto" w:before="29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5.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CHEDULE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4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(sections 5 and 6)</w:t>
            </w:r>
          </w:p>
        </w:tc>
      </w:tr>
      <w:tr>
        <w:trPr>
          <w:trHeight w:hRule="exact" w:val="2198"/>
        </w:trPr>
        <w:tc>
          <w:tcPr>
            <w:tcW w:type="dxa" w:w="3007"/>
            <w:vMerge/>
            <w:tcBorders/>
          </w:tcPr>
          <w:p/>
        </w:tc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Excise (Special provisions) Act, No.13 of 1989;</w:t>
            </w:r>
          </w:p>
          <w:p>
            <w:pPr>
              <w:autoSpaceDN w:val="0"/>
              <w:autoSpaceDE w:val="0"/>
              <w:widowControl/>
              <w:spacing w:line="238" w:lineRule="auto" w:before="2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 Act, No. 35 of 2018;</w:t>
            </w:r>
          </w:p>
          <w:p>
            <w:pPr>
              <w:autoSpaceDN w:val="0"/>
              <w:autoSpaceDE w:val="0"/>
              <w:widowControl/>
              <w:spacing w:line="238" w:lineRule="auto" w:before="2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Value Added Tax Act, No.14 of 2002;</w:t>
            </w:r>
          </w:p>
          <w:p>
            <w:pPr>
              <w:autoSpaceDN w:val="0"/>
              <w:autoSpaceDE w:val="0"/>
              <w:widowControl/>
              <w:spacing w:line="238" w:lineRule="auto" w:before="2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Ports and Airports Development Act, No.18 of 2011;</w:t>
            </w:r>
          </w:p>
          <w:p>
            <w:pPr>
              <w:autoSpaceDN w:val="0"/>
              <w:autoSpaceDE w:val="0"/>
              <w:widowControl/>
              <w:spacing w:line="238" w:lineRule="auto" w:before="29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Customs Ordinance (Chapter 235).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10.0" w:type="dxa"/>
      </w:tblPr>
      <w:tblGrid>
        <w:gridCol w:w="4510"/>
        <w:gridCol w:w="4510"/>
      </w:tblGrid>
      <w:tr>
        <w:trPr>
          <w:trHeight w:hRule="exact" w:val="9376"/>
        </w:trPr>
        <w:tc>
          <w:tcPr>
            <w:tcW w:type="dxa" w:w="147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80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</w:t>
            </w:r>
          </w:p>
        </w:tc>
      </w:tr>
    </w:tbl>
    <w:p>
      <w:pPr>
        <w:autoSpaceDN w:val="0"/>
        <w:autoSpaceDE w:val="0"/>
        <w:widowControl/>
        <w:spacing w:line="238" w:lineRule="auto" w:before="3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