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13,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18.12.2019)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24" w:after="0"/>
        <w:ind w:left="180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MUSLIM MARRIAGE AND DIVORCE (REPEAL)</w:t>
      </w:r>
    </w:p>
    <w:p>
      <w:pPr>
        <w:autoSpaceDN w:val="0"/>
        <w:autoSpaceDE w:val="0"/>
        <w:widowControl/>
        <w:spacing w:line="235" w:lineRule="auto" w:before="37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6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5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0" w:after="0"/>
        <w:ind w:left="18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repeal the Muslim Marriage and Divorce Act, No. 13 of 1951</w:t>
      </w:r>
    </w:p>
    <w:p>
      <w:pPr>
        <w:autoSpaceDN w:val="0"/>
        <w:autoSpaceDE w:val="0"/>
        <w:widowControl/>
        <w:spacing w:line="238" w:lineRule="auto" w:before="242" w:after="0"/>
        <w:ind w:left="14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(Ven.) Athuraliye Rathana Thero, M.P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5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USLIM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1951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18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Muslim Marriage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Muslim Marriage and Divorce Act, No. 13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1951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1951.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7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