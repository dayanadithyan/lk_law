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auto" w:before="264" w:after="0"/>
        <w:ind w:left="0" w:right="29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HOLIDAYS</w:t>
      </w:r>
      <w:r>
        <w:rPr>
          <w:rFonts w:ascii="Times" w:hAnsi="Times" w:eastAsia="Times"/>
          <w:b/>
          <w:i w:val="0"/>
          <w:color w:val="221F1F"/>
          <w:sz w:val="26"/>
        </w:rPr>
        <w:t xml:space="preserve">  (AMENDMENT)</w:t>
      </w:r>
    </w:p>
    <w:p>
      <w:pPr>
        <w:autoSpaceDN w:val="0"/>
        <w:autoSpaceDE w:val="0"/>
        <w:widowControl/>
        <w:spacing w:line="238" w:lineRule="auto" w:before="36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88" w:lineRule="auto" w:before="362" w:after="0"/>
        <w:ind w:left="0" w:right="287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Holidays Act, No. 29 of 1971</w:t>
      </w:r>
    </w:p>
    <w:p>
      <w:pPr>
        <w:autoSpaceDN w:val="0"/>
        <w:autoSpaceDE w:val="0"/>
        <w:widowControl/>
        <w:spacing w:line="235" w:lineRule="auto" w:before="22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52" w:lineRule="auto" w:before="27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Hon.(Dr.) Wijeyadasa Rajapakshe, M.P. for </w:t>
      </w:r>
      <w:r>
        <w:rPr>
          <w:rFonts w:ascii="Times" w:hAnsi="Times" w:eastAsia="Times"/>
          <w:b w:val="0"/>
          <w:i/>
          <w:color w:val="221F1F"/>
          <w:sz w:val="20"/>
        </w:rPr>
        <w:t>Colombo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23rd of July, 2019</w:t>
      </w:r>
    </w:p>
    <w:p>
      <w:pPr>
        <w:autoSpaceDN w:val="0"/>
        <w:autoSpaceDE w:val="0"/>
        <w:widowControl/>
        <w:spacing w:line="235" w:lineRule="auto" w:before="24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03,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288]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Holidays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OLIDAYS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7" w:lineRule="auto" w:before="272" w:after="21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Holidays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8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 of the Holidays Act, No. 29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1971 (hereinafter referred to as the “principal enactment”)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Holidays Act,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1971.</w:t>
      </w:r>
    </w:p>
    <w:p>
      <w:pPr>
        <w:autoSpaceDN w:val="0"/>
        <w:tabs>
          <w:tab w:pos="2876" w:val="left"/>
          <w:tab w:pos="3118" w:val="left"/>
        </w:tabs>
        <w:autoSpaceDE w:val="0"/>
        <w:widowControl/>
        <w:spacing w:line="257" w:lineRule="auto" w:before="80" w:after="214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“14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No person shall on any Full Moon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Poya Day or any Sunday till 3.00 p.m. conduct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caused to be conducted or facilitate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tuition class for students attending schools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premises or any location.”.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 of this Act is hereby amended by deleting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“One thousand rupees” and by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17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words “Ten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34"/>
        </w:trPr>
        <w:tc>
          <w:tcPr>
            <w:tcW w:type="dxa" w:w="11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Holidays (Amendment)</w:t>
            </w:r>
          </w:p>
        </w:tc>
      </w:tr>
    </w:tbl>
    <w:p>
      <w:pPr>
        <w:autoSpaceDN w:val="0"/>
        <w:autoSpaceDE w:val="0"/>
        <w:widowControl/>
        <w:spacing w:line="238" w:lineRule="auto" w:before="7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