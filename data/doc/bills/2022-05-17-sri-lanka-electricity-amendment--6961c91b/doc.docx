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46" w:after="0"/>
        <w:ind w:left="207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SRI LANKA ELECTRICITY (AMENDMENT)</w:t>
      </w:r>
    </w:p>
    <w:p>
      <w:pPr>
        <w:autoSpaceDN w:val="0"/>
        <w:autoSpaceDE w:val="0"/>
        <w:widowControl/>
        <w:spacing w:line="238" w:lineRule="auto" w:before="504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19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654" w:after="0"/>
        <w:ind w:left="2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Sri Lanka Electricity Act, No. 20 of 2009</w:t>
      </w:r>
    </w:p>
    <w:p>
      <w:pPr>
        <w:autoSpaceDN w:val="0"/>
        <w:autoSpaceDE w:val="0"/>
        <w:widowControl/>
        <w:spacing w:line="235" w:lineRule="auto" w:before="57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02" w:after="0"/>
        <w:ind w:left="16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Power and Energy on 17th of May, 2022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04,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47" w:lineRule="auto" w:before="184" w:after="0"/>
        <w:ind w:left="1344" w:right="374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[Bill No. 117]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1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434" w:right="1344" w:firstLine="26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8 of the Sri Lanka Electricity Act, No. 20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2009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as amended is to allow any person to participate in a bidding process for the </w:t>
      </w:r>
      <w:r>
        <w:rPr>
          <w:rFonts w:ascii="Times" w:hAnsi="Times" w:eastAsia="Times"/>
          <w:b w:val="0"/>
          <w:i w:val="0"/>
          <w:color w:val="000000"/>
          <w:sz w:val="16"/>
        </w:rPr>
        <w:t>generation of electricity.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04" w:after="0"/>
        <w:ind w:left="143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-</w:t>
      </w:r>
    </w:p>
    <w:p>
      <w:pPr>
        <w:autoSpaceDN w:val="0"/>
        <w:tabs>
          <w:tab w:pos="2154" w:val="left"/>
        </w:tabs>
        <w:autoSpaceDE w:val="0"/>
        <w:widowControl/>
        <w:spacing w:line="245" w:lineRule="auto" w:before="204" w:after="0"/>
        <w:ind w:left="189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allow any person to apply for the issue of a generation licence to generate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electricity; and</w:t>
      </w:r>
    </w:p>
    <w:p>
      <w:pPr>
        <w:autoSpaceDN w:val="0"/>
        <w:autoSpaceDE w:val="0"/>
        <w:widowControl/>
        <w:spacing w:line="247" w:lineRule="auto" w:before="204" w:after="0"/>
        <w:ind w:left="2154" w:right="1344" w:hanging="2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take away the restriction imposed on a person to be eligible to apply for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 of a generation licence to generate electricity over and above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generation capacity of 25 M.W. and also to allow any person to apply for the </w:t>
      </w:r>
      <w:r>
        <w:rPr>
          <w:rFonts w:ascii="Times" w:hAnsi="Times" w:eastAsia="Times"/>
          <w:b w:val="0"/>
          <w:i w:val="0"/>
          <w:color w:val="000000"/>
          <w:sz w:val="16"/>
        </w:rPr>
        <w:t>same without any demarcation on the generation capacity.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04" w:after="0"/>
        <w:ind w:left="143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-</w:t>
      </w:r>
    </w:p>
    <w:p>
      <w:pPr>
        <w:autoSpaceDN w:val="0"/>
        <w:tabs>
          <w:tab w:pos="2154" w:val="left"/>
        </w:tabs>
        <w:autoSpaceDE w:val="0"/>
        <w:widowControl/>
        <w:spacing w:line="245" w:lineRule="auto" w:before="204" w:after="0"/>
        <w:ind w:left="18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repeal of subsection (3) thereof as an consequential amendment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relation to the amendment made to subsection (1) of section 9; and</w:t>
      </w:r>
    </w:p>
    <w:p>
      <w:pPr>
        <w:autoSpaceDN w:val="0"/>
        <w:autoSpaceDE w:val="0"/>
        <w:widowControl/>
        <w:spacing w:line="245" w:lineRule="auto" w:before="204" w:after="0"/>
        <w:ind w:left="2154" w:right="1344" w:hanging="2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expand the application of the provisions of the proviso to any existing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generation plant that is to be developed and also to rectify an omission in that </w:t>
      </w:r>
      <w:r>
        <w:rPr>
          <w:rFonts w:ascii="Times" w:hAnsi="Times" w:eastAsia="Times"/>
          <w:b w:val="0"/>
          <w:i w:val="0"/>
          <w:color w:val="000000"/>
          <w:sz w:val="16"/>
        </w:rPr>
        <w:t>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Electricity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8/2019</w:t>
      </w:r>
    </w:p>
    <w:p>
      <w:pPr>
        <w:autoSpaceDN w:val="0"/>
        <w:autoSpaceDE w:val="0"/>
        <w:widowControl/>
        <w:spacing w:line="247" w:lineRule="auto" w:before="26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2009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Electricity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Sri Lanka Electricity Act, No. 20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2009 (hereinafter referred to as the “principal enactment”)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 of  Act,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repealed and the following section substituted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20 of</w:t>
            </w:r>
          </w:p>
        </w:tc>
      </w:tr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2009</w:t>
            </w:r>
          </w:p>
        </w:tc>
      </w:tr>
      <w:tr>
        <w:trPr>
          <w:trHeight w:hRule="exact" w:val="684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“participating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a bidding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for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247" w:lineRule="auto" w:before="15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8. Any person may participate in a bidding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 for the generation of electricity.”.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31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5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377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756" w:val="left"/>
          <w:tab w:pos="2996" w:val="left"/>
        </w:tabs>
        <w:autoSpaceDE w:val="0"/>
        <w:widowControl/>
        <w:spacing w:line="250" w:lineRule="auto" w:before="26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Any person shall be eligible to apply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issue of a generation licence to generate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electricity.”; and</w:t>
      </w:r>
    </w:p>
    <w:p>
      <w:pPr>
        <w:autoSpaceDN w:val="0"/>
        <w:autoSpaceDE w:val="0"/>
        <w:widowControl/>
        <w:spacing w:line="235" w:lineRule="auto" w:before="266" w:after="206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repeal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(3) thereof ;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2688" w:val="left"/>
        </w:tabs>
        <w:autoSpaceDE w:val="0"/>
        <w:widowControl/>
        <w:spacing w:line="242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Sri Lanka Electricity (Amendment)</w:t>
      </w:r>
    </w:p>
    <w:p>
      <w:pPr>
        <w:autoSpaceDN w:val="0"/>
        <w:autoSpaceDE w:val="0"/>
        <w:widowControl/>
        <w:spacing w:line="235" w:lineRule="auto" w:before="49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proviso to subsection (4) thereof-</w:t>
      </w:r>
    </w:p>
    <w:p>
      <w:pPr>
        <w:autoSpaceDN w:val="0"/>
        <w:tabs>
          <w:tab w:pos="2098" w:val="left"/>
          <w:tab w:pos="2404" w:val="left"/>
        </w:tabs>
        <w:autoSpaceDE w:val="0"/>
        <w:widowControl/>
        <w:spacing w:line="252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“any existing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plant that is being developed:”,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existing generation plant that is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developed or to be developed:-”; and</w:t>
      </w:r>
    </w:p>
    <w:p>
      <w:pPr>
        <w:autoSpaceDN w:val="0"/>
        <w:autoSpaceDE w:val="0"/>
        <w:widowControl/>
        <w:spacing w:line="250" w:lineRule="auto" w:before="264" w:after="200"/>
        <w:ind w:left="2404" w:right="251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“to be operated at least cost;”,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“to be operated at least cost;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70"/>
        </w:trPr>
        <w:tc>
          <w:tcPr>
            <w:tcW w:type="dxa" w:w="46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Electricity (Amendment)</w:t>
            </w:r>
          </w:p>
        </w:tc>
        <w:tc>
          <w:tcPr>
            <w:tcW w:type="dxa" w:w="16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