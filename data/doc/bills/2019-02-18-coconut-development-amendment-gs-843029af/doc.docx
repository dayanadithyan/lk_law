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8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246" w:after="0"/>
        <w:ind w:left="0" w:right="302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February 15, 2019</w:t>
      </w:r>
    </w:p>
    <w:p>
      <w:pPr>
        <w:autoSpaceDN w:val="0"/>
        <w:autoSpaceDE w:val="0"/>
        <w:widowControl/>
        <w:spacing w:line="238" w:lineRule="auto" w:before="216" w:after="0"/>
        <w:ind w:left="0" w:right="362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14" w:after="0"/>
        <w:ind w:left="0" w:right="33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18.02.2019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282" w:after="0"/>
        <w:ind w:left="0" w:right="381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20" w:after="0"/>
        <w:ind w:left="2126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4"/>
        </w:rPr>
        <w:t>COCONUT DEVELOPMENT (AMENDMENT)</w:t>
      </w:r>
    </w:p>
    <w:p>
      <w:pPr>
        <w:autoSpaceDN w:val="0"/>
        <w:autoSpaceDE w:val="0"/>
        <w:widowControl/>
        <w:spacing w:line="235" w:lineRule="auto" w:before="460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8" w:lineRule="auto" w:before="462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49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Coconut Development Act, No. 46 of  1971</w:t>
      </w:r>
    </w:p>
    <w:p>
      <w:pPr>
        <w:autoSpaceDN w:val="0"/>
        <w:autoSpaceDE w:val="0"/>
        <w:widowControl/>
        <w:spacing w:line="235" w:lineRule="auto" w:before="464" w:after="0"/>
        <w:ind w:left="19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the Minister of Plantation Industries</w:t>
      </w:r>
    </w:p>
    <w:p>
      <w:pPr>
        <w:autoSpaceDN w:val="0"/>
        <w:autoSpaceDE w:val="0"/>
        <w:widowControl/>
        <w:spacing w:line="238" w:lineRule="auto" w:before="388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20" w:val="left"/>
        </w:tabs>
        <w:autoSpaceDE w:val="0"/>
        <w:widowControl/>
        <w:spacing w:line="238" w:lineRule="auto" w:before="170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94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0" w:lineRule="exact" w:before="260" w:after="0"/>
        <w:ind w:left="159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1440" w:right="1440" w:bottom="141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2"/>
        <w:ind w:left="0" w:right="0"/>
      </w:pPr>
    </w:p>
    <w:p>
      <w:pPr>
        <w:autoSpaceDN w:val="0"/>
        <w:autoSpaceDE w:val="0"/>
        <w:widowControl/>
        <w:spacing w:line="194" w:lineRule="exact" w:before="0" w:after="0"/>
        <w:ind w:left="0" w:right="3342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192" w:lineRule="exact" w:before="194" w:after="0"/>
        <w:ind w:left="1342" w:right="1436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2: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amends section 2 of the Coconut Development Act, No. 46 of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1971 (hereinafter referred  to as the “principal enactment”) in order to appoint a Working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Director to the Board.</w:t>
      </w:r>
    </w:p>
    <w:p>
      <w:pPr>
        <w:autoSpaceDN w:val="0"/>
        <w:autoSpaceDE w:val="0"/>
        <w:widowControl/>
        <w:spacing w:line="192" w:lineRule="exact" w:before="120" w:after="0"/>
        <w:ind w:left="1342" w:right="1436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3: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inserts a new section 2</w:t>
      </w:r>
      <w:r>
        <w:rPr>
          <w:w w:val="101.81818008422852"/>
          <w:rFonts w:ascii="TimesNewRoman" w:hAnsi="TimesNewRoman" w:eastAsia="TimesNewRoman"/>
          <w:b w:val="0"/>
          <w:i w:val="0"/>
          <w:color w:val="000000"/>
          <w:sz w:val="11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in  the principal enactment to provide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for the matters relating to the Working Director and is consequential to the amendment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made by clause 2.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Coconut Development (Amendment)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2532" w:val="left"/>
        </w:tabs>
        <w:autoSpaceDE w:val="0"/>
        <w:widowControl/>
        <w:spacing w:line="391" w:lineRule="auto" w:before="446" w:after="0"/>
        <w:ind w:left="1798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L.D.—O. 28/2017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OCONUT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EVELOPMENT</w:t>
      </w:r>
    </w:p>
    <w:p>
      <w:pPr>
        <w:autoSpaceDN w:val="0"/>
        <w:tabs>
          <w:tab w:pos="2036" w:val="left"/>
          <w:tab w:pos="3372" w:val="left"/>
          <w:tab w:pos="6718" w:val="left"/>
        </w:tabs>
        <w:autoSpaceDE w:val="0"/>
        <w:widowControl/>
        <w:spacing w:line="398" w:lineRule="auto" w:before="32" w:after="0"/>
        <w:ind w:left="1796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46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1971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This Act may be cited as the Coconut Development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Short  title.</w:t>
      </w:r>
    </w:p>
    <w:p>
      <w:pPr>
        <w:autoSpaceDN w:val="0"/>
        <w:autoSpaceDE w:val="0"/>
        <w:widowControl/>
        <w:spacing w:line="235" w:lineRule="auto" w:before="32" w:after="234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No.   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 of the Coconut Development Act, No. 46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1971 (hereinafter referred to as the “principal enactment”)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Act, No.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hereby amended in subsection (1) of that section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46 of 1971.</w:t>
            </w:r>
          </w:p>
        </w:tc>
      </w:tr>
    </w:tbl>
    <w:p>
      <w:pPr>
        <w:autoSpaceDN w:val="0"/>
        <w:autoSpaceDE w:val="0"/>
        <w:widowControl/>
        <w:spacing w:line="238" w:lineRule="auto" w:before="4" w:after="232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6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paragraph (ix), for the words</w:t>
            </w:r>
          </w:p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“the Board; and” of the words “the Board;”; and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 immediately after paragraph (ix) of</w:t>
            </w:r>
          </w:p>
        </w:tc>
      </w:tr>
    </w:tbl>
    <w:p>
      <w:pPr>
        <w:autoSpaceDN w:val="0"/>
        <w:tabs>
          <w:tab w:pos="2416" w:val="left"/>
          <w:tab w:pos="2756" w:val="left"/>
          <w:tab w:pos="3356" w:val="left"/>
          <w:tab w:pos="3358" w:val="left"/>
        </w:tabs>
        <w:autoSpaceDE w:val="0"/>
        <w:widowControl/>
        <w:spacing w:line="319" w:lineRule="auto" w:before="16" w:after="234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 subsection, of the following new paragraph:-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“(ix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appoint a Working Director,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accordance with the provisions of 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who shall not be a member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Board; and”.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 is hereby inserted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new 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568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after section 2 of the principal enactment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 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26"/>
        <w:ind w:left="0" w:right="15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Working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Minister may appoint to any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Director  of</w:t>
            </w:r>
          </w:p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 established under the provisions of</w:t>
            </w:r>
          </w:p>
        </w:tc>
      </w:tr>
      <w:tr>
        <w:trPr>
          <w:trHeight w:hRule="exact" w:val="294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Board.</w:t>
            </w:r>
          </w:p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 of this Act, a Working Director from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among persons who have had wide experience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the area of coconut development.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4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Coconut Development (Amendment)</w:t>
      </w:r>
    </w:p>
    <w:p>
      <w:pPr>
        <w:autoSpaceDN w:val="0"/>
        <w:autoSpaceDE w:val="0"/>
        <w:widowControl/>
        <w:spacing w:line="235" w:lineRule="auto" w:before="494" w:after="0"/>
        <w:ind w:left="0" w:right="33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The Working Director shall-</w:t>
      </w:r>
    </w:p>
    <w:p>
      <w:pPr>
        <w:autoSpaceDN w:val="0"/>
        <w:tabs>
          <w:tab w:pos="4002" w:val="left"/>
        </w:tabs>
        <w:autoSpaceDE w:val="0"/>
        <w:widowControl/>
        <w:spacing w:line="235" w:lineRule="auto" w:before="254" w:after="0"/>
        <w:ind w:left="360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a full time officer;</w:t>
      </w:r>
    </w:p>
    <w:p>
      <w:pPr>
        <w:autoSpaceDN w:val="0"/>
        <w:tabs>
          <w:tab w:pos="3598" w:val="left"/>
          <w:tab w:pos="3982" w:val="left"/>
          <w:tab w:pos="4002" w:val="left"/>
        </w:tabs>
        <w:autoSpaceDE w:val="0"/>
        <w:widowControl/>
        <w:spacing w:line="247" w:lineRule="auto" w:before="254" w:after="0"/>
        <w:ind w:left="14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assist the Chairman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promotion of the development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coconut cultivation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marketing; and</w:t>
      </w:r>
    </w:p>
    <w:p>
      <w:pPr>
        <w:autoSpaceDN w:val="0"/>
        <w:tabs>
          <w:tab w:pos="3982" w:val="left"/>
          <w:tab w:pos="4002" w:val="left"/>
        </w:tabs>
        <w:autoSpaceDE w:val="0"/>
        <w:widowControl/>
        <w:spacing w:line="245" w:lineRule="auto" w:before="254" w:after="6"/>
        <w:ind w:left="361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assist the Chairman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administration, management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1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152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operation of the affairs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Board including the co-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9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ordination of the activities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Board.</w:t>
      </w:r>
    </w:p>
    <w:p>
      <w:pPr>
        <w:autoSpaceDN w:val="0"/>
        <w:tabs>
          <w:tab w:pos="2782" w:val="left"/>
          <w:tab w:pos="3064" w:val="left"/>
        </w:tabs>
        <w:autoSpaceDE w:val="0"/>
        <w:widowControl/>
        <w:spacing w:line="250" w:lineRule="auto" w:before="25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Minister may remove the Working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 from office after assigning reasons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therefor.</w:t>
      </w:r>
    </w:p>
    <w:p>
      <w:pPr>
        <w:autoSpaceDN w:val="0"/>
        <w:autoSpaceDE w:val="0"/>
        <w:widowControl/>
        <w:spacing w:line="247" w:lineRule="auto" w:before="240" w:after="6"/>
        <w:ind w:left="2782" w:right="2516" w:firstLine="28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term of office of the Working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 shall be for a period of three years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date of appointment and he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eligible for reappointment unless has been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removed from office as referred to in subsection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(3). Such reappointment shall be for not more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than one further term, whether consequent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not.</w:t>
      </w:r>
    </w:p>
    <w:p>
      <w:pPr>
        <w:autoSpaceDN w:val="0"/>
        <w:autoSpaceDE w:val="0"/>
        <w:widowControl/>
        <w:spacing w:line="235" w:lineRule="auto" w:before="254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(5) The office of the Working Director shall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become vacant upon the death, removal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 under subsection (3) or resignation by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5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letter in that behalf addressed to the Minister.</w:t>
      </w:r>
    </w:p>
    <w:p>
      <w:pPr>
        <w:autoSpaceDN w:val="0"/>
        <w:tabs>
          <w:tab w:pos="2782" w:val="left"/>
          <w:tab w:pos="3064" w:val="left"/>
        </w:tabs>
        <w:autoSpaceDE w:val="0"/>
        <w:widowControl/>
        <w:spacing w:line="247" w:lineRule="auto" w:before="254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Where the Working Director by reason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ill health, infirmity or absence from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temporarily unable to perform the duties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office, the Minister shall appoint another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 of the Board to act in his place.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73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Coconut Development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45" w:lineRule="auto" w:before="508" w:after="174"/>
        <w:ind w:left="2878" w:right="2422" w:firstLine="2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The Working Director shall be paid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remuneration as may be specified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Public Enterprise Circulars issued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Ministry of Finance.”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37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66"/>
        </w:trPr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3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6"/>
        <w:ind w:left="0" w:right="0"/>
      </w:pPr>
    </w:p>
    <w:p>
      <w:pPr>
        <w:autoSpaceDN w:val="0"/>
        <w:autoSpaceDE w:val="0"/>
        <w:widowControl/>
        <w:spacing w:line="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18.0" w:type="dxa"/>
      </w:tblPr>
      <w:tblGrid>
        <w:gridCol w:w="4510"/>
        <w:gridCol w:w="4510"/>
      </w:tblGrid>
      <w:tr>
        <w:trPr>
          <w:trHeight w:hRule="exact" w:val="252"/>
        </w:trPr>
        <w:tc>
          <w:tcPr>
            <w:tcW w:type="dxa" w:w="502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3828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Coconut Development (Amendment)</w:t>
            </w:r>
          </w:p>
        </w:tc>
      </w:tr>
    </w:tbl>
    <w:p>
      <w:pPr>
        <w:autoSpaceDN w:val="0"/>
        <w:autoSpaceDE w:val="0"/>
        <w:widowControl/>
        <w:spacing w:line="238" w:lineRule="auto" w:before="92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