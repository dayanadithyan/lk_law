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26, 2024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31.07.2024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8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34" w:after="0"/>
        <w:ind w:left="221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4"/>
        </w:rPr>
        <w:t>MATERNITY BENEFITS (AMENDMENT)</w:t>
      </w:r>
    </w:p>
    <w:p>
      <w:pPr>
        <w:autoSpaceDN w:val="0"/>
        <w:autoSpaceDE w:val="0"/>
        <w:widowControl/>
        <w:spacing w:line="238" w:lineRule="auto" w:before="218" w:after="0"/>
        <w:ind w:left="0" w:right="347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5" w:lineRule="auto" w:before="258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292" w:after="0"/>
        <w:ind w:left="2098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Maternity Benefits Ordinance (Chapter 140)</w:t>
      </w:r>
    </w:p>
    <w:p>
      <w:pPr>
        <w:autoSpaceDN w:val="0"/>
        <w:autoSpaceDE w:val="0"/>
        <w:widowControl/>
        <w:spacing w:line="245" w:lineRule="auto" w:before="276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Hon. (Dr.) Mrs. Sudarshini Fernandopulle, M.P.  for Gampaha District</w:t>
      </w:r>
    </w:p>
    <w:p>
      <w:pPr>
        <w:autoSpaceDN w:val="0"/>
        <w:autoSpaceDE w:val="0"/>
        <w:widowControl/>
        <w:spacing w:line="245" w:lineRule="auto" w:before="29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Maternity Benefits (Amendment)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auto" w:before="448" w:after="0"/>
        <w:ind w:left="259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>ATERNITY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ENEFITS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140)</w:t>
      </w:r>
    </w:p>
    <w:p>
      <w:pPr>
        <w:autoSpaceDN w:val="0"/>
        <w:autoSpaceDE w:val="0"/>
        <w:widowControl/>
        <w:spacing w:line="264" w:lineRule="auto" w:before="33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66" w:lineRule="auto" w:before="338" w:after="272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This Act may be cited as the Maternity Benefits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3 of the Maternity Benefits Ordinance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3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of subsection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section, 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2138" w:val="left"/>
          <w:tab w:pos="2516" w:val="left"/>
        </w:tabs>
        <w:autoSpaceDE w:val="0"/>
        <w:widowControl/>
        <w:spacing w:line="276" w:lineRule="auto" w:before="27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''(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seven days from the date of miscarriage, if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miscarriage occurs in the first twenty eight weeks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pregnancy; and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338" w:after="276"/>
        <w:ind w:left="218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seven days from the date of termination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pregnancy under medical grounds''.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3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64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0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Maternity Benefits (Amendment)</w:t>
            </w:r>
          </w:p>
        </w:tc>
      </w:tr>
    </w:tbl>
    <w:p>
      <w:pPr>
        <w:autoSpaceDN w:val="0"/>
        <w:autoSpaceDE w:val="0"/>
        <w:widowControl/>
        <w:spacing w:line="235" w:lineRule="auto" w:before="93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