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98" w:after="0"/>
        <w:ind w:left="198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2" w:lineRule="exact" w:before="31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8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44" w:after="0"/>
        <w:ind w:left="0" w:right="245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244" w:lineRule="exact" w:before="252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202" w:after="0"/>
        <w:ind w:left="22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260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 on 08th of August, 2023</w:t>
      </w:r>
    </w:p>
    <w:p>
      <w:pPr>
        <w:autoSpaceDN w:val="0"/>
        <w:autoSpaceDE w:val="0"/>
        <w:widowControl/>
        <w:spacing w:line="266" w:lineRule="exact" w:before="216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2023)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6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194]</w:t>
      </w:r>
    </w:p>
    <w:p>
      <w:pPr>
        <w:autoSpaceDN w:val="0"/>
        <w:autoSpaceDE w:val="0"/>
        <w:widowControl/>
        <w:spacing w:line="212" w:lineRule="exact" w:before="78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6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4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266" w:lineRule="exact" w:before="0" w:after="13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205 of the Civil Procedure Code (Chapter 101) </w:t>
      </w:r>
      <w:r>
        <w:rPr>
          <w:rFonts w:ascii="Times" w:hAnsi="Times" w:eastAsia="Times"/>
          <w:b w:val="0"/>
          <w:i w:val="0"/>
          <w:color w:val="000000"/>
          <w:sz w:val="16"/>
        </w:rPr>
        <w:t>and the legal effect of this section as amended is to provide for-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46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214" w:lineRule="exact" w:before="5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96" w:right="664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issuance of one certified copy of the judgement or final decree of an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each party free of charge, where the respective parties to such action apply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 same; and</w:t>
            </w:r>
          </w:p>
          <w:p>
            <w:pPr>
              <w:autoSpaceDN w:val="0"/>
              <w:autoSpaceDE w:val="0"/>
              <w:widowControl/>
              <w:spacing w:line="202" w:lineRule="exact" w:before="202" w:after="0"/>
              <w:ind w:left="96" w:right="664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recongnition of a document issued or transmitted by a court electronically,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signed and sealed documents and the electronic signature of the Registrar,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and other authorized officers.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44/2017</w:t>
      </w:r>
    </w:p>
    <w:p>
      <w:pPr>
        <w:autoSpaceDN w:val="0"/>
        <w:autoSpaceDE w:val="0"/>
        <w:widowControl/>
        <w:spacing w:line="268" w:lineRule="exact" w:before="28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74" w:lineRule="exact" w:before="274" w:after="22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Civil Procedure Code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Civil Procedure Code (Chapter 101)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section 205 thereof and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section:-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96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entitled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judgement,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decree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Registrar of the court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respective parties to an action apply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 certified copy of the judgement or final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decree of the action, issue one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same to each such party free of charge.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any action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Subject to the provisions of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the Registrar of the court shall, upon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person-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6"/>
        <w:ind w:left="36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making an application accompanied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fee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Secretary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Justice by Notification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36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the necessary stamps,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to such person copies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judgement, decree or proceedings in</w:t>
      </w:r>
    </w:p>
    <w:p>
      <w:pPr>
        <w:autoSpaceDN w:val="0"/>
        <w:tabs>
          <w:tab w:pos="3656" w:val="left"/>
        </w:tabs>
        <w:autoSpaceDE w:val="0"/>
        <w:widowControl/>
        <w:spacing w:line="272" w:lineRule="exact" w:before="0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action or any part thereof;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5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  <w:tr>
        <w:trPr>
          <w:trHeight w:hRule="exact" w:val="50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making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9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8" w:after="0"/>
              <w:ind w:left="134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producing the necessary stamps,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examine and certify to the correctness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such copies made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person:</w:t>
            </w:r>
          </w:p>
        </w:tc>
      </w:tr>
      <w:tr>
        <w:trPr>
          <w:trHeight w:hRule="exact" w:val="606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a person other than a party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matrimonial action, an adoption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custody application shall not be entitled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obtain certified copies of any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documents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action or application,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the judgement, order or decree thereof:</w:t>
            </w:r>
          </w:p>
        </w:tc>
      </w:tr>
      <w:tr>
        <w:trPr>
          <w:trHeight w:hRule="exact" w:val="115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21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 that, upon being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to the requirement of an applicant who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a party to such matrimonial action,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adoption application or custody application,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court may direct the Registrar of such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issue to such applicant, certified copies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or documents of such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application.</w:t>
            </w:r>
          </w:p>
        </w:tc>
      </w:tr>
      <w:tr>
        <w:trPr>
          <w:trHeight w:hRule="exact" w:val="8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55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5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section 76 of the Evidence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(Chapter 14) or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a document issued or transmitted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electronically by a court shall be deemed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purposes of authentication and verification,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have been signed, sealed and dated by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document–</w:t>
            </w:r>
          </w:p>
        </w:tc>
      </w:tr>
      <w:tr>
        <w:trPr>
          <w:trHeight w:hRule="exact" w:val="1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originally created in electronic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form, contains the electronic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signature and electronic seal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or such other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 to place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signature together with his name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official title, the electronic seal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court, and the date; or</w:t>
            </w:r>
          </w:p>
        </w:tc>
      </w:tr>
      <w:tr>
        <w:trPr>
          <w:trHeight w:hRule="exact" w:val="74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0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516"/>
        </w:trPr>
        <w:tc>
          <w:tcPr>
            <w:tcW w:type="dxa" w:w="180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originally created in paper form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converted into an electronic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 in portable document format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(PDF) or by similar file converter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technology, contains the signature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seal of the Registrar or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 authorized by law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the signature, together with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official title, the seal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and the date.”.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8" w:lineRule="exact" w:before="17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6.0000000000002" w:type="dxa"/>
      </w:tblPr>
      <w:tblGrid>
        <w:gridCol w:w="4510"/>
        <w:gridCol w:w="4510"/>
      </w:tblGrid>
      <w:tr>
        <w:trPr>
          <w:trHeight w:hRule="exact" w:val="9588"/>
        </w:trPr>
        <w:tc>
          <w:tcPr>
            <w:tcW w:type="dxa" w:w="8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5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12" w:lineRule="exact" w:before="20" w:after="0"/>
        <w:ind w:left="0" w:right="33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