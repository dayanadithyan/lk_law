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May 27,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02.06.2022)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155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LOCAL AUTHORITIES ELECTIONS (AMENDMENT)</w:t>
      </w:r>
    </w:p>
    <w:p>
      <w:pPr>
        <w:autoSpaceDN w:val="0"/>
        <w:autoSpaceDE w:val="0"/>
        <w:widowControl/>
        <w:spacing w:line="235" w:lineRule="auto" w:before="23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2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8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50" w:after="0"/>
        <w:ind w:left="170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Local Authorities Elections Ordinance No. 53 of 1946</w:t>
      </w:r>
    </w:p>
    <w:p>
      <w:pPr>
        <w:autoSpaceDN w:val="0"/>
        <w:autoSpaceDE w:val="0"/>
        <w:widowControl/>
        <w:spacing w:line="235" w:lineRule="auto" w:before="456" w:after="0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Imthiaz Bakeer Markar, M.P.</w:t>
      </w:r>
    </w:p>
    <w:p>
      <w:pPr>
        <w:autoSpaceDN w:val="0"/>
        <w:autoSpaceDE w:val="0"/>
        <w:widowControl/>
        <w:spacing w:line="238" w:lineRule="auto" w:before="30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40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1946</w:t>
      </w:r>
    </w:p>
    <w:p>
      <w:pPr>
        <w:autoSpaceDN w:val="0"/>
        <w:autoSpaceDE w:val="0"/>
        <w:widowControl/>
        <w:spacing w:line="250" w:lineRule="auto" w:before="276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Local Authorities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8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28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Local Authorities Elections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Local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No. 53 of 1946 and shall have effect as section 28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 in the Principal Enactment:—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38" w:lineRule="auto" w:before="56" w:after="12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“28 (9)(1) When submitting a nomination paper each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political party and independent group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not less than one fourth of the total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authority, and not less than one fourth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number of candidates in the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candidates.</w:t>
      </w:r>
    </w:p>
    <w:p>
      <w:pPr>
        <w:autoSpaceDN w:val="0"/>
        <w:autoSpaceDE w:val="0"/>
        <w:widowControl/>
        <w:spacing w:line="257" w:lineRule="auto" w:before="276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 of Elections shall by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Gazette, specify the number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youth candidates to be nominated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each local authority.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62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this Clause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9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of a failure by a political party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 the required condition set our 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clause 28 (9) (1) with regard to the youth quota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nominations such nomination paper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</w:t>
      </w:r>
    </w:p>
    <w:p>
      <w:pPr>
        <w:autoSpaceDN w:val="0"/>
        <w:autoSpaceDE w:val="0"/>
        <w:widowControl/>
        <w:spacing w:line="235" w:lineRule="auto" w:before="49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</w:t>
      </w:r>
    </w:p>
    <w:p>
      <w:pPr>
        <w:autoSpaceDN w:val="0"/>
        <w:autoSpaceDE w:val="0"/>
        <w:widowControl/>
        <w:spacing w:line="238" w:lineRule="auto" w:before="20" w:after="196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rejected by the Returning Officer.”.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7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50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