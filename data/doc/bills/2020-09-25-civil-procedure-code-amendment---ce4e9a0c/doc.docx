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295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September 25, 2020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25.09.2020)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4" w:after="0"/>
        <w:ind w:left="207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CIVIL PROCEDURE CODE (AMENDMENT)</w:t>
      </w:r>
    </w:p>
    <w:p>
      <w:pPr>
        <w:autoSpaceDN w:val="0"/>
        <w:autoSpaceDE w:val="0"/>
        <w:widowControl/>
        <w:spacing w:line="235" w:lineRule="auto" w:before="334" w:after="0"/>
        <w:ind w:left="0" w:right="35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Member's Bill)</w:t>
      </w:r>
    </w:p>
    <w:p>
      <w:pPr>
        <w:autoSpaceDN w:val="0"/>
        <w:autoSpaceDE w:val="0"/>
        <w:widowControl/>
        <w:spacing w:line="238" w:lineRule="auto" w:before="24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3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82" w:after="0"/>
        <w:ind w:left="0" w:right="23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Civil Procedure Code ( Section 627)</w:t>
      </w:r>
    </w:p>
    <w:p>
      <w:pPr>
        <w:autoSpaceDN w:val="0"/>
        <w:autoSpaceDE w:val="0"/>
        <w:widowControl/>
        <w:spacing w:line="245" w:lineRule="auto" w:before="202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Premitha Bandara Tennakoon,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M.P. for Matale District</w:t>
      </w:r>
    </w:p>
    <w:p>
      <w:pPr>
        <w:autoSpaceDN w:val="0"/>
        <w:autoSpaceDE w:val="0"/>
        <w:widowControl/>
        <w:spacing w:line="245" w:lineRule="auto" w:before="15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2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20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IVIL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ROCEDURE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(S</w:t>
      </w:r>
      <w:r>
        <w:rPr>
          <w:rFonts w:ascii="Times" w:hAnsi="Times" w:eastAsia="Times"/>
          <w:b w:val="0"/>
          <w:i w:val="0"/>
          <w:color w:val="221F1F"/>
          <w:sz w:val="14"/>
        </w:rPr>
        <w:t>ECTION</w:t>
      </w:r>
      <w:r>
        <w:rPr>
          <w:rFonts w:ascii="Times" w:hAnsi="Times" w:eastAsia="Times"/>
          <w:b w:val="0"/>
          <w:i w:val="0"/>
          <w:color w:val="221F1F"/>
          <w:sz w:val="16"/>
        </w:rPr>
        <w:t>627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341" w:lineRule="auto" w:before="278" w:after="0"/>
        <w:ind w:left="179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Civil Procedure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title.</w:t>
      </w:r>
    </w:p>
    <w:p>
      <w:pPr>
        <w:autoSpaceDN w:val="0"/>
        <w:autoSpaceDE w:val="0"/>
        <w:widowControl/>
        <w:spacing w:line="235" w:lineRule="auto" w:before="26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627 of the Civil Procedure Code is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remove the words “between persons professing Islam”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627.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replace such words with the words “contracted in terms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Muslim Marriage and Divorce Act”.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8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7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Procedure Code (Amendment)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