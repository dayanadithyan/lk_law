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27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July 12, 2019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12.07.2019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364" w:after="0"/>
        <w:ind w:left="0" w:right="2352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ABOLITION OF DEATH PENALTY</w:t>
      </w:r>
    </w:p>
    <w:p>
      <w:pPr>
        <w:autoSpaceDN w:val="0"/>
        <w:autoSpaceDE w:val="0"/>
        <w:widowControl/>
        <w:spacing w:line="244" w:lineRule="exact" w:before="216" w:after="0"/>
        <w:ind w:left="0" w:right="3514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4" w:lineRule="exact" w:before="132" w:after="0"/>
        <w:ind w:left="0" w:right="43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242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76" w:after="0"/>
        <w:ind w:left="173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abolish the death penalty and to make consequential provisions</w:t>
      </w:r>
    </w:p>
    <w:p>
      <w:pPr>
        <w:autoSpaceDN w:val="0"/>
        <w:autoSpaceDE w:val="0"/>
        <w:widowControl/>
        <w:spacing w:line="244" w:lineRule="exact" w:before="202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To be presented in Parliament by Hon. Bandula Lal Bandarigoda, M. P.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for Galle District</w:t>
      </w:r>
    </w:p>
    <w:p>
      <w:pPr>
        <w:autoSpaceDN w:val="0"/>
        <w:autoSpaceDE w:val="0"/>
        <w:widowControl/>
        <w:spacing w:line="235" w:lineRule="auto" w:before="26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Abolition of Death Penalty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0" w:right="2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ABOLISH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DEATH</w:t>
      </w:r>
      <w:r>
        <w:rPr>
          <w:rFonts w:ascii="Times" w:hAnsi="Times" w:eastAsia="Times"/>
          <w:b w:val="0"/>
          <w:i w:val="0"/>
          <w:color w:val="000000"/>
          <w:sz w:val="14"/>
        </w:rPr>
        <w:t>PENALTY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</w:p>
    <w:p>
      <w:pPr>
        <w:autoSpaceDN w:val="0"/>
        <w:autoSpaceDE w:val="0"/>
        <w:widowControl/>
        <w:spacing w:line="235" w:lineRule="auto" w:before="94" w:after="0"/>
        <w:ind w:left="0" w:right="3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CONSEQUENTIAL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</w:p>
    <w:p>
      <w:pPr>
        <w:autoSpaceDN w:val="0"/>
        <w:autoSpaceDE w:val="0"/>
        <w:widowControl/>
        <w:spacing w:line="238" w:lineRule="auto" w:before="3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 it enacted by the Parliament of the Democratic Socialist</w:t>
      </w:r>
    </w:p>
    <w:p>
      <w:pPr>
        <w:autoSpaceDN w:val="0"/>
        <w:autoSpaceDE w:val="0"/>
        <w:widowControl/>
        <w:spacing w:line="238" w:lineRule="auto" w:before="38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Abolition of Death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3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Penalty Act, No.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reference in any Act to the imposition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Abolition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death penalty or punishment by death, shall, from and 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death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penalty.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coming into force of this Act, be amended and construed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punishment by imprisonment for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Any person in respect of whom a sentence of death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imposed prior to the coming into force of this Act,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be a person sentenced to imprisonment</w:t>
      </w:r>
    </w:p>
    <w:p>
      <w:pPr>
        <w:autoSpaceDN w:val="0"/>
        <w:autoSpaceDE w:val="0"/>
        <w:widowControl/>
        <w:spacing w:line="235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life in respect of such offence.</w:t>
      </w:r>
    </w:p>
    <w:p>
      <w:pPr>
        <w:autoSpaceDN w:val="0"/>
        <w:autoSpaceDE w:val="0"/>
        <w:widowControl/>
        <w:spacing w:line="238" w:lineRule="auto" w:before="222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Any person who has committed, prior to the coming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force of this Act, an offence punishable with death,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whom a sentence of  punishment has not yet</w:t>
            </w:r>
          </w:p>
        </w:tc>
      </w:tr>
    </w:tbl>
    <w:p>
      <w:pPr>
        <w:autoSpaceDN w:val="0"/>
        <w:autoSpaceDE w:val="0"/>
        <w:widowControl/>
        <w:spacing w:line="250" w:lineRule="auto" w:before="6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imposed by Court, shall be deemed to have committed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 punishable with imprisonment for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Abolition of Death Penalty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