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MOTOR TRAFFIC (AMENDMENT)</w:t>
      </w:r>
    </w:p>
    <w:p>
      <w:pPr>
        <w:autoSpaceDN w:val="0"/>
        <w:autoSpaceDE w:val="0"/>
        <w:widowControl/>
        <w:spacing w:line="238" w:lineRule="auto" w:before="37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8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Motor Traffic Act (Chapter 203)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Transport and Civil Aviation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07th of May,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01, 2019)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9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279]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17.00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7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3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2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123 of the Motor Traffic Act (Chapter 203)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to cast a duty on the person to drive a light vehicle or a heavy vehicle on a road only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attained the lawful age to drive such vehicle and to impose a fine for the contravention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those provisions and to increase the fines for driving a vehicle without driving licences.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190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141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>section imposes a penalty for driving at an excessive speed.</w:t>
      </w:r>
    </w:p>
    <w:p>
      <w:pPr>
        <w:autoSpaceDN w:val="0"/>
        <w:autoSpaceDE w:val="0"/>
        <w:widowControl/>
        <w:spacing w:line="245" w:lineRule="auto" w:before="192" w:after="0"/>
        <w:ind w:left="1424" w:right="135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148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provides for precautions to be taken in crossing a railway crossing and also </w:t>
      </w:r>
      <w:r>
        <w:rPr>
          <w:rFonts w:ascii="Times" w:hAnsi="Times" w:eastAsia="Times"/>
          <w:b w:val="0"/>
          <w:i w:val="0"/>
          <w:color w:val="000000"/>
          <w:sz w:val="16"/>
        </w:rPr>
        <w:t>provides for the imposition of the penalty for the contravention of that section.</w:t>
      </w:r>
    </w:p>
    <w:p>
      <w:pPr>
        <w:autoSpaceDN w:val="0"/>
        <w:autoSpaceDE w:val="0"/>
        <w:widowControl/>
        <w:spacing w:line="245" w:lineRule="auto" w:before="192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152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provides for the prohibition of a the use of mobile phone etc. while driving and </w:t>
      </w:r>
      <w:r>
        <w:rPr>
          <w:rFonts w:ascii="Times" w:hAnsi="Times" w:eastAsia="Times"/>
          <w:b w:val="0"/>
          <w:i w:val="0"/>
          <w:color w:val="000000"/>
          <w:sz w:val="16"/>
        </w:rPr>
        <w:t>provides for the imposition of the penalty for the contravention of that section.</w:t>
      </w:r>
    </w:p>
    <w:p>
      <w:pPr>
        <w:autoSpaceDN w:val="0"/>
        <w:autoSpaceDE w:val="0"/>
        <w:widowControl/>
        <w:spacing w:line="245" w:lineRule="auto" w:before="192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196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provide for the general penalty under section 224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applicable when contravening the provisions pertaining to the Emission Certificate and </w:t>
      </w:r>
      <w:r>
        <w:rPr>
          <w:rFonts w:ascii="Times" w:hAnsi="Times" w:eastAsia="Times"/>
          <w:b w:val="0"/>
          <w:i w:val="0"/>
          <w:color w:val="000000"/>
          <w:sz w:val="16"/>
        </w:rPr>
        <w:t>the Certificate of Fitness.</w:t>
      </w:r>
    </w:p>
    <w:p>
      <w:pPr>
        <w:autoSpaceDN w:val="0"/>
        <w:autoSpaceDE w:val="0"/>
        <w:widowControl/>
        <w:spacing w:line="245" w:lineRule="auto" w:before="190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 of the principal enactment and 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a motor </w:t>
      </w:r>
      <w:r>
        <w:rPr>
          <w:rFonts w:ascii="Times" w:hAnsi="Times" w:eastAsia="Times"/>
          <w:b w:val="0"/>
          <w:i w:val="0"/>
          <w:color w:val="000000"/>
          <w:sz w:val="16"/>
        </w:rPr>
        <w:t>vehicle after consuming of alcohol or drugs.</w:t>
      </w:r>
    </w:p>
    <w:p>
      <w:pPr>
        <w:autoSpaceDN w:val="0"/>
        <w:autoSpaceDE w:val="0"/>
        <w:widowControl/>
        <w:spacing w:line="245" w:lineRule="auto" w:before="190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a motor </w:t>
      </w:r>
      <w:r>
        <w:rPr>
          <w:rFonts w:ascii="Times" w:hAnsi="Times" w:eastAsia="Times"/>
          <w:b w:val="0"/>
          <w:i w:val="0"/>
          <w:color w:val="000000"/>
          <w:sz w:val="16"/>
        </w:rPr>
        <w:t>vehicle used for the carriage of persons for a fee after the consuming of alcohol or drugs.</w:t>
      </w:r>
    </w:p>
    <w:p>
      <w:pPr>
        <w:autoSpaceDN w:val="0"/>
        <w:autoSpaceDE w:val="0"/>
        <w:widowControl/>
        <w:spacing w:line="245" w:lineRule="auto" w:before="190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for causing death of a person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driving a motor vehicle after consuming of alcohol or drugs, and to further regulate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of the offence and to provide for the penalty of causing hurt or grievous injury to </w:t>
      </w:r>
      <w:r>
        <w:rPr>
          <w:rFonts w:ascii="Times" w:hAnsi="Times" w:eastAsia="Times"/>
          <w:b w:val="0"/>
          <w:i w:val="0"/>
          <w:color w:val="000000"/>
          <w:sz w:val="16"/>
        </w:rPr>
        <w:t>a person by driving a motor vehicle after the consuming of alcohol and drugs.</w:t>
      </w:r>
    </w:p>
    <w:p>
      <w:pPr>
        <w:autoSpaceDN w:val="0"/>
        <w:autoSpaceDE w:val="0"/>
        <w:widowControl/>
        <w:spacing w:line="245" w:lineRule="auto" w:before="190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10: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recklessly or </w:t>
      </w:r>
      <w:r>
        <w:rPr>
          <w:rFonts w:ascii="Times" w:hAnsi="Times" w:eastAsia="Times"/>
          <w:b w:val="0"/>
          <w:i w:val="0"/>
          <w:color w:val="000000"/>
          <w:sz w:val="16"/>
        </w:rPr>
        <w:t>dangerouly.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190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11: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section 218 of the principal enactment and replaces it </w:t>
      </w:r>
      <w:r>
        <w:rPr>
          <w:rFonts w:ascii="Times" w:hAnsi="Times" w:eastAsia="Times"/>
          <w:b w:val="0"/>
          <w:i w:val="0"/>
          <w:color w:val="000000"/>
          <w:sz w:val="16"/>
        </w:rPr>
        <w:t>with the penalty for driving without a certificate of insurance.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192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224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make the necessary change to the general penalty.</w:t>
      </w:r>
    </w:p>
    <w:p>
      <w:pPr>
        <w:autoSpaceDN w:val="0"/>
        <w:autoSpaceDE w:val="0"/>
        <w:widowControl/>
        <w:spacing w:line="245" w:lineRule="auto" w:before="190" w:after="0"/>
        <w:ind w:left="1424" w:right="135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This Clause amends the Second Schedule to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 as amended is to enable the Minister to prescribe on the spot </w:t>
      </w:r>
      <w:r>
        <w:rPr>
          <w:rFonts w:ascii="Times" w:hAnsi="Times" w:eastAsia="Times"/>
          <w:b w:val="0"/>
          <w:i w:val="0"/>
          <w:color w:val="000000"/>
          <w:sz w:val="16"/>
        </w:rPr>
        <w:t>fines in respect of sections 141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152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L.D.—O. 53/2017</w:t>
      </w:r>
    </w:p>
    <w:p>
      <w:pPr>
        <w:autoSpaceDN w:val="0"/>
        <w:autoSpaceDE w:val="0"/>
        <w:widowControl/>
        <w:spacing w:line="235" w:lineRule="auto" w:before="28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RAFFIC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203)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Motor Traffic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123 of the Motor Traffic Act (Chapter 203)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22"/>
        <w:ind w:left="0" w:right="1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deletion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 “and”, appearing at the end of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50" w:lineRule="auto" w:before="282" w:after="222"/>
        <w:ind w:left="25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insertion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 “and”, at the end of that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the following new paragraph:-</w:t>
            </w:r>
          </w:p>
        </w:tc>
      </w:tr>
    </w:tbl>
    <w:p>
      <w:pPr>
        <w:autoSpaceDN w:val="0"/>
        <w:tabs>
          <w:tab w:pos="3004" w:val="left"/>
          <w:tab w:pos="3476" w:val="left"/>
        </w:tabs>
        <w:autoSpaceDE w:val="0"/>
        <w:widowControl/>
        <w:spacing w:line="259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person shall drive a light vehicle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road unless he has completed the 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and shall not drive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heavy vehicle on a road unless he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the age of twenty-one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years.”.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0" w:after="0"/>
        <w:ind w:left="20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(5) of that section-</w:t>
      </w:r>
    </w:p>
    <w:p>
      <w:pPr>
        <w:autoSpaceDN w:val="0"/>
        <w:tabs>
          <w:tab w:pos="2996" w:val="left"/>
          <w:tab w:pos="3016" w:val="left"/>
        </w:tabs>
        <w:autoSpaceDE w:val="0"/>
        <w:widowControl/>
        <w:spacing w:line="252" w:lineRule="auto" w:before="278" w:after="0"/>
        <w:ind w:left="25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from “to fine not less than three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Motor Traffic (Amendment)</w:t>
      </w:r>
    </w:p>
    <w:p>
      <w:pPr>
        <w:autoSpaceDN w:val="0"/>
        <w:autoSpaceDE w:val="0"/>
        <w:widowControl/>
        <w:spacing w:line="245" w:lineRule="auto" w:before="48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54" w:after="19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thirty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on a second or subsequent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all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from “to a fine not less than four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thirty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on a second or subsequent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 and not exceeding fifty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rupees.”;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the following new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effect as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thereof:-</w:t>
      </w:r>
    </w:p>
    <w:p>
      <w:pPr>
        <w:autoSpaceDN w:val="0"/>
        <w:tabs>
          <w:tab w:pos="3042" w:val="left"/>
          <w:tab w:pos="350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who contravenes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guilty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shall on conviction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less than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forty thousand rupees  and on a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forty thousand rupees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fifty thousand rupees.”.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141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that enactment:—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2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“Penalty for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who contravenes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driving at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140 and 141 or 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made thereunder shall be guilty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be liable,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the speed is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excess of the prescribed speed limit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to twenty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to a fine not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60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three thousand rupees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thousand rupees;</w:t>
      </w:r>
    </w:p>
    <w:p>
      <w:pPr>
        <w:autoSpaceDN w:val="0"/>
        <w:tabs>
          <w:tab w:pos="3252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ten thousand rupees;</w:t>
      </w:r>
    </w:p>
    <w:p>
      <w:pPr>
        <w:autoSpaceDN w:val="0"/>
        <w:tabs>
          <w:tab w:pos="3266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speed limit, to a fine not less than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fifteen thousnd rupees; and</w:t>
      </w:r>
    </w:p>
    <w:p>
      <w:pPr>
        <w:autoSpaceDN w:val="0"/>
        <w:tabs>
          <w:tab w:pos="3252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fifteen thousand rupees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p>
      <w:pPr>
        <w:autoSpaceDN w:val="0"/>
        <w:autoSpaceDE w:val="0"/>
        <w:widowControl/>
        <w:spacing w:line="247" w:lineRule="auto" w:before="264" w:after="10"/>
        <w:ind w:left="2876" w:right="230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any person who contravenes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sections 140 and 141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also be liable to on the spot fines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 under section 215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148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18"/>
        </w:trPr>
        <w:tc>
          <w:tcPr>
            <w:tcW w:type="dxa" w:w="1804"/>
            <w:vMerge/>
            <w:tcBorders/>
          </w:tcPr>
          <w:p/>
        </w:tc>
        <w:tc>
          <w:tcPr>
            <w:tcW w:type="dxa" w:w="1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82" w:right="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“Precautions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crossing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railway.</w:t>
            </w:r>
          </w:p>
        </w:tc>
        <w:tc>
          <w:tcPr>
            <w:tcW w:type="dxa" w:w="3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96" w:after="0"/>
              <w:ind w:left="8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drive a motor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vehicle on or across a railway crossing—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when the railway gate is closed;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16" w:after="158"/>
        <w:ind w:left="291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disregarding the railway signal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6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without obeying directions of 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officer,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58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likely endanger one’s own safety or that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person who contravenes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(1) shall be guilty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be liable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fine not less than twenty five thousand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not exceeding thirty thousand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on a second conviction to a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than thirty thousand rupees and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forty thousand rupees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of his driving licence for a period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not  exceeding six months, and on a third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conviction to a fine not less than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forty thousand rupees and not exceeding fifty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and the suspension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driving licence for a period not exceeding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152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7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“Prohibit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mobile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phone etc.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while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6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use a telephone,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mobile phone or any other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equipment when driving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motor vehicle on a road.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driving.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72" w:after="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be liable to the penalty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224 and also be liable to the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for on the spot fines under section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addition,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 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proviso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contravenes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shall be guilty of an offence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be liable to the penalty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224.”.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 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three thousand five hundred rupees” to the end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3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twenty five thousand rupees and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thirty thousand rupees or to imprisonment of either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three months or to both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 and to the suspension of his </w:t>
      </w:r>
      <w:r>
        <w:rPr>
          <w:rFonts w:ascii="Times" w:hAnsi="Times" w:eastAsia="Times"/>
          <w:b w:val="0"/>
          <w:i w:val="0"/>
          <w:color w:val="000000"/>
          <w:sz w:val="20"/>
        </w:rPr>
        <w:t>driving licence for a period not exceeding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four thousand rupees” to the end of that 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of the words “to a fine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twenty five thousand rupees and not exceeding thirty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or to imprisonment of either description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term not exceeding six months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 and the cancellation 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all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from “to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Motor Traffic (Amendment)</w:t>
      </w:r>
    </w:p>
    <w:p>
      <w:pPr>
        <w:autoSpaceDN w:val="0"/>
        <w:autoSpaceDE w:val="0"/>
        <w:widowControl/>
        <w:spacing w:line="245" w:lineRule="auto" w:before="476" w:after="4"/>
        <w:ind w:left="24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less than two years” to the end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subsititution of the words “to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less than one hundred thousand rupees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one hundred and fifty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of either description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term not less than two years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years or to both such fine and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the cancellation of the diving licence”;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63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4" w:right="1152" w:hanging="32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paragraphs:—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 causes—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hurt to any person, to a fine not less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thirty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one year or to both such fine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cancellation of his driving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grievous injury to any person, to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fifty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 and not exceeding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of either description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5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cancellation 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by the repeal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from “to a fine not less than one thousand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five hundred rupees” to the end of that subsection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572" w:val="left"/>
          <w:tab w:pos="2518" w:val="left"/>
        </w:tabs>
        <w:autoSpaceDE w:val="0"/>
        <w:widowControl/>
        <w:spacing w:line="274" w:lineRule="auto" w:before="49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of his driving licence, and on a third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conviction, to a fine not less than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forty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rigorous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the cancellation of his driving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licence.”;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 by the repeal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from “to a fine not less than one thousand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6" w:after="222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rupees” to the end of that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 and on a third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conviction, to a fine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thousand rupees and not exceeding forty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the suspension of his driving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for a period of six months”.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2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218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“Penalty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 of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9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218.  A person who contravenes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99 shall be guilty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6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insurance.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less than twenty five thousand rupees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fifty thousand rupees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or to both such fine and imprisonment.”.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thousnd five hundred rupees” to the end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224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thousand five hundred rupees and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0" w:after="19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three thousand five hundred rupees, and 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conviction to a fine not less than three thousand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rupees and not exceeding five thousand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 third and subsequent conviction to a fine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five thousand rupees and not exceeding twenty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10 thereof and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item:—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5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1500"/>
              <w:gridCol w:w="1500"/>
              <w:gridCol w:w="1500"/>
            </w:tblGrid>
            <w:tr>
              <w:trPr>
                <w:trHeight w:hRule="exact" w:val="360"/>
              </w:trPr>
              <w:tc>
                <w:tcPr>
                  <w:tcW w:type="dxa" w:w="3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2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10.</w:t>
                  </w:r>
                </w:p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140 and 141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186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Non- compliance with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speed limits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72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8" w:val="left"/>
                    </w:tabs>
                    <w:autoSpaceDE w:val="0"/>
                    <w:widowControl/>
                    <w:spacing w:line="235" w:lineRule="auto" w:before="172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In excess of the speed limit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prescribed  up to twenty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</w:tc>
            </w:tr>
            <w:tr>
              <w:trPr>
                <w:trHeight w:hRule="exact" w:val="128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02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  <w:tab w:pos="548" w:val="left"/>
                    </w:tabs>
                    <w:autoSpaceDE w:val="0"/>
                    <w:widowControl/>
                    <w:spacing w:line="295" w:lineRule="auto" w:before="202" w:after="0"/>
                    <w:ind w:left="288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twenty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per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centum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and less than thirty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of the speed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limit prescribed</w:t>
                  </w:r>
                </w:p>
              </w:tc>
            </w:tr>
            <w:tr>
              <w:trPr>
                <w:trHeight w:hRule="exact" w:val="100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30" w:after="0"/>
                    <w:ind w:left="1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130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thirty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less than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  <w:tr>
              <w:trPr>
                <w:trHeight w:hRule="exact" w:val="65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8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98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4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46" w:val="left"/>
        </w:tabs>
        <w:autoSpaceDE w:val="0"/>
        <w:widowControl/>
        <w:spacing w:line="235" w:lineRule="auto" w:before="482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item 12 thereof,</w:t>
      </w:r>
    </w:p>
    <w:p>
      <w:pPr>
        <w:autoSpaceDN w:val="0"/>
        <w:autoSpaceDE w:val="0"/>
        <w:widowControl/>
        <w:spacing w:line="235" w:lineRule="auto" w:before="16" w:after="0"/>
        <w:ind w:left="0" w:right="2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following new item which shall have the</w:t>
      </w:r>
    </w:p>
    <w:p>
      <w:pPr>
        <w:autoSpaceDN w:val="0"/>
        <w:autoSpaceDE w:val="0"/>
        <w:widowControl/>
        <w:spacing w:line="235" w:lineRule="auto" w:before="14" w:after="140"/>
        <w:ind w:left="0" w:right="4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effect as item 12(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0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373"/>
              <w:gridCol w:w="1373"/>
              <w:gridCol w:w="1373"/>
            </w:tblGrid>
            <w:tr>
              <w:trPr>
                <w:trHeight w:hRule="exact" w:val="230"/>
              </w:trPr>
              <w:tc>
                <w:tcPr>
                  <w:tcW w:type="dxa" w:w="4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02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498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4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.</w:t>
                  </w:r>
                </w:p>
              </w:tc>
              <w:tc>
                <w:tcPr>
                  <w:tcW w:type="dxa" w:w="11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152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2498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8" w:val="left"/>
                    </w:tabs>
                    <w:autoSpaceDE w:val="0"/>
                    <w:widowControl/>
                    <w:spacing w:line="238" w:lineRule="auto" w:before="46" w:after="0"/>
                    <w:ind w:left="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Use of mobile phones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0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892"/>
        </w:trPr>
        <w:tc>
          <w:tcPr>
            <w:tcW w:type="dxa" w:w="112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