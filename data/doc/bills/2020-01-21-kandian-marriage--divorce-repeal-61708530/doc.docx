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15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KANDYAN MARRIAGE AND DIVORCE (REPEAL)</w:t>
      </w:r>
    </w:p>
    <w:p>
      <w:pPr>
        <w:autoSpaceDN w:val="0"/>
        <w:autoSpaceDE w:val="0"/>
        <w:widowControl/>
        <w:spacing w:line="238" w:lineRule="auto" w:before="30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16" w:after="0"/>
        <w:ind w:left="173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repeal the Kandyan Marriage and Divorce Act, No. 44 of 1952</w:t>
      </w:r>
    </w:p>
    <w:p>
      <w:pPr>
        <w:autoSpaceDN w:val="0"/>
        <w:autoSpaceDE w:val="0"/>
        <w:widowControl/>
        <w:spacing w:line="235" w:lineRule="auto" w:before="3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0" w:lineRule="exact" w:before="276" w:after="0"/>
        <w:ind w:left="2016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Hon. (Ven.) Athuraliye Rathana Thero, M.P.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21st of January, 2020</w:t>
      </w:r>
    </w:p>
    <w:p>
      <w:pPr>
        <w:autoSpaceDN w:val="0"/>
        <w:autoSpaceDE w:val="0"/>
        <w:widowControl/>
        <w:spacing w:line="235" w:lineRule="auto" w:before="326" w:after="0"/>
        <w:ind w:left="0" w:right="266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January 07, 2020)</w:t>
      </w:r>
    </w:p>
    <w:p>
      <w:pPr>
        <w:autoSpaceDN w:val="0"/>
        <w:autoSpaceDE w:val="0"/>
        <w:widowControl/>
        <w:spacing w:line="238" w:lineRule="auto" w:before="33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9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29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Kandyan Marriage and Divorce (Repeal)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4" w:lineRule="auto" w:before="446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K</w:t>
      </w:r>
      <w:r>
        <w:rPr>
          <w:rFonts w:ascii="Times" w:hAnsi="Times" w:eastAsia="Times"/>
          <w:b w:val="0"/>
          <w:i w:val="0"/>
          <w:color w:val="221F1F"/>
          <w:sz w:val="14"/>
        </w:rPr>
        <w:t>ANDYAN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44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1952</w:t>
      </w:r>
    </w:p>
    <w:p>
      <w:pPr>
        <w:autoSpaceDN w:val="0"/>
        <w:autoSpaceDE w:val="0"/>
        <w:widowControl/>
        <w:spacing w:line="254" w:lineRule="auto" w:before="292" w:after="23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Kandyan Marriage and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6" w:after="22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Divorce (Repeal) Act, No.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Kandyan Marriage and Divorce Act, No. 44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1952 is hereby repealed.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44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1952.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preamble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inconsistency.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  <w:tr>
        <w:trPr>
          <w:trHeight w:hRule="exact" w:val="6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248"/>
        </w:trPr>
        <w:tc>
          <w:tcPr>
            <w:tcW w:type="dxa" w:w="7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Kandyan Marriage and Divorce (Repeal)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