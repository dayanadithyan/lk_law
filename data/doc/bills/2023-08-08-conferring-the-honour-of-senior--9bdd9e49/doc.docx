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0" w:lineRule="auto" w:before="26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301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304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42" w:after="0"/>
        <w:ind w:left="0" w:right="37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4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CONFERRING THE HONOUR OF SENIOR </w:t>
      </w:r>
      <w:r>
        <w:rPr>
          <w:rFonts w:ascii="Times,Bold" w:hAnsi="Times,Bold" w:eastAsia="Times,Bold"/>
          <w:b/>
          <w:i w:val="0"/>
          <w:color w:val="221F1F"/>
          <w:sz w:val="24"/>
        </w:rPr>
        <w:t>INSTRUCTING ATTORNEYS-AT-LAW</w:t>
      </w:r>
    </w:p>
    <w:p>
      <w:pPr>
        <w:autoSpaceDN w:val="0"/>
        <w:autoSpaceDE w:val="0"/>
        <w:widowControl/>
        <w:spacing w:line="238" w:lineRule="auto" w:before="316" w:after="0"/>
        <w:ind w:left="0" w:right="43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134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Conferment of the Honour of Senior Instructing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Attorneys-at-Law with a view to recognizing and appreciating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service rendered by Attorneys-at-Law practicing as Instructing Attorneys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who have demonstrated eminence and high standards in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legal profession; and to provide for matters connected therewith or </w:t>
      </w:r>
      <w:r>
        <w:rPr>
          <w:rFonts w:ascii="Times,Bold" w:hAnsi="Times,Bold" w:eastAsia="Times,Bold"/>
          <w:b/>
          <w:i w:val="0"/>
          <w:color w:val="221F1F"/>
          <w:sz w:val="20"/>
        </w:rPr>
        <w:t>incidental thereto</w:t>
      </w:r>
    </w:p>
    <w:p>
      <w:pPr>
        <w:autoSpaceDN w:val="0"/>
        <w:autoSpaceDE w:val="0"/>
        <w:widowControl/>
        <w:spacing w:line="235" w:lineRule="auto" w:before="112" w:after="0"/>
        <w:ind w:left="0" w:right="37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14" w:after="0"/>
        <w:ind w:left="2304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Constitutional Reforms on 08th of </w:t>
      </w:r>
      <w:r>
        <w:rPr>
          <w:rFonts w:ascii="Times" w:hAnsi="Times" w:eastAsia="Times"/>
          <w:b w:val="0"/>
          <w:i w:val="0"/>
          <w:color w:val="221F1F"/>
          <w:sz w:val="20"/>
        </w:rPr>
        <w:t>August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, 2023</w:t>
      </w:r>
    </w:p>
    <w:p>
      <w:pPr>
        <w:autoSpaceDN w:val="0"/>
        <w:autoSpaceDE w:val="0"/>
        <w:widowControl/>
        <w:spacing w:line="238" w:lineRule="auto" w:before="252" w:after="0"/>
        <w:ind w:left="0" w:right="2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19, 2023)</w:t>
      </w:r>
    </w:p>
    <w:p>
      <w:pPr>
        <w:autoSpaceDN w:val="0"/>
        <w:autoSpaceDE w:val="0"/>
        <w:widowControl/>
        <w:spacing w:line="238" w:lineRule="auto" w:before="252" w:after="0"/>
        <w:ind w:left="0" w:right="29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52" w:after="0"/>
        <w:ind w:left="0" w:right="37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96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196]</w:t>
      </w:r>
    </w:p>
    <w:p>
      <w:pPr>
        <w:autoSpaceDN w:val="0"/>
        <w:autoSpaceDE w:val="0"/>
        <w:widowControl/>
        <w:spacing w:line="245" w:lineRule="auto" w:before="9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8" w:lineRule="auto" w:before="16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5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5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Conferring the Honour of Senior Instructing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9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Attorneys-at-Law</w:t>
      </w:r>
    </w:p>
    <w:p>
      <w:pPr>
        <w:autoSpaceDN w:val="0"/>
        <w:autoSpaceDE w:val="0"/>
        <w:widowControl/>
        <w:spacing w:line="235" w:lineRule="auto" w:before="20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13/2023</w:t>
      </w:r>
    </w:p>
    <w:p>
      <w:pPr>
        <w:autoSpaceDN w:val="0"/>
        <w:autoSpaceDE w:val="0"/>
        <w:widowControl/>
        <w:spacing w:line="245" w:lineRule="auto" w:before="230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ONFERMENT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ONOUR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ENIOR </w:t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NSTRUCTING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TTORNEYS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-L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14"/>
        </w:rPr>
        <w:t>WITH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VIEW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RECOGNIZING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APPRECIATING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RENDERED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TTORNEYS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-L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AW </w:t>
      </w:r>
      <w:r>
        <w:rPr>
          <w:rFonts w:ascii="Times" w:hAnsi="Times" w:eastAsia="Times"/>
          <w:b w:val="0"/>
          <w:i w:val="0"/>
          <w:color w:val="221F1F"/>
          <w:sz w:val="14"/>
        </w:rPr>
        <w:t>PRACTICING</w:t>
      </w:r>
      <w:r>
        <w:rPr>
          <w:rFonts w:ascii="Times" w:hAnsi="Times" w:eastAsia="Times"/>
          <w:b w:val="0"/>
          <w:i w:val="0"/>
          <w:color w:val="221F1F"/>
          <w:sz w:val="14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NSTRUCTING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TTORNEYS</w:t>
      </w:r>
      <w:r>
        <w:rPr>
          <w:rFonts w:ascii="Times" w:hAnsi="Times" w:eastAsia="Times"/>
          <w:b w:val="0"/>
          <w:i w:val="0"/>
          <w:color w:val="221F1F"/>
          <w:sz w:val="14"/>
        </w:rPr>
        <w:t>WHO</w:t>
      </w:r>
      <w:r>
        <w:rPr>
          <w:rFonts w:ascii="Times" w:hAnsi="Times" w:eastAsia="Times"/>
          <w:b w:val="0"/>
          <w:i w:val="0"/>
          <w:color w:val="221F1F"/>
          <w:sz w:val="14"/>
        </w:rPr>
        <w:t>HAVE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DEMONSTRATED </w:t>
      </w:r>
      <w:r>
        <w:rPr>
          <w:rFonts w:ascii="Times" w:hAnsi="Times" w:eastAsia="Times"/>
          <w:b w:val="0"/>
          <w:i w:val="0"/>
          <w:color w:val="221F1F"/>
          <w:sz w:val="14"/>
        </w:rPr>
        <w:t>EMINENCE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HIGH</w:t>
      </w:r>
      <w:r>
        <w:rPr>
          <w:rFonts w:ascii="Times" w:hAnsi="Times" w:eastAsia="Times"/>
          <w:b w:val="0"/>
          <w:i w:val="0"/>
          <w:color w:val="221F1F"/>
          <w:sz w:val="14"/>
        </w:rPr>
        <w:t>STANDARDS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LEGAL</w:t>
      </w:r>
      <w:r>
        <w:rPr>
          <w:rFonts w:ascii="Times" w:hAnsi="Times" w:eastAsia="Times"/>
          <w:b w:val="0"/>
          <w:i w:val="0"/>
          <w:color w:val="221F1F"/>
          <w:sz w:val="14"/>
        </w:rPr>
        <w:t>PROFESSION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p>
      <w:pPr>
        <w:autoSpaceDN w:val="0"/>
        <w:autoSpaceDE w:val="0"/>
        <w:widowControl/>
        <w:spacing w:line="238" w:lineRule="auto" w:before="5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</w:p>
    <w:p>
      <w:pPr>
        <w:autoSpaceDN w:val="0"/>
        <w:autoSpaceDE w:val="0"/>
        <w:widowControl/>
        <w:spacing w:line="238" w:lineRule="auto" w:before="6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45" w:lineRule="auto" w:before="24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5" w:lineRule="auto" w:before="230" w:after="15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Conferring the Honour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Senior Instructing Attorneys-at-Law Act, No. …….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His Exellency the President may, after obtaining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Conferring</w:t>
            </w:r>
          </w:p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observations from the Chief Justice and the Minister assigned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honour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Justice, confer the honour of Senior Instructing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Senior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Instructing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Attorney-at-Law on any Attorney-at-Law of the Supreme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Attorneys-at-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of the Democratic Socialist Republic of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in active practice as an Instructing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for a period not less than thirty-five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at the date of conferring such honour;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reached eminence in the legal profession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maintained high standards of conduct and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 rectitude;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not been found guilty of any criminal offence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4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any written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not been found guilty of any professional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misconduct under the Supreme Court (Conduct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Etiquette for Attorneys-at-Law) Rules 1988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the Judicature Act, No. 2 of 1978;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508" w:val="left"/>
        </w:tabs>
        <w:autoSpaceDE w:val="0"/>
        <w:widowControl/>
        <w:spacing w:line="235" w:lineRule="auto" w:before="242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been a person of good character and repute.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Conferring the Honour of Senior Instructing</w:t>
      </w:r>
    </w:p>
    <w:p>
      <w:pPr>
        <w:autoSpaceDN w:val="0"/>
        <w:autoSpaceDE w:val="0"/>
        <w:widowControl/>
        <w:spacing w:line="235" w:lineRule="auto" w:before="50" w:after="0"/>
        <w:ind w:left="0" w:right="40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Attorneys-at-Law</w:t>
      </w:r>
    </w:p>
    <w:p>
      <w:pPr>
        <w:autoSpaceDN w:val="0"/>
        <w:autoSpaceDE w:val="0"/>
        <w:widowControl/>
        <w:spacing w:line="252" w:lineRule="auto" w:before="218" w:after="20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His Excellency the President shall, upon conferring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honour of Senior Instructing Attorney-at-Law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Instructing Attorney, hand over a certificate to that effect to </w:t>
      </w:r>
      <w:r>
        <w:rPr>
          <w:rFonts w:ascii="Times" w:hAnsi="Times" w:eastAsia="Times"/>
          <w:b w:val="0"/>
          <w:i w:val="0"/>
          <w:color w:val="221F1F"/>
          <w:sz w:val="20"/>
        </w:rPr>
        <w:t>such Instructing Attorney.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Act, unless the context otherwise requires-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57" w:lineRule="auto" w:before="252" w:after="210"/>
        <w:ind w:left="2844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“Instructing Attorney” means an Attorney-at-Law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 main practice is to instruct a Counsel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appear in court on the instructions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Attorney-at-Law.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 in case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5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Conferring the Honour of Senior Instructing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9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Attorneys-at-Law</w:t>
      </w:r>
    </w:p>
    <w:p>
      <w:pPr>
        <w:autoSpaceDN w:val="0"/>
        <w:autoSpaceDE w:val="0"/>
        <w:widowControl/>
        <w:spacing w:line="238" w:lineRule="auto" w:before="8844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