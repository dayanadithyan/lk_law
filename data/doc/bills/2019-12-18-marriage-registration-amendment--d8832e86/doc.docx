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245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36" w:after="0"/>
        <w:ind w:left="0" w:right="36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8" w:after="0"/>
        <w:ind w:left="0" w:right="29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13, 2019</w:t>
      </w:r>
    </w:p>
    <w:p>
      <w:pPr>
        <w:autoSpaceDN w:val="0"/>
        <w:autoSpaceDE w:val="0"/>
        <w:widowControl/>
        <w:spacing w:line="238" w:lineRule="auto" w:before="322" w:after="0"/>
        <w:ind w:left="0" w:right="36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2" w:after="0"/>
        <w:ind w:left="0" w:right="336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18.12.2019)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195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 REGISTRATION (AMENDMENT)</w:t>
      </w:r>
    </w:p>
    <w:p>
      <w:pPr>
        <w:autoSpaceDN w:val="0"/>
        <w:autoSpaceDE w:val="0"/>
        <w:widowControl/>
        <w:spacing w:line="235" w:lineRule="auto" w:before="334" w:after="0"/>
        <w:ind w:left="0" w:right="35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Member's Bill)</w:t>
      </w:r>
    </w:p>
    <w:p>
      <w:pPr>
        <w:autoSpaceDN w:val="0"/>
        <w:autoSpaceDE w:val="0"/>
        <w:widowControl/>
        <w:spacing w:line="238" w:lineRule="auto" w:before="24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3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82" w:after="0"/>
        <w:ind w:left="0" w:right="24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Marriage Registration Ordinance</w:t>
      </w:r>
    </w:p>
    <w:p>
      <w:pPr>
        <w:autoSpaceDN w:val="0"/>
        <w:autoSpaceDE w:val="0"/>
        <w:widowControl/>
        <w:spacing w:line="245" w:lineRule="auto" w:before="202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(Dr.) (Mrs.) Thusitha Wijemanna,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M.P. for Kegalle District</w:t>
      </w:r>
    </w:p>
    <w:p>
      <w:pPr>
        <w:autoSpaceDN w:val="0"/>
        <w:autoSpaceDE w:val="0"/>
        <w:widowControl/>
        <w:spacing w:line="245" w:lineRule="auto" w:before="15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2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Marriage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Marriage Registration Ordinance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1907 (hereinafter referred to as the “principle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amended to remove the words “OTHER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MARRIAGES OF MUSLIMS AND”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Section 64 substitute the interpretation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Substitute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with the following :- “marriage” means,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“marriage”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contracted under this ordinance save and except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marriages contracted under the Kandyan Marriage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64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Divorce Act or the Muslim Marriage and Divorce Act”.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