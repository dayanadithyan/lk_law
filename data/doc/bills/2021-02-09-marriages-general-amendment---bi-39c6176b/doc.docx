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2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22" w:after="0"/>
        <w:ind w:left="20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MARRIAGES (GENERAL) (AMENDMENT)</w:t>
      </w:r>
    </w:p>
    <w:p>
      <w:pPr>
        <w:autoSpaceDN w:val="0"/>
        <w:autoSpaceDE w:val="0"/>
        <w:widowControl/>
        <w:spacing w:line="238" w:lineRule="auto" w:before="52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636" w:after="0"/>
        <w:ind w:left="187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 the Marriages (General) Ordinance No. 19 of  1907</w:t>
      </w:r>
    </w:p>
    <w:p>
      <w:pPr>
        <w:autoSpaceDN w:val="0"/>
        <w:autoSpaceDE w:val="0"/>
        <w:widowControl/>
        <w:spacing w:line="238" w:lineRule="auto" w:before="45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0" w:lineRule="exact" w:before="240" w:after="0"/>
        <w:ind w:left="1872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Hon. ( Ven.) Athuraliye Rathana Thero, M.P.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09th of February, 2021</w:t>
      </w:r>
    </w:p>
    <w:p>
      <w:pPr>
        <w:autoSpaceDN w:val="0"/>
        <w:autoSpaceDE w:val="0"/>
        <w:widowControl/>
        <w:spacing w:line="235" w:lineRule="auto" w:before="254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7" w:lineRule="auto" w:before="172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25]</w:t>
      </w:r>
    </w:p>
    <w:p>
      <w:pPr>
        <w:autoSpaceDN w:val="0"/>
        <w:autoSpaceDE w:val="0"/>
        <w:widowControl/>
        <w:spacing w:line="245" w:lineRule="auto" w:before="88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24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Marriages (General)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4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ARRIAGES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1907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Marriages (General)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Preamble of the Principle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deletion of the words “other than the marriages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Muslims”.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Principle</w:t>
            </w:r>
          </w:p>
        </w:tc>
      </w:tr>
    </w:tbl>
    <w:p>
      <w:pPr>
        <w:autoSpaceDN w:val="0"/>
        <w:autoSpaceDE w:val="0"/>
        <w:widowControl/>
        <w:spacing w:line="238" w:lineRule="auto" w:before="6" w:after="242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contrary to the provisions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and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Principle enactment or the provisions of any other law,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Marriages (General) Ordinance No. 19 of 1907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3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9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48"/>
        </w:trPr>
        <w:tc>
          <w:tcPr>
            <w:tcW w:type="dxa" w:w="9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Marriages (General) (Amendment)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