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30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January 29, 2021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01.02.2021)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24" w:after="0"/>
        <w:ind w:left="180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MUSLIM MARRIAGE AND DIVORCE (REPEAL)</w:t>
      </w:r>
    </w:p>
    <w:p>
      <w:pPr>
        <w:autoSpaceDN w:val="0"/>
        <w:autoSpaceDE w:val="0"/>
        <w:widowControl/>
        <w:spacing w:line="235" w:lineRule="auto" w:before="374" w:after="0"/>
        <w:ind w:left="0" w:right="35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Member's Bill)</w:t>
      </w:r>
    </w:p>
    <w:p>
      <w:pPr>
        <w:autoSpaceDN w:val="0"/>
        <w:autoSpaceDE w:val="0"/>
        <w:widowControl/>
        <w:spacing w:line="238" w:lineRule="auto" w:before="262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5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20" w:after="0"/>
        <w:ind w:left="189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repeal the Muslim Marriage and Divorce Act, No. 13 of 1951</w:t>
      </w:r>
    </w:p>
    <w:p>
      <w:pPr>
        <w:autoSpaceDN w:val="0"/>
        <w:autoSpaceDE w:val="0"/>
        <w:widowControl/>
        <w:spacing w:line="238" w:lineRule="auto" w:before="242" w:after="0"/>
        <w:ind w:left="14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(Ven.) Athuraliye Rathana Thero, M.P</w:t>
      </w:r>
    </w:p>
    <w:p>
      <w:pPr>
        <w:autoSpaceDN w:val="0"/>
        <w:autoSpaceDE w:val="0"/>
        <w:widowControl/>
        <w:spacing w:line="245" w:lineRule="auto" w:before="21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2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Muslim Marriage and Divorce (Repeal)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0" w:lineRule="auto" w:before="458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USLIM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IVORCE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1951</w:t>
      </w:r>
    </w:p>
    <w:p>
      <w:pPr>
        <w:autoSpaceDN w:val="0"/>
        <w:autoSpaceDE w:val="0"/>
        <w:widowControl/>
        <w:spacing w:line="250" w:lineRule="auto" w:before="27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0" w:lineRule="auto" w:before="278" w:after="186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Muslim Marriage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Divorce (Repeal)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Muslim Marriage and Divorce Act, No. 13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1951 is hereby repealed.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13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1951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79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5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Muslim Marriage and Divorce (Repeal)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