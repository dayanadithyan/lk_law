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570" w:lineRule="exact" w:before="50" w:after="0"/>
        <w:ind w:left="3168" w:right="302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 xml:space="preserve">Part II of October 15, 2021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15.10.2021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34" w:lineRule="exact" w:before="190" w:after="0"/>
        <w:ind w:left="2736" w:right="2592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 xml:space="preserve">JUDICATURE (AMENDMENT)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to amend the Judicature Act, No. 2 of 1978</w:t>
      </w:r>
    </w:p>
    <w:p>
      <w:pPr>
        <w:autoSpaceDN w:val="0"/>
        <w:autoSpaceDE w:val="0"/>
        <w:widowControl/>
        <w:spacing w:line="244" w:lineRule="exact" w:before="388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autoSpaceDE w:val="0"/>
        <w:widowControl/>
        <w:spacing w:line="235" w:lineRule="auto" w:before="620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16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Judicature Act, No. 2 of 1978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amendment is to  appoint judicial officers from among the Magistrates and District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Judges to function as the “Recorder Judges” of High Courts and to empower such Recorder Judges </w:t>
      </w:r>
      <w:r>
        <w:rPr>
          <w:rFonts w:ascii="Times" w:hAnsi="Times" w:eastAsia="Times"/>
          <w:b w:val="0"/>
          <w:i w:val="0"/>
          <w:color w:val="221F1F"/>
          <w:sz w:val="16"/>
        </w:rPr>
        <w:t>to attend to pre-trial and post-trial matters.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208" w:val="left"/>
        </w:tabs>
        <w:autoSpaceDE w:val="0"/>
        <w:widowControl/>
        <w:spacing w:line="394" w:lineRule="exact" w:before="0" w:after="0"/>
        <w:ind w:left="1798" w:right="288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Judicature (Amendment) </w:t>
      </w:r>
      <w:r>
        <w:rPr>
          <w:rFonts w:ascii="Times" w:hAnsi="Times" w:eastAsia="Times"/>
          <w:b w:val="0"/>
          <w:i w:val="0"/>
          <w:color w:val="000000"/>
          <w:sz w:val="20"/>
        </w:rPr>
        <w:t>L. D.–O. 20/ 2020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602" w:space="0"/>
            <w:col w:w="341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400" w:after="494"/>
        <w:ind w:left="0" w:right="242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602" w:space="0"/>
            <w:col w:w="341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20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UDICATURE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1978</w:t>
      </w:r>
    </w:p>
    <w:p>
      <w:pPr>
        <w:autoSpaceDN w:val="0"/>
        <w:autoSpaceDE w:val="0"/>
        <w:widowControl/>
        <w:spacing w:line="250" w:lineRule="auto" w:before="278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Judicature (Amendment)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6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Act, No. 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2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Judicature Act, No. 2 of 1978 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 of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4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repealed and the following section is substituted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</w:t>
            </w:r>
          </w:p>
        </w:tc>
      </w:tr>
      <w:tr>
        <w:trPr>
          <w:trHeight w:hRule="exact" w:val="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2 of</w:t>
            </w:r>
          </w:p>
        </w:tc>
      </w:tr>
      <w:tr>
        <w:trPr>
          <w:trHeight w:hRule="exact" w:val="10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1978</w:t>
            </w:r>
          </w:p>
        </w:tc>
      </w:tr>
      <w:tr>
        <w:trPr>
          <w:trHeight w:hRule="exact" w:val="896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“Appointment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Recorder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6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The Judicial Service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appoint a judicial officer from among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District Judges and Magistrates to be called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Recorder Judge, to any High Court exercising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21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criminal jurisdiction, where such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of the opinion that such appointment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required.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6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Judge of such High Court (in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referred to as the “trial Judge”) may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2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 to the Recorder Judge appointed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High Court, the power to preside over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0" w:right="6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pre-trial conferences subject to the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Code of Criminal Procedure Act, No. 15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54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1979.</w:t>
      </w:r>
    </w:p>
    <w:p>
      <w:pPr>
        <w:autoSpaceDN w:val="0"/>
        <w:autoSpaceDE w:val="0"/>
        <w:widowControl/>
        <w:spacing w:line="250" w:lineRule="auto" w:before="278" w:after="12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Recorder Judge shall attend to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deal with pre-trial conferences delegated to him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0" w:right="6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 (2) as specified in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Code of Criminal Procedure Act,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No. 15 of 1979 and post-trial matters delegated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him by the trial Judge not 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sentencing of an accused, that may arise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course of a criminal proceeding.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602" w:space="0"/>
            <w:col w:w="341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06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Judicature (Amendment)</w:t>
      </w:r>
    </w:p>
    <w:p>
      <w:pPr>
        <w:autoSpaceDN w:val="0"/>
        <w:autoSpaceDE w:val="0"/>
        <w:widowControl/>
        <w:spacing w:line="245" w:lineRule="auto" w:before="298" w:after="4"/>
        <w:ind w:left="267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trial Judge may refer to the Recorder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any matter of a procedural nature arising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course of the proceedings instituted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4" w:after="0"/>
              <w:ind w:left="0" w:right="6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court after the stage referred to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(3).</w:t>
            </w:r>
          </w:p>
        </w:tc>
      </w:tr>
    </w:tbl>
    <w:p>
      <w:pPr>
        <w:autoSpaceDN w:val="0"/>
        <w:autoSpaceDE w:val="0"/>
        <w:widowControl/>
        <w:spacing w:line="245" w:lineRule="auto" w:before="100" w:after="0"/>
        <w:ind w:left="267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Recorder Judge may,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concurrence of the trial Judge, submit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determination by the trial Judge any matter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may otherwise have been properly dealt</w:t>
      </w:r>
    </w:p>
    <w:p>
      <w:pPr>
        <w:autoSpaceDN w:val="0"/>
        <w:tabs>
          <w:tab w:pos="2676" w:val="left"/>
        </w:tabs>
        <w:autoSpaceDE w:val="0"/>
        <w:widowControl/>
        <w:spacing w:line="278" w:lineRule="exact" w:before="0" w:after="0"/>
        <w:ind w:left="1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by him.</w:t>
      </w:r>
    </w:p>
    <w:p>
      <w:pPr>
        <w:autoSpaceDN w:val="0"/>
        <w:autoSpaceDE w:val="0"/>
        <w:widowControl/>
        <w:spacing w:line="235" w:lineRule="auto" w:before="128" w:after="0"/>
        <w:ind w:left="0" w:right="36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(6) The Recorder Judge shall–</w:t>
      </w:r>
    </w:p>
    <w:p>
      <w:pPr>
        <w:autoSpaceDN w:val="0"/>
        <w:tabs>
          <w:tab w:pos="3634" w:val="left"/>
        </w:tabs>
        <w:autoSpaceDE w:val="0"/>
        <w:widowControl/>
        <w:spacing w:line="245" w:lineRule="auto" w:before="172" w:after="112"/>
        <w:ind w:left="321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sit separately and exercise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 vested in him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8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the power to do all such acts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connected with or incidental or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3600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ancillary to the exercise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powers referred to in subsection (3)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8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the maintenance of the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Journals of the Court; and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the powers in relation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3600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pre-trial conferences as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195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Code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71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0" w:right="10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94" w:right="13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Criminal Procedure Act, No. 15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1979 only in respect of matters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High Court exercises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363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criminal jurisdiction in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9 and shall not exercise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powers in respect of matters where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10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9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High Court is called upon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appellate, revisionary or</w:t>
            </w:r>
          </w:p>
        </w:tc>
      </w:tr>
    </w:tbl>
    <w:p>
      <w:pPr>
        <w:autoSpaceDN w:val="0"/>
        <w:autoSpaceDE w:val="0"/>
        <w:widowControl/>
        <w:spacing w:line="238" w:lineRule="auto" w:before="4" w:after="19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writ jurisdiction.”.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2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23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6516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602" w:space="0"/>
            <w:col w:w="341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6"/>
        <w:ind w:left="0" w:right="0"/>
      </w:pPr>
    </w:p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386"/>
        </w:trPr>
        <w:tc>
          <w:tcPr>
            <w:tcW w:type="dxa" w:w="4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0" w:right="65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Judicature (Amendment)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2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9136" w:after="0"/>
        <w:ind w:left="0" w:right="32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5602" w:space="0"/>
        <w:col w:w="3417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