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MATERNITY BENEFITS (AMENDMENT)</w:t>
      </w:r>
    </w:p>
    <w:p>
      <w:pPr>
        <w:autoSpaceDN w:val="0"/>
        <w:autoSpaceDE w:val="0"/>
        <w:widowControl/>
        <w:spacing w:line="238" w:lineRule="auto" w:before="41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Maternity Benefits Ordinance (Chapter 140)</w:t>
      </w:r>
    </w:p>
    <w:p>
      <w:pPr>
        <w:autoSpaceDN w:val="0"/>
        <w:autoSpaceDE w:val="0"/>
        <w:widowControl/>
        <w:spacing w:line="238" w:lineRule="auto" w:before="37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360" w:after="0"/>
        <w:ind w:left="2016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(Dr.) (Mrs.) Sudarshini Fernandopulle,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Gampaha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5" w:lineRule="auto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21, 2024)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290]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Maternity Benefits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auto" w:before="448" w:after="0"/>
        <w:ind w:left="259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ATERNITY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140)</w:t>
      </w:r>
    </w:p>
    <w:p>
      <w:pPr>
        <w:autoSpaceDN w:val="0"/>
        <w:autoSpaceDE w:val="0"/>
        <w:widowControl/>
        <w:spacing w:line="264" w:lineRule="auto" w:before="33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66" w:lineRule="auto" w:before="338" w:after="272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This Act may be cited as the Maternity Benefits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3 of the Maternity Benefits Ordinance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of subsection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138" w:val="left"/>
          <w:tab w:pos="2516" w:val="left"/>
        </w:tabs>
        <w:autoSpaceDE w:val="0"/>
        <w:widowControl/>
        <w:spacing w:line="276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''(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seven days from the date of miscarriage,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miscarriage occurs in the first twenty eight weeks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pregnancy; and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338" w:after="276"/>
        <w:ind w:left="21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seven days from the date of termination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pregnancy under medical grounds''.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64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0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Maternity Benefits (Amendment)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