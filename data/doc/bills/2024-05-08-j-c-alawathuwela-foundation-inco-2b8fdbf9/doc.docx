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03, 2024</w:t>
      </w:r>
    </w:p>
    <w:p>
      <w:pPr>
        <w:autoSpaceDN w:val="0"/>
        <w:autoSpaceDE w:val="0"/>
        <w:widowControl/>
        <w:spacing w:line="362" w:lineRule="auto" w:before="322" w:after="0"/>
        <w:ind w:left="3456" w:right="331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08.05.2024)</w:t>
      </w:r>
    </w:p>
    <w:p>
      <w:pPr>
        <w:autoSpaceDN w:val="0"/>
        <w:autoSpaceDE w:val="0"/>
        <w:widowControl/>
        <w:spacing w:line="240" w:lineRule="auto" w:before="188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6" w:lineRule="auto" w:before="382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J. C. ALAWATHUWELA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(INCORPORATION)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(Private Members’ Bill)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incorporate the J. C. Alawathuwela Foundation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To be presented in Parliament by Hon. Hector Appuhamy, M.P.</w:t>
      </w:r>
    </w:p>
    <w:p>
      <w:pPr>
        <w:autoSpaceDN w:val="0"/>
        <w:autoSpaceDE w:val="0"/>
        <w:widowControl/>
        <w:spacing w:line="415" w:lineRule="auto" w:before="12" w:after="0"/>
        <w:ind w:left="2592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for Puttlam District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35" w:lineRule="auto" w:before="13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7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  <w:tr>
        <w:trPr>
          <w:trHeight w:hRule="exact" w:val="48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INCORPORATE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J. C.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LAWATHUWELA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816" w:val="left"/>
          <w:tab w:pos="6718" w:val="left"/>
        </w:tabs>
        <w:autoSpaceDE w:val="0"/>
        <w:widowControl/>
        <w:spacing w:line="257" w:lineRule="auto" w:before="276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Centre called and known as the “J. C.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Alawathuwela Foundation”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the members:</w:t>
      </w:r>
    </w:p>
    <w:p>
      <w:pPr>
        <w:autoSpaceDN w:val="0"/>
        <w:tabs>
          <w:tab w:pos="1816" w:val="left"/>
        </w:tabs>
        <w:autoSpaceDE w:val="0"/>
        <w:widowControl/>
        <w:spacing w:line="257" w:lineRule="auto" w:before="27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7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56" w:val="left"/>
          <w:tab w:pos="6746" w:val="left"/>
        </w:tabs>
        <w:autoSpaceDE w:val="0"/>
        <w:widowControl/>
        <w:spacing w:line="250" w:lineRule="auto" w:before="276" w:after="206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J. C. Alawathuwela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“J. C.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J. C.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Alawathuwela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Alawathuwela Foundation”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16" w:val="left"/>
        </w:tabs>
        <w:autoSpaceDE w:val="0"/>
        <w:widowControl/>
        <w:spacing w:line="259" w:lineRule="auto" w:before="12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 shall be a Corporation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perpetual succession under the name and style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“J. C. Alawathuwela Foundation”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ethics and culture, create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resources and maintain.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J. C. Alawathuwela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480" w:after="24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peace,goodwill, understanding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cooperation among all communities and people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laise and co-ordinate with other local and foreign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which have similar objects.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of the affairs of the Corporation shall,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other provisions of this Act and the rules in force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being of the corporation be administered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2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consisting of Chairman,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Secretary, Treasurer  elected in 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8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Honourable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J. C. Alawathuwela shall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 for life thereafter, the family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who was holding office as the Chairman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 the next Chairman of the Board of Directors.</w:t>
      </w:r>
    </w:p>
    <w:p>
      <w:pPr>
        <w:autoSpaceDN w:val="0"/>
        <w:autoSpaceDE w:val="0"/>
        <w:widowControl/>
        <w:spacing w:line="266" w:lineRule="auto" w:before="306" w:after="22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Governors board holding office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362" w:val="left"/>
          <w:tab w:pos="1702" w:val="left"/>
        </w:tabs>
        <w:autoSpaceDE w:val="0"/>
        <w:widowControl/>
        <w:spacing w:line="274" w:lineRule="auto" w:before="20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any 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them, to open, operate and close bank accounts, to borrow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 to receive or collect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accept grants and donations to invest its funds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to engage, employ and dismiss officers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74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8" w:after="0"/>
              <w:ind w:left="916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 thirds of the members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bearers and their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duration of term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Corporation;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of the time, places, notices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thereof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business thereof;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2" w:after="21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J. C. Alawathuwela Foundation (Incorporation)</w:t>
      </w:r>
    </w:p>
    <w:p>
      <w:pPr>
        <w:autoSpaceDN w:val="0"/>
        <w:tabs>
          <w:tab w:pos="1902" w:val="left"/>
        </w:tabs>
        <w:autoSpaceDE w:val="0"/>
        <w:widowControl/>
        <w:spacing w:line="245" w:lineRule="auto" w:before="454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debts and liabilities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paid and discharge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Corporation hereby constituted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Corporation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monyes heretofore or hereafter to be received by way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for and on account of the Corporation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to the credit of the Body Corporate in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banks as the 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2" w:after="17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and immovable which may become vested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lease,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disposition or otherwise and all such property shall be held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Corporation for the purposes of this Act and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 made under section 06, with</w:t>
            </w:r>
          </w:p>
        </w:tc>
      </w:tr>
    </w:tbl>
    <w:p>
      <w:pPr>
        <w:autoSpaceDN w:val="0"/>
        <w:autoSpaceDE w:val="0"/>
        <w:widowControl/>
        <w:spacing w:line="245" w:lineRule="auto" w:before="2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given or transferred to some other institution or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having objects similar to those of the Corporation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or their rules  prohibited from</w:t>
      </w:r>
    </w:p>
    <w:p>
      <w:pPr>
        <w:autoSpaceDN w:val="0"/>
        <w:tabs>
          <w:tab w:pos="1702" w:val="left"/>
        </w:tabs>
        <w:autoSpaceDE w:val="0"/>
        <w:widowControl/>
        <w:spacing w:line="238" w:lineRule="auto" w:before="3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Coporation</w:t>
            </w:r>
          </w:p>
        </w:tc>
      </w:tr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  <w:p>
            <w:pPr>
              <w:autoSpaceDN w:val="0"/>
              <w:autoSpaceDE w:val="0"/>
              <w:widowControl/>
              <w:spacing w:line="238" w:lineRule="auto" w:before="26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autoSpaceDE w:val="0"/>
        <w:widowControl/>
        <w:spacing w:line="252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by the Auditor General or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Auditor General in the terms of Article 154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which, being a member of the Institute of Chartered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Accountants of Sri Lanka, or any other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law, possesses a certificate to practice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  <w:tr>
        <w:trPr>
          <w:trHeight w:hRule="exact" w:val="460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91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13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