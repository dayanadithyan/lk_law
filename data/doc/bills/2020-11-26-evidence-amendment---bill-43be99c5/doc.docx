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2" w:after="0"/>
        <w:ind w:left="0" w:right="296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EVIDENCE (AMENDMENT)</w:t>
      </w:r>
    </w:p>
    <w:p>
      <w:pPr>
        <w:autoSpaceDN w:val="0"/>
        <w:autoSpaceDE w:val="0"/>
        <w:widowControl/>
        <w:spacing w:line="332" w:lineRule="exact" w:before="344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98" w:after="0"/>
        <w:ind w:left="0" w:right="255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Evidence Ordinance (Chapter 14)</w:t>
      </w:r>
    </w:p>
    <w:p>
      <w:pPr>
        <w:autoSpaceDN w:val="0"/>
        <w:autoSpaceDE w:val="0"/>
        <w:widowControl/>
        <w:spacing w:line="238" w:lineRule="auto" w:before="30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82" w:after="0"/>
        <w:ind w:left="18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Minister of Justice on 26th of November, 2020</w:t>
      </w:r>
    </w:p>
    <w:p>
      <w:pPr>
        <w:autoSpaceDN w:val="0"/>
        <w:autoSpaceDE w:val="0"/>
        <w:widowControl/>
        <w:spacing w:line="238" w:lineRule="auto" w:before="252" w:after="0"/>
        <w:ind w:left="0" w:right="2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 20,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6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3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14]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Clauses  2 to 25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These clauses make provisions to amend the Evidence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14) by replacing outdated words and expressions appearing in that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>with the words and expressions which reflect the contemporary position.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45/2016</w:t>
      </w:r>
    </w:p>
    <w:p>
      <w:pPr>
        <w:autoSpaceDN w:val="0"/>
        <w:autoSpaceDE w:val="0"/>
        <w:widowControl/>
        <w:spacing w:line="238" w:lineRule="auto" w:before="222" w:after="0"/>
        <w:ind w:left="20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VIDENCE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14)</w:t>
      </w:r>
    </w:p>
    <w:p>
      <w:pPr>
        <w:autoSpaceDN w:val="0"/>
        <w:autoSpaceDE w:val="0"/>
        <w:widowControl/>
        <w:spacing w:line="238" w:lineRule="auto" w:before="22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 enacted by the Parliament of the Democratic Socialist</w:t>
      </w:r>
    </w:p>
    <w:p>
      <w:pPr>
        <w:autoSpaceDN w:val="0"/>
        <w:autoSpaceDE w:val="0"/>
        <w:widowControl/>
        <w:spacing w:line="238" w:lineRule="auto" w:before="0" w:after="16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5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Evidence (Amendment)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  <w:tr>
        <w:trPr>
          <w:trHeight w:hRule="exact" w:val="3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of 2020.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 of the Evidence Ordinance (Chapter 14)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 14.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“waging war against the Queen.”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“waging war against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to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10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 ‘A’ has joined in a conspiracy to wage war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Queen” of the words, “ ‘A’ has joined in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conspiracy to wage war against the Republic”.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7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37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7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all the words starting from,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1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“contained in any Act of the Parliament of the United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Kingdom” to the words, “any part of such Realm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Territory, is a relevant fact.” of the words, “contained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any enactment of Sri Lanka or in the legislation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foreign country or in any proclamation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notification of the Government of Sri Lanka,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appearing in the Government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Gezette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 in any proclamation or notification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of any foreign country, appearing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official publication of the Government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foreign country, is a relevant fact.”;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marginal note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“contained in any United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Kingdom Act, enactment or notification,”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words. “contained in any enactment or notification,”.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57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of that section,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words, “to be in force in any part of Ceylon;”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 “to be in force in any part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(3)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“war for Her Majesty’s Navy, Army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Air force;” of the words, “war for the Sri Lanka Army,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Navy or Air force;”;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(4) of that 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words, “Parliament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4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of the Legislature of Ceylon;” of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“the Legislature of Sri Lanka;”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omission of the words starting from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7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explanation</w:t>
      </w:r>
      <w:r>
        <w:rPr>
          <w:rFonts w:ascii="Times" w:hAnsi="Times" w:eastAsia="Times"/>
          <w:b w:val="0"/>
          <w:i w:val="0"/>
          <w:color w:val="221F1F"/>
          <w:sz w:val="20"/>
        </w:rPr>
        <w:t>” to the words,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Northern Ireland.”;</w:t>
      </w:r>
    </w:p>
    <w:p>
      <w:pPr>
        <w:autoSpaceDN w:val="0"/>
        <w:tabs>
          <w:tab w:pos="2018" w:val="left"/>
          <w:tab w:pos="2424" w:val="left"/>
        </w:tabs>
        <w:autoSpaceDE w:val="0"/>
        <w:widowControl/>
        <w:spacing w:line="247" w:lineRule="auto" w:before="254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in paragraph (5) of that section,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“the accession and the Sign Manual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Sovereigns for the time being of Ceylon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United Kingdom;” of the words, “the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Seal of the Republic of Sri Lanka;”;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substitution in paragraph (6) of that section,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words, “all seals of which English courts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Judicial Notice; the seals of all the courts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Ceylon; the seals of Courts of Admiralty and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maritime jurisdiction and of notaries public; and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seals which any person is authorized to use by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the Parliament of the United Kingdom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Law in force for the time being in Ceylon;”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words, “the seals of all the courts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of notaries public; and all seals which any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2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Evidence 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is authorized to use by any enactment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of the Legislature of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of the Legislature of any foreign Country”;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(7) of that section,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“any public office in any part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Ceylon,” of the words, “any public office in any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9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of Sri Lanka,”;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4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(8) of that section,</w:t>
            </w:r>
          </w:p>
        </w:tc>
      </w:tr>
      <w:tr>
        <w:trPr>
          <w:trHeight w:hRule="exact" w:val="252"/>
        </w:trPr>
        <w:tc>
          <w:tcPr>
            <w:tcW w:type="dxa" w:w="1289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words,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“Sovereign 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recognized</w:t>
            </w:r>
          </w:p>
        </w:tc>
      </w:tr>
      <w:tr>
        <w:trPr>
          <w:trHeight w:hRule="exact" w:val="24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Her Majesty;” of the words, “Sovereign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recognized by the Republic of Sri Lanka;”;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3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(10)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“Her Majesty’s Realms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Territories;” of the words, “the territorial limits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Democratic Socialist Republic of Sri Lanka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divisions;”;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(11)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words, “between Her Majesty and any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body of persons;” of the words, “between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 and any foreign State or body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persons;”;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(12) of that section,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words, “advocates, proctors,” of the words,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“attorneys-at-law,”.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paragraph (6)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65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“Ceylon” of the word, “Sri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“executed 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69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United Kingdom,” of the words, “executed in any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1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53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(iii) of paragraph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 for the words, “Ceylon or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part of Her Majesty’s Realms and Territories,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of a foreign country;” of the words, “Sri Lanka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foreign counrty;”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“Ceylon,” of the word, “Sri Lanka,”.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78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(1) 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“Government of Ceylon”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“Government of Sri Lanka”;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(3) 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“issued by Her Majesty or by the Privy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Council, or by any department of Her Majesty’s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- by copies or extracts contained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or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Ceylon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purporting to be printed by the Queeen’s printer;”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“issued by the President or any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department of Government-by copies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extracts contained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Sri Lanka;”;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sub-paragraph (iii)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(4) of that section for the words, “public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of Ceylon;” of the words, “public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of Sri Lanka;”.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(5)  of that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words, “Municipal body in Ceylon-”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“Municipal body in Sri Lanka-”;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subparagraph (ii)  of paragraph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 of that section for the words, “of a British Consul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Diplomatic Agent,” of the words, “of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Ambassador, High Commissioner, or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diplomatic agent of Sri Lanka,”.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9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“duly certified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79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officer in Ceylon,” of the words, “duly certified by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in Sri Lanka”.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81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“every document purporting to be the London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words, “by the Queen’s printer,” of the words, “every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purporting to be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Ceylon or Sri Lanka”.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82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 “British Consul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85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Vice - Consul, or representative of her Majesty, or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 - General of Ceylon, or of the Government of India,”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2" w:after="20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words, “an Ambassador or High Commissioner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diplomatic representative of Sri Lanka,”.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all the words starting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“any country not forming part of Her Majesty’s Realms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Territories” to the words, “Government of India,”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7" w:lineRule="auto" w:before="2" w:after="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“any counrty other than the Republic of Sri Lanka is genuine </w:t>
      </w:r>
      <w:r>
        <w:rPr>
          <w:rFonts w:ascii="Times" w:hAnsi="Times" w:eastAsia="Times"/>
          <w:b w:val="0"/>
          <w:i w:val="0"/>
          <w:color w:val="221F1F"/>
          <w:sz w:val="20"/>
        </w:rPr>
        <w:t>and accurate, if the document purports to be certified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which is certified by any representative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Republic of Sri Lanka,”.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“company”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definition:-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““company” shall have the same meaning assigned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2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it under the Companies Act, No. 7 of 2007.”.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2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8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90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“within Ceylon,”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“within Sri Lanka,”.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34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1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91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91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exception 2, to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word, “Ceylon” of the word, “Sri Lanka”.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3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100 of the principal enactment is hereby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100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1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by the substitution of the word, “Ceylon,”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 “Sri Lanka,”.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46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of the words, “a proctor” and “the proctor”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illustration of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35" w:lineRule="auto" w:before="14" w:after="18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respectively, “an attorney-at-law” and “the attorney-at -law”.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 of the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Proctor,” wherever those words appear in that section,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“attorney-at-law”.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127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proctors,” wherever those words appear in that section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words, “attorneys-at-law”.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128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of the words, “advocate, proctor,”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 of the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section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“attorney-at-law”.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132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words,“her Majesty” of the words, “the State”.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 (Amendment)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149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 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illustration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to that section, by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words, “An Advocate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instructed by a proctor” of the words “An attorney-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at- law is instructed”; and</w:t>
      </w:r>
    </w:p>
    <w:p>
      <w:pPr>
        <w:autoSpaceDN w:val="0"/>
        <w:tabs>
          <w:tab w:pos="2518" w:val="left"/>
          <w:tab w:pos="2526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illustration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that 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words, “A Proctor” and “the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proctor” wherever those words appear in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illustration, of the words respectively as, “An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Attorney-at- law” and “the Attorney-at- 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substitution for the words, “advocate or proctor”,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 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wherever those words appear in that section of the words,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“attorney-at-law”.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 any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9284"/>
        </w:trPr>
        <w:tc>
          <w:tcPr>
            <w:tcW w:type="dxa" w:w="11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11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Evidence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6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