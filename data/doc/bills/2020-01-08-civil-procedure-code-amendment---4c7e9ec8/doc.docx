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38" w:after="0"/>
        <w:ind w:left="197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CIVIL PROCEDURE CODE (AMENDMENT)</w:t>
      </w:r>
    </w:p>
    <w:p>
      <w:pPr>
        <w:autoSpaceDN w:val="0"/>
        <w:autoSpaceDE w:val="0"/>
        <w:widowControl/>
        <w:spacing w:line="238" w:lineRule="auto" w:before="28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26" w:after="0"/>
        <w:ind w:left="0" w:right="25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Civil Procedure Code (Section 627)</w:t>
      </w:r>
    </w:p>
    <w:p>
      <w:pPr>
        <w:autoSpaceDN w:val="0"/>
        <w:autoSpaceDE w:val="0"/>
        <w:widowControl/>
        <w:spacing w:line="235" w:lineRule="auto" w:before="194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62" w:after="0"/>
        <w:ind w:left="2016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(Dr.) (Mrs.) Thusitha Wijemanna,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Kegalle District on 08th of January, 2020</w:t>
      </w:r>
    </w:p>
    <w:p>
      <w:pPr>
        <w:autoSpaceDN w:val="0"/>
        <w:autoSpaceDE w:val="0"/>
        <w:widowControl/>
        <w:spacing w:line="238" w:lineRule="auto" w:before="252" w:after="0"/>
        <w:ind w:left="0" w:right="2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18, 2019)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44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316]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20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(S</w:t>
      </w:r>
      <w:r>
        <w:rPr>
          <w:rFonts w:ascii="Times" w:hAnsi="Times" w:eastAsia="Times"/>
          <w:b w:val="0"/>
          <w:i w:val="0"/>
          <w:color w:val="221F1F"/>
          <w:sz w:val="14"/>
        </w:rPr>
        <w:t>ECTION</w:t>
      </w:r>
      <w:r>
        <w:rPr>
          <w:rFonts w:ascii="Times" w:hAnsi="Times" w:eastAsia="Times"/>
          <w:b w:val="0"/>
          <w:i w:val="0"/>
          <w:color w:val="221F1F"/>
          <w:sz w:val="16"/>
        </w:rPr>
        <w:t>627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41" w:lineRule="auto" w:before="278" w:after="0"/>
        <w:ind w:left="1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26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627 of the Civil Procedure Code is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remove the words “between persons professing Islam”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627.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replace such words with the words “in terms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Muslim Marriage and Divorce Act”.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8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