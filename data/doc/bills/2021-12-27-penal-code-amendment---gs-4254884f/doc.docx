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4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78" w:after="0"/>
        <w:ind w:left="0" w:right="299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December 24, 2021</w:t>
      </w:r>
    </w:p>
    <w:p>
      <w:pPr>
        <w:autoSpaceDN w:val="0"/>
        <w:autoSpaceDE w:val="0"/>
        <w:widowControl/>
        <w:spacing w:line="332" w:lineRule="exact" w:before="158" w:after="0"/>
        <w:ind w:left="0" w:right="362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2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27.12.2021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68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390" w:after="0"/>
        <w:ind w:left="0" w:right="2544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PENAL  CODE  (AMENDMENT)</w:t>
      </w:r>
    </w:p>
    <w:p>
      <w:pPr>
        <w:autoSpaceDN w:val="0"/>
        <w:autoSpaceDE w:val="0"/>
        <w:widowControl/>
        <w:spacing w:line="278" w:lineRule="exact" w:before="404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6" w:lineRule="exact" w:before="412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76" w:lineRule="exact" w:before="444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>to amend the Penal Code (Chapter 19)</w:t>
      </w:r>
    </w:p>
    <w:p>
      <w:pPr>
        <w:autoSpaceDN w:val="0"/>
        <w:autoSpaceDE w:val="0"/>
        <w:widowControl/>
        <w:spacing w:line="244" w:lineRule="exact" w:before="434" w:after="0"/>
        <w:ind w:left="0" w:right="242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Justice</w:t>
      </w:r>
    </w:p>
    <w:p>
      <w:pPr>
        <w:autoSpaceDN w:val="0"/>
        <w:autoSpaceDE w:val="0"/>
        <w:widowControl/>
        <w:spacing w:line="212" w:lineRule="exact" w:before="35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4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22" w:val="left"/>
        </w:tabs>
        <w:autoSpaceDE w:val="0"/>
        <w:widowControl/>
        <w:spacing w:line="276" w:lineRule="exact" w:before="13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76"/>
        <w:ind w:left="0" w:right="0"/>
      </w:pPr>
    </w:p>
    <w:p>
      <w:pPr>
        <w:autoSpaceDN w:val="0"/>
        <w:tabs>
          <w:tab w:pos="1582" w:val="left"/>
          <w:tab w:pos="3248" w:val="left"/>
        </w:tabs>
        <w:autoSpaceDE w:val="0"/>
        <w:widowControl/>
        <w:spacing w:line="238" w:lineRule="exact" w:before="0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2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This clause repeals sections 285, 286 and 286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of the Penal Code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(Chapter 19) and it is consequential to the introduction of the Prohibition of Obscene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Publications Bill.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6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40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25/2016</w:t>
      </w:r>
    </w:p>
    <w:p>
      <w:pPr>
        <w:autoSpaceDN w:val="0"/>
        <w:autoSpaceDE w:val="0"/>
        <w:widowControl/>
        <w:spacing w:line="268" w:lineRule="exact" w:before="238" w:after="0"/>
        <w:ind w:left="0" w:right="29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 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19 )</w:t>
      </w:r>
    </w:p>
    <w:p>
      <w:pPr>
        <w:autoSpaceDN w:val="0"/>
        <w:autoSpaceDE w:val="0"/>
        <w:widowControl/>
        <w:spacing w:line="250" w:lineRule="exact" w:before="254" w:after="17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6" w:val="left"/>
              </w:tabs>
              <w:autoSpaceDE w:val="0"/>
              <w:widowControl/>
              <w:spacing w:line="280" w:lineRule="exact" w:before="58" w:after="0"/>
              <w:ind w:left="3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Penal Code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of 2021.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1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6" w:val="left"/>
              </w:tabs>
              <w:autoSpaceDE w:val="0"/>
              <w:widowControl/>
              <w:spacing w:line="280" w:lineRule="exact" w:before="136" w:after="0"/>
              <w:ind w:left="3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285, 286 and 286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Penal Code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19) are hereby 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0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285, 286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286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19</w:t>
            </w:r>
          </w:p>
        </w:tc>
      </w:tr>
      <w:tr>
        <w:trPr>
          <w:trHeight w:hRule="exact" w:val="9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8" w:val="left"/>
              </w:tabs>
              <w:autoSpaceDE w:val="0"/>
              <w:widowControl/>
              <w:spacing w:line="278" w:lineRule="exact" w:before="132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90.0" w:type="dxa"/>
      </w:tblPr>
      <w:tblGrid>
        <w:gridCol w:w="4510"/>
        <w:gridCol w:w="4510"/>
      </w:tblGrid>
      <w:tr>
        <w:trPr>
          <w:trHeight w:hRule="exact" w:val="348"/>
        </w:trPr>
        <w:tc>
          <w:tcPr>
            <w:tcW w:type="dxa" w:w="830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20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6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Penal Code (Amendment)</w:t>
            </w:r>
          </w:p>
        </w:tc>
      </w:tr>
    </w:tbl>
    <w:p>
      <w:pPr>
        <w:autoSpaceDN w:val="0"/>
        <w:autoSpaceDE w:val="0"/>
        <w:widowControl/>
        <w:spacing w:line="214" w:lineRule="exact" w:before="90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