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7" w:lineRule="auto" w:before="164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10" w:after="0"/>
        <w:ind w:left="0" w:right="32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July 16, 2021</w:t>
      </w:r>
    </w:p>
    <w:p>
      <w:pPr>
        <w:autoSpaceDN w:val="0"/>
        <w:autoSpaceDE w:val="0"/>
        <w:widowControl/>
        <w:spacing w:line="238" w:lineRule="auto" w:before="400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56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19.07.2021)</w:t>
      </w:r>
    </w:p>
    <w:p>
      <w:pPr>
        <w:autoSpaceDN w:val="0"/>
        <w:autoSpaceDE w:val="0"/>
        <w:widowControl/>
        <w:spacing w:line="240" w:lineRule="auto" w:before="28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18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SAMADHI MEDITATION AND YOGA CENTRE </w:t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236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3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10" w:after="0"/>
        <w:ind w:left="215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incorporate the Samadhi Meditation and Yoga Centre</w:t>
      </w:r>
    </w:p>
    <w:p>
      <w:pPr>
        <w:autoSpaceDN w:val="0"/>
        <w:autoSpaceDE w:val="0"/>
        <w:widowControl/>
        <w:spacing w:line="245" w:lineRule="auto" w:before="234" w:after="0"/>
        <w:ind w:left="1872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Buddhika Pathirana,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47" w:lineRule="auto" w:before="166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8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37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Samadhi Meditation and Yoga Centre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3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 S</w:t>
      </w:r>
      <w:r>
        <w:rPr>
          <w:rFonts w:ascii="Times" w:hAnsi="Times" w:eastAsia="Times"/>
          <w:b w:val="0"/>
          <w:i w:val="0"/>
          <w:color w:val="221F1F"/>
          <w:sz w:val="14"/>
        </w:rPr>
        <w:t>AMADHI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</w:t>
      </w:r>
      <w:r>
        <w:rPr>
          <w:rFonts w:ascii="Times" w:hAnsi="Times" w:eastAsia="Times"/>
          <w:b w:val="0"/>
          <w:i w:val="0"/>
          <w:color w:val="221F1F"/>
          <w:sz w:val="14"/>
        </w:rPr>
        <w:t>EDITATION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14"/>
        </w:rPr>
        <w:t>OGA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ENTRE</w:t>
      </w:r>
    </w:p>
    <w:p>
      <w:pPr>
        <w:autoSpaceDN w:val="0"/>
        <w:tabs>
          <w:tab w:pos="1798" w:val="left"/>
          <w:tab w:pos="6746" w:val="left"/>
        </w:tabs>
        <w:autoSpaceDE w:val="0"/>
        <w:widowControl/>
        <w:spacing w:line="266" w:lineRule="auto" w:before="292" w:after="0"/>
        <w:ind w:left="156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 Centre called and known as the “Samadhi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Meditation and Yoga Centre” has  heretofore been formed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the purpose of effectually carrying out 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and transacting all matters connected with the said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Centre according to the rules agreed to by its members :</w:t>
      </w:r>
    </w:p>
    <w:p>
      <w:pPr>
        <w:autoSpaceDN w:val="0"/>
        <w:autoSpaceDE w:val="0"/>
        <w:widowControl/>
        <w:spacing w:line="262" w:lineRule="auto" w:before="288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Centre has heretofore successfully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carried out and transacted the several objects and matters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was established, and has 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>and it will be expedient to grant the said application :</w:t>
      </w:r>
    </w:p>
    <w:p>
      <w:pPr>
        <w:autoSpaceDN w:val="0"/>
        <w:tabs>
          <w:tab w:pos="1798" w:val="left"/>
        </w:tabs>
        <w:autoSpaceDE w:val="0"/>
        <w:widowControl/>
        <w:spacing w:line="254" w:lineRule="auto" w:before="294" w:after="206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Samadhi Meditation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4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Yoga Centre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(Incorporation) Act, No.   of 2021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Samadhi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Samadhi Meditation and Yoga Centre (hereinafter referred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Meditation</w:t>
            </w:r>
          </w:p>
        </w:tc>
      </w:tr>
      <w:tr>
        <w:trPr>
          <w:trHeight w:hRule="exact" w:val="22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as the “Centre”) or shall hereafter be admitted as members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Yoga</w:t>
            </w:r>
          </w:p>
        </w:tc>
      </w:tr>
      <w:tr>
        <w:trPr>
          <w:trHeight w:hRule="exact" w:val="2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Corporation hereby constituted, shall be a body corporate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with perpetual succession, under the name and style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“Samadhi Meditation and Yoga Centre”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as the “Body corporate”) and by that name may sue and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General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sued, in all Courts with full power and authority to have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use a common seal and to alter the same its pleasure.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5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8" w:after="0"/>
              <w:ind w:left="0" w:right="174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The general objects for which the body incorporate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constituted are hereby declared to be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objects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critical assistance to children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9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families struggling in poverty;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50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50" w:lineRule="auto" w:before="270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promote Buddhist culture nationally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internationally and to cooperate with the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organizations in promoting Buddhism;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expand branches in the Island to provide training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meditation / Yoga;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aids to Tsunami / flood victims;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vocational training to youth to make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maximum use of their talents by encouraging their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leadership and ability;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facility to make efficient and fruitful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use of young labour and ability for the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nation;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maintain physical and mental spirituality with a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view to sustain a developing society, free of charge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Yoga and Bawana programme will be organized;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organize, maintain and develop the pre-training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educational programme for those children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youths who are of poor and lack of educational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facilities; and to contribute the energy of youths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public welfare; and to encourage the farmers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well as formation of young farmers organizations;</w:t>
      </w:r>
    </w:p>
    <w:p>
      <w:pPr>
        <w:autoSpaceDN w:val="0"/>
        <w:tabs>
          <w:tab w:pos="2422" w:val="left"/>
          <w:tab w:pos="2432" w:val="left"/>
        </w:tabs>
        <w:autoSpaceDE w:val="0"/>
        <w:widowControl/>
        <w:spacing w:line="245" w:lineRule="auto" w:before="254" w:after="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pave the way to obtain pre-vocational training,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sports training and training on leadership,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computer, media, Tamil, English and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languages;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valuable teachings, seminars, executive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level of guidance, connected necessary exibitions,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educational programme to improve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intelligence of the general public; and to establish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libraries, preserve environment and to act in giving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priority to the balance development;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  <w:tab w:pos="2526" w:val="left"/>
        </w:tabs>
        <w:autoSpaceDE w:val="0"/>
        <w:widowControl/>
        <w:spacing w:line="247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organize and operate centers in all the divisional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secretariat divisions across the Island in addition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centers that are operating in Matara,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Malimbada, Ja-Ela and Meda Dumbara;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all such other acts, matters and things as are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incidental or conductive to the attainment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66"/>
        <w:ind w:left="0" w:right="3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objectives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implementation of the objects in subsection (1)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body Corporate shall ensure that such implementation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carried out without any discrimination based on race,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religion, language, caste, sex, political opinion, place of birth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or any of such grounds.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objects of the Body corporate shall be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such manner so as not to create any conflict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 to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ensure no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Body corporate and any work being carried out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any Provincial Council.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91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Management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Province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the Body corporate shall be carried out by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Body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of Management (hereinafter referred to as “the Board”)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consisting of such number of office bearers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by the rules made under section 7.</w:t>
      </w:r>
    </w:p>
    <w:p>
      <w:pPr>
        <w:autoSpaceDN w:val="0"/>
        <w:autoSpaceDE w:val="0"/>
        <w:widowControl/>
        <w:spacing w:line="238" w:lineRule="auto" w:before="252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Board of Management of the foundation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holds office on the 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this Act, shall function as the Board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until the first Board is appointed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elected in the manner provided for by rules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>section 7.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5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or elected within one year of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commencement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50" w:val="left"/>
          <w:tab w:pos="3466" w:val="left"/>
        </w:tabs>
        <w:autoSpaceDE w:val="0"/>
        <w:widowControl/>
        <w:spacing w:line="228" w:lineRule="exact" w:before="38" w:after="20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236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Every office bearer of the Board including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patrons and advisors, shall be appointed or elected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of three years and any auch office bearer, patron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advisor shall be eligible for re-appointment or re-election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lapse of the said period of three years.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8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Corporate, elect or appoint a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 The person elected or appointed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only for the unexpired portion of the term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 of the member whom be succeeds.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Body corporate shall have the power to do,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 and execute all such acts and matters as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desirable for the promotion or any one of them, including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peower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purchase, acquire rent, construct, renovate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obtain lands or buildings which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purpose of the body corporate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deal with or dispose of the same as may be deemed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expedient with a view to promoting the objects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raise funds and receive grants, gifts or donations,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cash or kind with or without security: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9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the Board shall obtain the prior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approval of the Department of External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of the Ministry of the Minister assigned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Finance, in respect of all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 and issue bills of exchange, cheques,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promissory notes and other negotiable instruments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 and close accounts in any bank;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0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invest any funds not immediately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the Body corporate in such manner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Board may detemine;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with a view to promoting the objects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Body corporate;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7" w:lineRule="auto" w:before="276" w:after="0"/>
        <w:ind w:left="148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appoint, employ, dismiss or terminate the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officers and servants of the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disciplinary control over them and to pay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them such salaries, allowances and gratuities as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determined by the Body corporate;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 all other things as are necessary or expedient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proper and effective carrying out the objects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Body corporate.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377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Body corporate,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to time, at any general meeting and by the votes of not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two thirds of the members present and voting,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rules, not inconsistent with the provision of this Act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other written law, for all or any of the following matters:–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76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office bearers of the Board or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vacation of or removal from office of office bearers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powers, duties and functions of the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bearers;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functions and duties of the various officers, agents</w:t>
      </w:r>
    </w:p>
    <w:p>
      <w:pPr>
        <w:autoSpaceDN w:val="0"/>
        <w:tabs>
          <w:tab w:pos="2518" w:val="left"/>
        </w:tabs>
        <w:autoSpaceDE w:val="0"/>
        <w:widowControl/>
        <w:spacing w:line="281" w:lineRule="auto" w:before="24" w:after="0"/>
        <w:ind w:left="14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servants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50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80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to be followed at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Board, or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subcommittee thereof, notices and agenda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meetings, the quorum and the conduct of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thereat;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 and disqualification to be a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member of the Board and the Body coroporate;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78" w:after="21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management of the affairs of the Body corporate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accomplishment of its’ objects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dissolution of the Body corporate.</w:t>
      </w:r>
    </w:p>
    <w:p>
      <w:pPr>
        <w:autoSpaceDN w:val="0"/>
        <w:tabs>
          <w:tab w:pos="1702" w:val="left"/>
          <w:tab w:pos="1942" w:val="left"/>
          <w:tab w:pos="2422" w:val="left"/>
        </w:tabs>
        <w:autoSpaceDE w:val="0"/>
        <w:widowControl/>
        <w:spacing w:line="257" w:lineRule="auto" w:before="278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made by the Body corporate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amended, altered, added to or rescinded at a like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in like manner as a rule made under subsection (1).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50" w:lineRule="auto" w:before="270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Body corporate shall at all time </w:t>
      </w:r>
      <w:r>
        <w:rPr>
          <w:rFonts w:ascii="Times" w:hAnsi="Times" w:eastAsia="Times"/>
          <w:b w:val="0"/>
          <w:i w:val="0"/>
          <w:color w:val="000000"/>
          <w:sz w:val="20"/>
        </w:rPr>
        <w:t>be subject to rules of the Body corporate.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50" w:lineRule="auto" w:before="278" w:after="21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rules made under this section shall be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Government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12" w:after="218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members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moneys received by way of gift, bequest,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donation, subscription, contribution, fees or grants for 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the Body corporate shall be deposited in one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more Banks approved by the Board to the credit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0"/>
        <w:ind w:left="26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95" w:lineRule="auto" w:before="314" w:after="30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shall be paid out of the Fund all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power, duties and functions under the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year of the Body corporate shall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Auditing</w:t>
            </w:r>
          </w:p>
        </w:tc>
      </w:tr>
      <w:tr>
        <w:trPr>
          <w:trHeight w:hRule="exact" w:val="4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calendar 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corporate shall cause proper accounts to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6" w:lineRule="auto" w:before="38" w:after="3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kept of income and expenditure, assets and liabilities </w:t>
      </w:r>
      <w:r>
        <w:rPr>
          <w:rFonts w:ascii="Times" w:hAnsi="Times" w:eastAsia="Times"/>
          <w:b w:val="0"/>
          <w:i w:val="0"/>
          <w:color w:val="000000"/>
          <w:sz w:val="20"/>
        </w:rPr>
        <w:t>and all other transactions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accounts of the Body corporate shall be audited</w:t>
            </w:r>
          </w:p>
        </w:tc>
      </w:tr>
    </w:tbl>
    <w:p>
      <w:pPr>
        <w:autoSpaceDN w:val="0"/>
        <w:autoSpaceDE w:val="0"/>
        <w:widowControl/>
        <w:spacing w:line="276" w:lineRule="auto" w:before="3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a qualified auditor appointed by Auditor General in terms </w:t>
      </w:r>
      <w:r>
        <w:rPr>
          <w:rFonts w:ascii="Times" w:hAnsi="Times" w:eastAsia="Times"/>
          <w:b w:val="0"/>
          <w:i w:val="0"/>
          <w:color w:val="000000"/>
          <w:sz w:val="20"/>
        </w:rPr>
        <w:t>of Article 154 of the Constitution.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76" w:lineRule="auto" w:before="374" w:after="30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section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 being a member of the Institute</w:t>
            </w:r>
          </w:p>
        </w:tc>
      </w:tr>
    </w:tbl>
    <w:p>
      <w:pPr>
        <w:autoSpaceDN w:val="0"/>
        <w:autoSpaceDE w:val="0"/>
        <w:widowControl/>
        <w:spacing w:line="295" w:lineRule="auto" w:before="38" w:after="3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Chartered Accountants of Sri Lanka,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law, possesses a certificate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Accountant issued by the Council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Institute;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partners,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302" w:lineRule="auto" w:before="32" w:after="0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 being a member of the Institute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Chartered Accountants of Sri Lanka or of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 established by law possesses a certificate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practice as Accountant issued by the Council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Institute.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50" w:val="left"/>
          <w:tab w:pos="3466" w:val="left"/>
        </w:tabs>
        <w:autoSpaceDE w:val="0"/>
        <w:widowControl/>
        <w:spacing w:line="228" w:lineRule="exact" w:before="38" w:after="0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1942" w:val="left"/>
          <w:tab w:pos="6642" w:val="left"/>
        </w:tabs>
        <w:autoSpaceDE w:val="0"/>
        <w:widowControl/>
        <w:spacing w:line="245" w:lineRule="auto" w:before="302" w:after="0"/>
        <w:ind w:left="1702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The Board shall prepare a report of the activities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Body corporate for each financial year and 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Report</w:t>
      </w:r>
    </w:p>
    <w:p>
      <w:pPr>
        <w:autoSpaceDN w:val="0"/>
        <w:autoSpaceDE w:val="0"/>
        <w:widowControl/>
        <w:spacing w:line="245" w:lineRule="auto" w:before="12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000000"/>
          <w:sz w:val="20"/>
        </w:rPr>
        <w:t>to the Secretary of the Ministry of the Minister assigned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of Social Services and to the Registrar of Voluntary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 Services Organizations appointed under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Voluntary Social Services Organization (Registration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Supervision) Act, No. 31 of 1980 before the expiration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six months of the year succeeding the year to which such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10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report relates.</w:t>
      </w:r>
    </w:p>
    <w:p>
      <w:pPr>
        <w:autoSpaceDN w:val="0"/>
        <w:tabs>
          <w:tab w:pos="1942" w:val="left"/>
          <w:tab w:pos="2380" w:val="left"/>
        </w:tabs>
        <w:autoSpaceDE w:val="0"/>
        <w:widowControl/>
        <w:spacing w:line="245" w:lineRule="auto" w:before="220" w:after="188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separate account ralating to the foreign and local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moneys received by the Body corporate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to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Centre existing 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preceding the date of commencement of this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payable to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paid by the Body corporate hereby constituted,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debts due to, and subscriptions and contributions payable </w:t>
      </w:r>
      <w:r>
        <w:rPr>
          <w:rFonts w:ascii="Times" w:hAnsi="Times" w:eastAsia="Times"/>
          <w:b w:val="0"/>
          <w:i w:val="0"/>
          <w:color w:val="000000"/>
          <w:sz w:val="20"/>
        </w:rPr>
        <w:t>to the Centre on that day shall be paid to the Body corporate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this Act.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Body</w:t>
            </w:r>
          </w:p>
        </w:tc>
      </w:tr>
      <w:tr>
        <w:trPr>
          <w:trHeight w:hRule="exact" w:val="339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 of this Act, the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shall be able and capable in law, to take and hold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movable or immovable which may become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9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Body corporate for the purposes of this Act,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the rules of  the Body corporate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7, with power to sell, mortgage, lease, exchange or </w:t>
      </w:r>
      <w:r>
        <w:rPr>
          <w:rFonts w:ascii="Times" w:hAnsi="Times" w:eastAsia="Times"/>
          <w:b w:val="0"/>
          <w:i w:val="0"/>
          <w:color w:val="000000"/>
          <w:sz w:val="20"/>
        </w:rPr>
        <w:t>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moneys and property of the Body corporate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money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property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Body corporate and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paid or transferred directly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by way of dividend, bonus or  profit to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Body corporate.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2" w:val="left"/>
          <w:tab w:pos="6518" w:val="left"/>
        </w:tabs>
        <w:autoSpaceDE w:val="0"/>
        <w:widowControl/>
        <w:spacing w:line="248" w:lineRule="exact" w:before="0" w:after="202"/>
        <w:ind w:left="264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Samadhi Meditation and Yoga Centre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8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seal of the Body corporate shall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affixed to any instrument whatsoever, except in the presence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two members of the Board who shall sign their names to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Body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corporate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5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instrument in token of their presence and such signing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independent of the signing of any person as 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witness.</w:t>
      </w:r>
    </w:p>
    <w:p>
      <w:pPr>
        <w:autoSpaceDN w:val="0"/>
        <w:autoSpaceDE w:val="0"/>
        <w:widowControl/>
        <w:spacing w:line="247" w:lineRule="auto" w:before="256" w:after="19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office bearer of the Board as may be decided by such </w:t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If upon the dissolution of the Body corporate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 remains after the satisfaction of all its debts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liabilities, any property whatsoever, such property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0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distributed among the members of the Body corporate,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shall be given or transferred to any other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objects similar to those of the Body corporate,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by the rules thereof, prohibited from distributing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income or property among its members.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8" w:after="20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this subsection (1) the appropriate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detemined by the members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immediately before the dissolution at a 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Nothing in this Act contained shall prejudice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 of the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anybody politic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others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3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Samadhi Meditation and Yoga Centre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692" w:after="0"/>
        <w:ind w:left="0" w:right="3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