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02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Part II of December 08, 2023</w:t>
      </w:r>
    </w:p>
    <w:p>
      <w:pPr>
        <w:autoSpaceDN w:val="0"/>
        <w:autoSpaceDE w:val="0"/>
        <w:widowControl/>
        <w:spacing w:line="365" w:lineRule="auto" w:before="324" w:after="0"/>
        <w:ind w:left="3456" w:right="331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14.12.2023)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2" w:after="0"/>
        <w:ind w:left="0" w:right="23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VALUE ADDED TAX (AMENDMENT)</w:t>
      </w:r>
    </w:p>
    <w:p>
      <w:pPr>
        <w:autoSpaceDN w:val="0"/>
        <w:autoSpaceDE w:val="0"/>
        <w:widowControl/>
        <w:spacing w:line="362" w:lineRule="auto" w:before="342" w:after="0"/>
        <w:ind w:left="4176" w:right="403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314" w:lineRule="auto" w:before="37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Value Added Tax Act, No. 14 of 2002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 Finance, Economic Stabilization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and National Policies</w:t>
      </w:r>
    </w:p>
    <w:p>
      <w:pPr>
        <w:autoSpaceDN w:val="0"/>
        <w:autoSpaceDE w:val="0"/>
        <w:widowControl/>
        <w:spacing w:line="238" w:lineRule="auto" w:before="350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8" w:lineRule="auto" w:before="29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7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 of the Value Added Tax Act, No. 14 of 2002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enactment”), and the legal effect of that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amended is to increase the VAT rate from 15% to 18%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on the value of goods </w:t>
      </w:r>
      <w:r>
        <w:rPr>
          <w:rFonts w:ascii="Times" w:hAnsi="Times" w:eastAsia="Times"/>
          <w:b w:val="0"/>
          <w:i w:val="0"/>
          <w:color w:val="221F1F"/>
          <w:sz w:val="16"/>
        </w:rPr>
        <w:t>or services supplied, or goods imported.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10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that section as amended is to decrease the threshold of registration for VAT from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rupees eighty (80) million to rupees sixty (60) million per annum with effect from </w:t>
      </w:r>
      <w:r>
        <w:rPr>
          <w:rFonts w:ascii="Times" w:hAnsi="Times" w:eastAsia="Times"/>
          <w:b w:val="0"/>
          <w:i w:val="0"/>
          <w:color w:val="221F1F"/>
          <w:sz w:val="16"/>
        </w:rPr>
        <w:t>January 1, 2024.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74/2023</w:t>
      </w:r>
    </w:p>
    <w:p>
      <w:pPr>
        <w:autoSpaceDN w:val="0"/>
        <w:autoSpaceDE w:val="0"/>
        <w:widowControl/>
        <w:spacing w:line="238" w:lineRule="auto" w:before="27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50" w:lineRule="auto" w:before="27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0" w:lineRule="auto" w:before="276" w:after="198"/>
        <w:ind w:left="179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Value Added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Value Added Tax Act, No. 14 of 2002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in this Act referred to as the “principal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amended, in sub-paragraph (v)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No.14 of</w:t>
            </w:r>
          </w:p>
        </w:tc>
      </w:tr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that section as follows: 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2002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item (vii), for the words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figures “at the rate of twelve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(of which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21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tax fraction is 3/28); and”, of the words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“at the rate of twelve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tax fraction is 3/28);”;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item (viii), for the words and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figures “for any taxable period commencing on or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9" w:lineRule="auto" w:before="1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October 1, 2022 at the rate of fifteen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 centum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(of which the tax fraction is 3/23).”, of the words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figures “for any taxable period commencing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after October 1, 2022 but ending on December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31, 2023 at the rate of fifteen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tax fraction is 3/23); and”; and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the item (viii)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new item:-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6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“(ix)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taxable period commencing 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after January 1, 2024 at the rate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5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eighteen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the tax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fraction is 9/59).”.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8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0" w:lineRule="auto" w:before="266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paragraph in (vii), for the words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figures “(vii) on or after October 1, 2022,”,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and figures “(vii) on or after October 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2022 but on or before December 31, 2023,”;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paragraph (vii),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paragraph:-</w:t>
      </w:r>
    </w:p>
    <w:p>
      <w:pPr>
        <w:autoSpaceDN w:val="0"/>
        <w:tabs>
          <w:tab w:pos="2566" w:val="left"/>
          <w:tab w:pos="32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“(viii) on or after January 1, 2024, carries 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out any taxable activity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shall be required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registered under this Act, if–</w:t>
      </w:r>
    </w:p>
    <w:p>
      <w:pPr>
        <w:autoSpaceDN w:val="0"/>
        <w:tabs>
          <w:tab w:pos="3458" w:val="left"/>
          <w:tab w:pos="3862" w:val="left"/>
        </w:tabs>
        <w:autoSpaceDE w:val="0"/>
        <w:widowControl/>
        <w:spacing w:line="259" w:lineRule="auto" w:before="276" w:after="14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end of any taxable period,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total value of the taxable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of goods or services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and services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made in Sri Lanka in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period has exceeded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fifteen million rupees;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twelve months period then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2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ending, the total value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supplies of goods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or goods and services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person, made in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exceeded sixty million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rupees; or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time, there are reasonable</w:t>
            </w:r>
          </w:p>
        </w:tc>
      </w:tr>
    </w:tbl>
    <w:p>
      <w:pPr>
        <w:autoSpaceDN w:val="0"/>
        <w:tabs>
          <w:tab w:pos="3862" w:val="left"/>
        </w:tabs>
        <w:autoSpaceDE w:val="0"/>
        <w:widowControl/>
        <w:spacing w:line="257" w:lineRule="auto" w:before="1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to believe that the total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of the taxable supplies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or services or goods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of such person, made in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50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Lanka, in the succeeding</w:t>
      </w:r>
    </w:p>
    <w:p>
      <w:pPr>
        <w:autoSpaceDN w:val="0"/>
        <w:autoSpaceDE w:val="0"/>
        <w:widowControl/>
        <w:spacing w:line="238" w:lineRule="auto" w:before="24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taxable period, is likely to exceed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fifteen million rupees or in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succeeding twelve months period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likely to exceed sixty million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6"/>
        <w:ind w:left="0" w:right="0"/>
      </w:pPr>
    </w:p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42"/>
        </w:trPr>
        <w:tc>
          <w:tcPr>
            <w:tcW w:type="dxa" w:w="9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2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