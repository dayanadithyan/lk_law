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2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May 13, 2021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20.05.2021)</w:t>
      </w:r>
    </w:p>
    <w:p>
      <w:pPr>
        <w:autoSpaceDN w:val="0"/>
        <w:autoSpaceDE w:val="0"/>
        <w:widowControl/>
        <w:spacing w:line="240" w:lineRule="auto" w:before="26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02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CONVENTION AGAINST TORTURE AND OTHER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CRUEL, INHUMAN OR DEGRADING TREATMENT </w:t>
      </w:r>
      <w:r>
        <w:rPr>
          <w:rFonts w:ascii="Times,Bold" w:hAnsi="Times,Bold" w:eastAsia="Times,Bold"/>
          <w:b/>
          <w:i w:val="0"/>
          <w:color w:val="221F1F"/>
          <w:sz w:val="24"/>
        </w:rPr>
        <w:t>OR PUNISHMENT (AMENDMENT)</w:t>
      </w:r>
    </w:p>
    <w:p>
      <w:pPr>
        <w:autoSpaceDN w:val="0"/>
        <w:autoSpaceDE w:val="0"/>
        <w:widowControl/>
        <w:spacing w:line="238" w:lineRule="auto" w:before="248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8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194" w:after="0"/>
        <w:ind w:left="1440" w:right="144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Convention Against Torture and other Cruel, Inhuman or </w:t>
      </w:r>
      <w:r>
        <w:rPr>
          <w:rFonts w:ascii="Times,Bold" w:hAnsi="Times,Bold" w:eastAsia="Times,Bold"/>
          <w:b/>
          <w:i w:val="0"/>
          <w:color w:val="000000"/>
          <w:sz w:val="20"/>
        </w:rPr>
        <w:t>Degrading Treatment or Punishment Act, No. 22 of 1994</w:t>
      </w:r>
    </w:p>
    <w:p>
      <w:pPr>
        <w:autoSpaceDN w:val="0"/>
        <w:autoSpaceDE w:val="0"/>
        <w:widowControl/>
        <w:spacing w:line="235" w:lineRule="auto" w:before="254" w:after="0"/>
        <w:ind w:left="0" w:right="23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autoSpaceDE w:val="0"/>
        <w:widowControl/>
        <w:spacing w:line="245" w:lineRule="auto" w:before="28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5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 of the Convention against Torture and other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Cruel, Inhuman or Degrading Treatment or Punishment Act, No. 22 of 1994 by increasing </w:t>
      </w:r>
      <w:r>
        <w:rPr>
          <w:rFonts w:ascii="Times" w:hAnsi="Times" w:eastAsia="Times"/>
          <w:b w:val="0"/>
          <w:i w:val="0"/>
          <w:color w:val="000000"/>
          <w:sz w:val="16"/>
        </w:rPr>
        <w:t>the fine in respect of the offence of torture specified in subsection (4).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Convention Against Torture and other Cruel,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220" w:val="left"/>
          <w:tab w:pos="3674" w:val="left"/>
        </w:tabs>
        <w:autoSpaceDE w:val="0"/>
        <w:widowControl/>
        <w:spacing w:line="254" w:lineRule="auto" w:before="6" w:after="0"/>
        <w:ind w:left="1798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Inhuman or Degrading Treatment or Punishment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(Amendment)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L.D.—O. 3/2021</w:t>
      </w:r>
    </w:p>
    <w:p>
      <w:pPr>
        <w:autoSpaceDN w:val="0"/>
        <w:autoSpaceDE w:val="0"/>
        <w:widowControl/>
        <w:spacing w:line="271" w:lineRule="auto" w:before="326" w:after="0"/>
        <w:ind w:left="2038" w:right="2424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ONVENTION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GAINST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ORTURE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OTHER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RUEL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4"/>
        </w:rPr>
        <w:t>NHUMAN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EGRADING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REATMENT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UNISHMENT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>1994</w:t>
      </w:r>
    </w:p>
    <w:p>
      <w:pPr>
        <w:autoSpaceDN w:val="0"/>
        <w:autoSpaceDE w:val="0"/>
        <w:widowControl/>
        <w:spacing w:line="262" w:lineRule="auto" w:before="326" w:after="26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Convention Against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26" w:after="2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Torture and other Cruel, Inhuman or Degrading Treatment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Punishment (Amendment) Act, No.     of 2021.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Convention Against Torture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Cruel, Inhuman or Degrading Treatment or Punishment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22 of 1994 is hereby amended in subsection (4)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 1994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6" w:lineRule="auto" w:before="24" w:after="242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section by the substitution for the words “a fine not 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ten thousand rupees and not exceeding fifty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rupees.”, of the words “a fine not less than fifty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rupees and not exceeding two hundred thousand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7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Convention Against Torture and other Cruel,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016" w:right="288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Inhuman or Degrading Treatment or Punishment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8734" w:after="0"/>
        <w:ind w:left="0" w:right="3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