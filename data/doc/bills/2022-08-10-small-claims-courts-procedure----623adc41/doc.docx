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05, 2022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10.08.2022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4" w:after="0"/>
        <w:ind w:left="221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SMALL CLAIMS COURTS’ PROCEDURE</w:t>
      </w:r>
    </w:p>
    <w:p>
      <w:pPr>
        <w:autoSpaceDN w:val="0"/>
        <w:autoSpaceDE w:val="0"/>
        <w:widowControl/>
        <w:spacing w:line="235" w:lineRule="auto" w:before="33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432" w:after="0"/>
        <w:ind w:left="1440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procedure to be followed in Small Claims Courts; and </w:t>
      </w:r>
      <w:r>
        <w:rPr>
          <w:rFonts w:ascii="Times" w:hAnsi="Times" w:eastAsia="Times"/>
          <w:b/>
          <w:i w:val="0"/>
          <w:color w:val="000000"/>
          <w:sz w:val="20"/>
        </w:rPr>
        <w:t>to provide for the matters connected therewith or incidental thereto</w:t>
      </w:r>
    </w:p>
    <w:p>
      <w:pPr>
        <w:autoSpaceDN w:val="0"/>
        <w:autoSpaceDE w:val="0"/>
        <w:widowControl/>
        <w:spacing w:line="245" w:lineRule="auto" w:before="410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41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44/2021</w:t>
      </w:r>
    </w:p>
    <w:p>
      <w:pPr>
        <w:autoSpaceDN w:val="0"/>
        <w:autoSpaceDE w:val="0"/>
        <w:widowControl/>
        <w:spacing w:line="254" w:lineRule="auto" w:before="294" w:after="0"/>
        <w:ind w:left="2018" w:right="2304" w:hanging="2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PROCEDURE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FOLLOWED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SMALL </w:t>
      </w:r>
      <w:r>
        <w:rPr>
          <w:rFonts w:ascii="Times" w:hAnsi="Times" w:eastAsia="Times"/>
          <w:b w:val="0"/>
          <w:i w:val="0"/>
          <w:color w:val="221F1F"/>
          <w:sz w:val="14"/>
        </w:rPr>
        <w:t>CLAIMS</w:t>
      </w:r>
      <w:r>
        <w:rPr>
          <w:rFonts w:ascii="Times" w:hAnsi="Times" w:eastAsia="Times"/>
          <w:b w:val="0"/>
          <w:i w:val="0"/>
          <w:color w:val="221F1F"/>
          <w:sz w:val="14"/>
        </w:rPr>
        <w:t>COURTS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</w:p>
    <w:p>
      <w:pPr>
        <w:autoSpaceDN w:val="0"/>
        <w:autoSpaceDE w:val="0"/>
        <w:widowControl/>
        <w:spacing w:line="235" w:lineRule="auto" w:before="9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54" w:lineRule="auto" w:before="306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may be cited as the Small Claims Courts’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      of 2022.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shall come into operation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92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92" w:after="234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3 of this Act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 of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Act, and any pecuniary or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limitations imposed by any written law, an action for a small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 shall be instituted in the Small Claims Court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limits of the judicial division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Chapter III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Code: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Small Claims Court shall not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to hear and determine any action filed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Chapter LIII of the Civil Procedure Code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written law with special provisions to hear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recovery of money, even if the value of the cause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is less than the sum specified or such other amount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fixed by the Minister from time to time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29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Judicature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 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cause of action in a Small Claims Court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limited to the provisions of 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 in a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sum specified or such other amount as may be fixed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Small Claims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 from time to time in terms of subsection (2)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29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9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plaintiff may join two or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causes of actions arising out of the same act or transaction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same parties, where the value of each cause of </w:t>
      </w:r>
      <w:r>
        <w:rPr>
          <w:rFonts w:ascii="Times" w:hAnsi="Times" w:eastAsia="Times"/>
          <w:b w:val="0"/>
          <w:i w:val="0"/>
          <w:color w:val="221F1F"/>
          <w:sz w:val="20"/>
        </w:rPr>
        <w:t>action does not exceed such sum.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plaintiff shall have the right to abandon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Abandonment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relinquish a part of the claim or claims in order to invoke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portions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claim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of a Small Claims Court and shall include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averment to the said effect in the plaint.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case where an action has been instituted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a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District Court or a Small Claims Court not having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 is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in terms of 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presented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wrong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 47 of the Civil Procedure Code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apply. In the event the plaint is returned in terms of 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of the Civil Procedure Code, notwithstanding anything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contrary in any other written law, the period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the institution of the action and the date of return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plaint shall be excluded in computing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prescription.</w:t>
      </w:r>
    </w:p>
    <w:p>
      <w:pPr>
        <w:autoSpaceDN w:val="0"/>
        <w:autoSpaceDE w:val="0"/>
        <w:widowControl/>
        <w:spacing w:line="235" w:lineRule="auto" w:before="254" w:after="194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LEADINGS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UMMONS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Pleadings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pleadings in a Small Claims Court shall be limited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following:-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plaint;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answer; and</w:t>
      </w:r>
    </w:p>
    <w:p>
      <w:pPr>
        <w:autoSpaceDN w:val="0"/>
        <w:tabs>
          <w:tab w:pos="2094" w:val="left"/>
        </w:tabs>
        <w:autoSpaceDE w:val="0"/>
        <w:widowControl/>
        <w:spacing w:line="293" w:lineRule="auto" w:before="26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replication: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4" w:lineRule="auto" w:before="510" w:after="24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where there is no claim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reconvention, there shall be no further pleadings beyond </w:t>
      </w:r>
      <w:r>
        <w:rPr>
          <w:rFonts w:ascii="Times" w:hAnsi="Times" w:eastAsia="Times"/>
          <w:b w:val="0"/>
          <w:i w:val="0"/>
          <w:color w:val="221F1F"/>
          <w:sz w:val="20"/>
        </w:rPr>
        <w:t>the answer.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action shall be instituted in the Small Claims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Filing of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by the plaintiff or his registered attorney on his behalf,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presenting or transmitting to the Small Claims Court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duly stamped written plaint in the Form No. 1 set out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hereto, with the appropriate 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>which has jurisdiction to hear and determine the action.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6" w:after="22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plaint shall contain the particulars required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stated by the provisions of section 40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and the provisions of section 46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 apply to such plaint filed in the Small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plaintiff shall, on presenting the plaint, file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Affidavit and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exhibits to be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affidavit or affidavits in support of the facts stated therein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attached to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produce the instrument, contract, agreement, bill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9" w:lineRule="auto" w:before="6" w:after="24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exchange, promissory note, cheque or document sued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other documentary evidence relied upon by him,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in his possession, or power in support of the facts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plaint is based.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Before the plaint is accepted, the Small Claims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may, in its discretion, refuse to entertain the same for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summons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reason and return the same for amendment or reject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plaint, as set out in section 46 of the Civil Procedure Code,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so far as they are not inconsistent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57" w:lineRule="auto" w:before="302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such plaint being accepted, the Small Claims </w:t>
      </w:r>
      <w:r>
        <w:rPr>
          <w:rFonts w:ascii="Times" w:hAnsi="Times" w:eastAsia="Times"/>
          <w:b w:val="0"/>
          <w:i w:val="0"/>
          <w:color w:val="221F1F"/>
          <w:sz w:val="20"/>
        </w:rPr>
        <w:t>Court shall issue summons in the Form No. 2 set out in the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52" w:lineRule="auto" w:before="496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 VIII of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 apply to the issue, service, return and proof of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summons or process of the Small Claims Court, insofar as </w:t>
      </w:r>
      <w:r>
        <w:rPr>
          <w:rFonts w:ascii="Times" w:hAnsi="Times" w:eastAsia="Times"/>
          <w:b w:val="0"/>
          <w:i w:val="0"/>
          <w:color w:val="221F1F"/>
          <w:sz w:val="20"/>
        </w:rPr>
        <w:t>they are not inconsistent with the provisions of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the defendant appears on the summons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Judgment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returnable day, the Judge shall ask the defendant whether 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defendant, if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intends to admit the plaint with or without terms and, if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 admits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defendant admits the claim of the plaintiff, the Small Claims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claim of the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shall record that fact and enter judgement against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plaintiff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defendant according to the admission so made.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0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admission shall be in writing, signed by the defendant and </w:t>
      </w:r>
      <w:r>
        <w:rPr>
          <w:rFonts w:ascii="Times" w:hAnsi="Times" w:eastAsia="Times"/>
          <w:b w:val="0"/>
          <w:i w:val="0"/>
          <w:color w:val="221F1F"/>
          <w:sz w:val="20"/>
        </w:rPr>
        <w:t>his signature attested by an 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defendant does not admit the plaintiff’s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claim, he shall, himself, or his registered attorney on 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requisites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behalf, deliver to the Small Claims Court a duly stamped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written answer signed by the defendant or his attorney-at-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setting out his defence and any claim in reconvention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have against the plaintiff.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answer shall contain the particulars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stated under the provisions of section 75 of the Civil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and the provisions of sections 76 to 78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Civil Procedure Code shall apply to such answer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 the Form No. 3 set out in the Schedule hereto.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1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answer shall be filed within one month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the appearance made by the defendant either in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an attorney-at-law and no further time shall be granted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Small Claims Court to the filing of answer, unless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circumstances, the Small Claims Court may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to file answer in the Registry with notice to the plaintiff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each of the plaintiffs.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Affidavit and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defendant shall, on presenting the answer, file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affidavit or affidavits in support of the answer or the facts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exhibits to be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attached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stated in the claim in reconvention and produce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answer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4" w:lineRule="auto" w:before="500" w:after="21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or all other documentary evidence relied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him, if any, in his possession or power in support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defence or facts on which the claim in reconvention is based.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When there is a claim in reconvention, 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Replication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replication may be permitted to be filed in the Registry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an affidavit or affidavits and documents,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and the rules relating to a written answer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a replication by the plaintiff.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1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the plaintiff admits the claim in reconvention,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 shall record such admission on record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require the plaintiff to sign the same. The Small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may enter judgment against the plaintiff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claim in reconvention according to the admission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made. Such admission shall be in writing, signed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plaintiff and his signature attested by an attorney-at-law.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the</w:t>
            </w:r>
          </w:p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claim in reconvention exceeds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monetary jurisdiction of the Small Claims Court, the Small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claim in</w:t>
            </w:r>
          </w:p>
        </w:tc>
      </w:tr>
      <w:tr>
        <w:trPr>
          <w:trHeight w:hRule="exact" w:val="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reconvention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Court may, notwithstanding the sum of claim stated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beyond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therein is in excess of the monetary jurisdiction of the Small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monetary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Court, hear such claim in reconvention and enter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Small</w:t>
            </w:r>
          </w:p>
        </w:tc>
      </w:tr>
      <w:tr>
        <w:trPr>
          <w:trHeight w:hRule="exact" w:val="1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decree according to law, to avoid multiplicity of actions.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Claims Court</w:t>
            </w:r>
          </w:p>
        </w:tc>
      </w:tr>
      <w:tr>
        <w:trPr>
          <w:trHeight w:hRule="exact" w:val="33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affidavits and the documents which have been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 of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annexed with the answer and the replication shall be served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 and</w:t>
            </w:r>
          </w:p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replication</w:t>
            </w:r>
          </w:p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opposing party or parties along with the answer 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together with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replication. The Small Claims Court may in its discretion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affidavits and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costs on the defaulting party.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359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application for the amendment of any pleadings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7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allowed unless the Court is satisfied, for reasons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pleadings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recorded by the Court, that grave and irremediable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injustice will be caused if such amendment is not permitted,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 no other ground, and that the party so applying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been guilty of laches: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45" w:lineRule="auto" w:before="48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Court may at any time, on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made by any party, correct any clerical or arithmetical </w:t>
      </w:r>
      <w:r>
        <w:rPr>
          <w:rFonts w:ascii="Times" w:hAnsi="Times" w:eastAsia="Times"/>
          <w:b w:val="0"/>
          <w:i w:val="0"/>
          <w:color w:val="221F1F"/>
          <w:sz w:val="20"/>
        </w:rPr>
        <w:t>mistakes in the pleadings.</w:t>
      </w:r>
    </w:p>
    <w:p>
      <w:pPr>
        <w:autoSpaceDN w:val="0"/>
        <w:autoSpaceDE w:val="0"/>
        <w:widowControl/>
        <w:spacing w:line="238" w:lineRule="auto" w:before="240" w:after="18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OCUMENTARY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VIDENCE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a</w:t>
            </w:r>
          </w:p>
        </w:tc>
      </w:tr>
      <w:tr>
        <w:trPr>
          <w:trHeight w:hRule="exact" w:val="35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party to the action may make an application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before the date fixed for settlement in terms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party to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with notice to all other parties to–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requests for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issue commissions;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commissions,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reports,</w:t>
            </w:r>
          </w:p>
        </w:tc>
      </w:tr>
    </w:tbl>
    <w:p>
      <w:pPr>
        <w:autoSpaceDN w:val="0"/>
        <w:autoSpaceDE w:val="0"/>
        <w:widowControl/>
        <w:spacing w:line="235" w:lineRule="auto" w:before="6" w:after="2"/>
        <w:ind w:left="0" w:right="1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certified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call for reports from persons having special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copies 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independent knowledge of facts;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discovery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</w:tbl>
    <w:p>
      <w:pPr>
        <w:autoSpaceDN w:val="0"/>
        <w:autoSpaceDE w:val="0"/>
        <w:widowControl/>
        <w:spacing w:line="245" w:lineRule="auto" w:before="78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order for the discovery, production, inspection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admittance of the genuineness of documents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party thereto of the documents in his possession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6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power;</w:t>
      </w:r>
    </w:p>
    <w:p>
      <w:pPr>
        <w:autoSpaceDN w:val="0"/>
        <w:autoSpaceDE w:val="0"/>
        <w:widowControl/>
        <w:spacing w:line="245" w:lineRule="auto" w:before="216" w:after="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order for the issuance of certified copies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documents in the custody of any public officer,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corporation, Provincial Council, any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authority, bank, board, body corporate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unincorporate, partnership, hospital,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institute, court, tribunal or any such similar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institution; or</w:t>
      </w:r>
    </w:p>
    <w:p>
      <w:pPr>
        <w:autoSpaceDN w:val="0"/>
        <w:autoSpaceDE w:val="0"/>
        <w:widowControl/>
        <w:spacing w:line="245" w:lineRule="auto" w:before="240" w:after="4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such other appropriate orders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discovery of documents in the possession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third party as he may think fit or desirable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matter where the parties are at variance.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party who has obtained an order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take steps within two weeks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order and in the event such party fails to take such steps,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Small Claims Court may, notwithstanding such default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costs, continue further proceedings.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Discovery,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inspection,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admittance of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 17,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Chapters XVI and XXIX of the Civil Procedure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shall apply to the discovery, production, inspection,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or admittance of the genuineness of any document.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20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Chapter XXIX of the Civil Procedure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genuineness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documents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shall apply to commissions issued by the Small Claims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so far as they are not inconsistent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sections 94 to 100 (both inclusive)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Interrogatories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Civil Procedure Code, shall not apply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in the Small Claims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Small Claims Court, on its own motion or at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of any party, may permit the documents discovered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discovered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the proceedings on matters where the parties are at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variance, but not annexed to the plaint or the answer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replication, to be produced with an affidavit.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together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affidavit</w:t>
      </w:r>
    </w:p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50" w:lineRule="auto" w:before="106" w:after="0"/>
        <w:ind w:left="143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21.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Small Claims Court shall forthwith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Settlements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filing of the answer or replication, if any, fix a date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 within a period of four weeks from the date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completion of pleadings and it shall be the duty of the Small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Court, before the case is fixed for trial, to persuade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parties to arrive at a settlement of the dispute, and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settlement if any and enter judgement and decree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accordingly. If a party fails to be present in person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fixed for settlement without sufficient cause, the Small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 may order costs against such defaulting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parties, unless the parties enter into a settlement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 day.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Small Claims Court is of the opinion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case, with the consent of the parties the final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judgement could be pronounced solely on the pleadings,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affidavits and documents annexed by the parties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oral evidence and upon hearing all the parties by way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59" w:lineRule="auto" w:before="506" w:after="23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submissions, the Small Claims Court shall pronounce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judgement and enter decree accordingly. If not, the Small </w:t>
      </w:r>
      <w:r>
        <w:rPr>
          <w:rFonts w:ascii="Times" w:hAnsi="Times" w:eastAsia="Times"/>
          <w:b w:val="0"/>
          <w:i w:val="0"/>
          <w:color w:val="221F1F"/>
          <w:sz w:val="20"/>
        </w:rPr>
        <w:t>Claims Court may fix the case for trial.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case cannot be settled between the parties,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If no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Small Claims Court shall fix the matter for trial and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to be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the Civil Procedure Code shall apply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fixed for trial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 in so far as they are not inconsistent with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Chapter XVIIA of the Civil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in respect of pre-trial shall not apply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of the Small Claims Court.</w:t>
      </w:r>
    </w:p>
    <w:p>
      <w:pPr>
        <w:autoSpaceDN w:val="0"/>
        <w:autoSpaceDE w:val="0"/>
        <w:widowControl/>
        <w:spacing w:line="238" w:lineRule="auto" w:before="29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2" w:after="232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On the date of the trial, the Small Claims Court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record admissions between the parties. However,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these proceedings, it is not imperative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issues of parties and the Small Claims Court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 to hear and determine the dispute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in the event the Small Claims Court is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 that issues shall be recorded in view of 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involved, the Small Claims Court may on its 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motion proceed to record the said issues arising out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pleadings, affidavits and documents, if any, and proceed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hear the action.</w:t>
      </w:r>
    </w:p>
    <w:p>
      <w:pPr>
        <w:autoSpaceDN w:val="0"/>
        <w:autoSpaceDE w:val="0"/>
        <w:widowControl/>
        <w:spacing w:line="264" w:lineRule="auto" w:before="2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affidavits filed by the parties with the pleadings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additional affidavits filed with the permission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Court, shall be considered as the evidence in </w:t>
      </w:r>
      <w:r>
        <w:rPr>
          <w:rFonts w:ascii="Times" w:hAnsi="Times" w:eastAsia="Times"/>
          <w:b w:val="0"/>
          <w:i w:val="0"/>
          <w:color w:val="221F1F"/>
          <w:sz w:val="20"/>
        </w:rPr>
        <w:t>chief of the respective party or parties. However, the Small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7" w:lineRule="auto" w:before="494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 may permit the parties to lead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evidence, whether oral or documentary, if it deems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such evidence to enable it to pronounce a </w:t>
      </w:r>
      <w:r>
        <w:rPr>
          <w:rFonts w:ascii="Times" w:hAnsi="Times" w:eastAsia="Times"/>
          <w:b w:val="0"/>
          <w:i w:val="0"/>
          <w:color w:val="221F1F"/>
          <w:sz w:val="20"/>
        </w:rPr>
        <w:t>judgement only where–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45" w:lineRule="auto" w:before="60" w:after="0"/>
              <w:ind w:left="32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additional evidence is relevant to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 of the matters in dispute;</w:t>
            </w:r>
          </w:p>
        </w:tc>
      </w:tr>
    </w:tbl>
    <w:p>
      <w:pPr>
        <w:autoSpaceDN w:val="0"/>
        <w:tabs>
          <w:tab w:pos="2160" w:val="left"/>
          <w:tab w:pos="2518" w:val="left"/>
        </w:tabs>
        <w:autoSpaceDE w:val="0"/>
        <w:widowControl/>
        <w:spacing w:line="247" w:lineRule="auto" w:before="194" w:after="0"/>
        <w:ind w:left="14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additional evidence could not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and adduced along with pleadings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instance with reasonable diligence and best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efforts and non- production is beyond the control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party;</w:t>
      </w:r>
    </w:p>
    <w:p>
      <w:pPr>
        <w:autoSpaceDN w:val="0"/>
        <w:autoSpaceDE w:val="0"/>
        <w:widowControl/>
        <w:spacing w:line="245" w:lineRule="auto" w:before="254" w:after="0"/>
        <w:ind w:left="2518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any additional evidence to be led is documentary,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necessary to prove a document of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genuineness is impeached by the opposing party;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47" w:lineRule="auto" w:before="224" w:after="6"/>
        <w:ind w:left="2518" w:right="2422" w:hanging="3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the evidence of official witness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witness who is unable to testify by way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is required to be led, the parties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takeout summons on the said witness according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Small Claims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Small Claims Court, on an application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any party to the action may permit to call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may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 any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or witnesses not referred in the pleadings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 or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 the documents not annexed to the pleadings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 of justice. Further the Small Claims Court may permit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 to lead further evidence on documents discovered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elicited by way of commissions where it deems necessary.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sections 121 and 175 of the Civil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parties are at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variance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Procedure Code shall not apply to the proceedings of the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Small Claims Court.</w:t>
      </w:r>
    </w:p>
    <w:p>
      <w:pPr>
        <w:autoSpaceDN w:val="0"/>
        <w:autoSpaceDE w:val="0"/>
        <w:widowControl/>
        <w:spacing w:line="245" w:lineRule="auto" w:before="22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 provision in the Evidence 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14), the provisions of subsections (1),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57" w:lineRule="auto" w:before="500" w:after="1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(2), (3) and (4) of section 151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Civil Procedure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examination of a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 affidavit, cross examination, re-examination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admissibility and authenticity of any document annexed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affidavit in so far as they are not inconsistent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Proof of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not be necessary to adduce proof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tendered to a Small Claims Court or discovered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unnecessary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this Act, unless the genuineness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unless it is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document is impeached by the opposing party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impeached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valid reasons stated therefor according to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that the Small Claims Court, after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led as to the proof of the document, accepts the document,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party who impeached the document shall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incurred costs of proving such document, in addition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taxed costs.</w:t>
      </w:r>
    </w:p>
    <w:p>
      <w:pPr>
        <w:autoSpaceDN w:val="0"/>
        <w:tabs>
          <w:tab w:pos="1942" w:val="left"/>
          <w:tab w:pos="2392" w:val="left"/>
          <w:tab w:pos="6622" w:val="left"/>
        </w:tabs>
        <w:autoSpaceDE w:val="0"/>
        <w:widowControl/>
        <w:spacing w:line="250" w:lineRule="auto" w:before="276" w:after="0"/>
        <w:ind w:left="1702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Chapter XX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Judgement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shall, insofar as they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 decree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4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pronouncement of judgement or decree of the Small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proceedings in a Small Claims Court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Expeditious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concluded as expeditiously as possible in accordance with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law as may be applicable thereto, and a Small Claims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shall make every effort to conclude the proceedings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eighteen months from the commencement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proceedings, unless the Judge is prevented from acting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 for reasons to be recorded by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contained in Chapter XII of the Civil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 of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Code, except in relation to any appeal made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parties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order made on defaults, shall apply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consequences and cure of default of the parties.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490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50" w:after="188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aggrieved by a judgement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 and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Small Claims Court in any action, proceeding or matter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stay of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he is a party, may prefer an appeal to the High Court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pending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Province 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 against such judgement for any error in fact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law.</w:t>
      </w:r>
    </w:p>
    <w:p>
      <w:pPr>
        <w:autoSpaceDN w:val="0"/>
        <w:autoSpaceDE w:val="0"/>
        <w:widowControl/>
        <w:spacing w:line="235" w:lineRule="auto" w:before="248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person aggrieved by an order including the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setting aside or refusing to set aside the judgement entered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default made by any Small Claims Court in the course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action, proceeding, or matter to which he is or seeks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party, may prefer an appeal to the High Court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Province established under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such order for the correction of any error in fact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with the leave first had and obtained from such High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Chapters LVIII, LIX, LX and LXI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Civil Procedure Code with reference to appeals, shall,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they are not inconsistent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apply to appeals from Small Claims Court.</w:t>
      </w:r>
    </w:p>
    <w:p>
      <w:pPr>
        <w:autoSpaceDN w:val="0"/>
        <w:autoSpaceDE w:val="0"/>
        <w:widowControl/>
        <w:spacing w:line="245" w:lineRule="auto" w:before="250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application for leave to appeal or final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shall be heard and concluded within a period </w:t>
      </w:r>
      <w:r>
        <w:rPr>
          <w:rFonts w:ascii="Times" w:hAnsi="Times" w:eastAsia="Times"/>
          <w:b w:val="0"/>
          <w:i w:val="0"/>
          <w:color w:val="221F1F"/>
          <w:sz w:val="20"/>
        </w:rPr>
        <w:t>of twelve months from the preference of such application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appeal, unless the judge is prevented from acting accordingly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reasons to be recorded by him.</w:t>
            </w:r>
          </w:p>
        </w:tc>
      </w:tr>
    </w:tbl>
    <w:p>
      <w:pPr>
        <w:autoSpaceDN w:val="0"/>
        <w:autoSpaceDE w:val="0"/>
        <w:widowControl/>
        <w:spacing w:line="238" w:lineRule="auto" w:before="19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48" w:after="188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Evidence Ordinance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14) shall apply to proceedings before the Small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Ordinance to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Court.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tabs>
          <w:tab w:pos="1942" w:val="left"/>
          <w:tab w:pos="2394" w:val="left"/>
          <w:tab w:pos="6622" w:val="left"/>
        </w:tabs>
        <w:autoSpaceDE w:val="0"/>
        <w:widowControl/>
        <w:spacing w:line="245" w:lineRule="auto" w:before="494" w:after="0"/>
        <w:ind w:left="1702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31.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If any matter should arise for which no provision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Casus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made in this Act, the provisions of the Civil Procedure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omissus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14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governing a like matter shall, with such suitable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adaptations as the justice of the case may require, be adopted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applied, if such provisions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proceedings in the Small Claims Court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invalidated on account of any technicalities in procedure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formal defect or irregularity in the pleadings, affidavits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forms, and the Judge of Small Claims Court, in his discretion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interest of justice,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technicalities will not impede the administration of justice,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a substantial prejudice has been caused or occasioned </w:t>
      </w:r>
      <w:r>
        <w:rPr>
          <w:rFonts w:ascii="Times" w:hAnsi="Times" w:eastAsia="Times"/>
          <w:b w:val="0"/>
          <w:i w:val="0"/>
          <w:color w:val="221F1F"/>
          <w:sz w:val="20"/>
        </w:rPr>
        <w:t>a failure of justice by such defects or irregularities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parties.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special roll shall be kept for cases instituted under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special roll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where the District Judge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>as the Judge of the Small Claims Court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proceedings pending in the District Court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judicial district, but before the commencement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8" w:after="194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pre-trial on the day preceding the date of operation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in respect of any matter within the jurisdiction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Court, shall on the date of operation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stand removed to the appropriate 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Small Claims Court shall have jurisdiction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of, hear and determine or to continue or complete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in accordance with the procedure in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was instituted in such District Court and all orders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made, in respect of every such action before such District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have the same force and effect as if they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made by that Small Claims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19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“Civil Procedure Code” means the Civil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Code (Chapter 101);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94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“Judicature Act” means the Judicature Act, No.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1978;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Justice is assigned under Article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44 or 45 of the Constitution; and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2" w:after="19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“small claim” means a debt, damage or demand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the Seventh Schedule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Judicature Act, which does not exceed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specified or such other amount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fixed by the Minister from time to time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subsection (2) of section 29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Judicature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8(1)]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 No. 1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78" w:after="0"/>
        <w:ind w:left="0" w:right="4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PLAINT</w:t>
      </w:r>
    </w:p>
    <w:p>
      <w:pPr>
        <w:autoSpaceDN w:val="0"/>
        <w:autoSpaceDE w:val="0"/>
        <w:widowControl/>
        <w:spacing w:line="235" w:lineRule="auto" w:before="142" w:after="0"/>
        <w:ind w:left="0" w:right="32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SMALL CLAIMS COURT OF ……….</w:t>
      </w:r>
    </w:p>
    <w:p>
      <w:pPr>
        <w:autoSpaceDN w:val="0"/>
        <w:autoSpaceDE w:val="0"/>
        <w:widowControl/>
        <w:spacing w:line="245" w:lineRule="auto" w:before="138" w:after="0"/>
        <w:ind w:left="1944" w:right="59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Case No. 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Date of Plaint: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Nature of claim:</w:t>
      </w:r>
    </w:p>
    <w:p>
      <w:pPr>
        <w:autoSpaceDN w:val="0"/>
        <w:autoSpaceDE w:val="0"/>
        <w:widowControl/>
        <w:spacing w:line="245" w:lineRule="auto" w:before="142" w:after="0"/>
        <w:ind w:left="3024" w:right="388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Plaintiff’s (s’) Name (s):-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Address (es):-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Telephone No. 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any):-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-Vs-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Defendant’s (s’) name (s):-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Address (es):-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Telephone No. 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known):-</w:t>
      </w:r>
    </w:p>
    <w:p>
      <w:pPr>
        <w:autoSpaceDN w:val="0"/>
        <w:autoSpaceDE w:val="0"/>
        <w:widowControl/>
        <w:spacing w:line="245" w:lineRule="auto" w:before="138" w:after="0"/>
        <w:ind w:left="19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plaint of the above-named plaintiff (or plaintiffs) appearing </w:t>
      </w:r>
      <w:r>
        <w:rPr>
          <w:rFonts w:ascii="Times" w:hAnsi="Times" w:eastAsia="Times"/>
          <w:b w:val="0"/>
          <w:i w:val="0"/>
          <w:color w:val="221F1F"/>
          <w:sz w:val="16"/>
        </w:rPr>
        <w:t>by ......……… attorney-at-law states as follows:-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142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Brief statement of the circumstances constituting each cause of </w:t>
      </w:r>
      <w:r>
        <w:rPr>
          <w:rFonts w:ascii="Times" w:hAnsi="Times" w:eastAsia="Times"/>
          <w:b w:val="0"/>
          <w:i w:val="0"/>
          <w:color w:val="221F1F"/>
          <w:sz w:val="16"/>
        </w:rPr>
        <w:t>action, including where, how and when it arose-</w:t>
      </w:r>
    </w:p>
    <w:p>
      <w:pPr>
        <w:autoSpaceDN w:val="0"/>
        <w:autoSpaceDE w:val="0"/>
        <w:widowControl/>
        <w:spacing w:line="235" w:lineRule="auto" w:before="14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13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</w:t>
      </w:r>
    </w:p>
    <w:p>
      <w:pPr>
        <w:autoSpaceDN w:val="0"/>
        <w:autoSpaceDE w:val="0"/>
        <w:widowControl/>
        <w:spacing w:line="235" w:lineRule="auto" w:before="13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35" w:lineRule="auto" w:before="14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Value of the claim (without interest): ……………………..</w:t>
      </w:r>
    </w:p>
    <w:p>
      <w:pPr>
        <w:autoSpaceDN w:val="0"/>
        <w:autoSpaceDE w:val="0"/>
        <w:widowControl/>
        <w:spacing w:line="238" w:lineRule="auto" w:before="13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Interest (if claimed): ……………………..</w:t>
      </w:r>
    </w:p>
    <w:p>
      <w:pPr>
        <w:autoSpaceDN w:val="0"/>
        <w:autoSpaceDE w:val="0"/>
        <w:widowControl/>
        <w:spacing w:line="235" w:lineRule="auto" w:before="13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Value of the whole claim: …………………………..</w:t>
      </w:r>
    </w:p>
    <w:p>
      <w:pPr>
        <w:autoSpaceDN w:val="0"/>
        <w:autoSpaceDE w:val="0"/>
        <w:widowControl/>
        <w:spacing w:line="245" w:lineRule="auto" w:before="14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(In case the whole claim exceeds the amount specified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in the Order published in the </w:t>
      </w:r>
      <w:r>
        <w:rPr>
          <w:rFonts w:ascii="Times" w:hAnsi="Times" w:eastAsia="Times"/>
          <w:b w:val="0"/>
          <w:i/>
          <w:color w:val="221F1F"/>
          <w:sz w:val="16"/>
        </w:rPr>
        <w:t>Gazette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(which is presently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Rs. ………………. (without interest), the plaintiff may indicate in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 that he restricts the whole claim to ……………........…….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(without interest) in order to bring the action within the jurisdiction </w:t>
      </w:r>
      <w:r>
        <w:rPr>
          <w:rFonts w:ascii="Times" w:hAnsi="Times" w:eastAsia="Times"/>
          <w:b w:val="0"/>
          <w:i w:val="0"/>
          <w:color w:val="221F1F"/>
          <w:sz w:val="16"/>
        </w:rPr>
        <w:t>of the Small Claims Court) ……………………………….</w:t>
      </w:r>
    </w:p>
    <w:p>
      <w:pPr>
        <w:autoSpaceDN w:val="0"/>
        <w:autoSpaceDE w:val="0"/>
        <w:widowControl/>
        <w:spacing w:line="245" w:lineRule="auto" w:before="138" w:after="0"/>
        <w:ind w:left="19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Demand</w:t>
      </w:r>
    </w:p>
    <w:p>
      <w:pPr>
        <w:autoSpaceDN w:val="0"/>
        <w:autoSpaceDE w:val="0"/>
        <w:widowControl/>
        <w:spacing w:line="235" w:lineRule="auto" w:before="138" w:after="0"/>
        <w:ind w:left="0" w:right="32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……………………………………..</w:t>
      </w:r>
    </w:p>
    <w:p>
      <w:pPr>
        <w:autoSpaceDN w:val="0"/>
        <w:autoSpaceDE w:val="0"/>
        <w:widowControl/>
        <w:spacing w:line="245" w:lineRule="auto" w:before="142" w:after="0"/>
        <w:ind w:left="259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plaintiff/plaintiffs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……..………………………………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Signature of the (Plaintiff/ Plaintiffs’ Attorney-at-law)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5532" w:val="left"/>
        </w:tabs>
        <w:autoSpaceDE w:val="0"/>
        <w:widowControl/>
        <w:spacing w:line="266" w:lineRule="auto" w:before="520" w:after="0"/>
        <w:ind w:left="378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Form No.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10(2)]</w:t>
      </w:r>
    </w:p>
    <w:p>
      <w:pPr>
        <w:autoSpaceDN w:val="0"/>
        <w:tabs>
          <w:tab w:pos="2038" w:val="left"/>
        </w:tabs>
        <w:autoSpaceDE w:val="0"/>
        <w:widowControl/>
        <w:spacing w:line="264" w:lineRule="auto" w:before="27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Form of summons for the service of Summons in an Action on </w:t>
      </w:r>
      <w:r>
        <w:rPr>
          <w:rFonts w:ascii="Times" w:hAnsi="Times" w:eastAsia="Times"/>
          <w:b w:val="0"/>
          <w:i w:val="0"/>
          <w:color w:val="221F1F"/>
          <w:sz w:val="16"/>
        </w:rPr>
        <w:t>Special Procedure for Small Claims Courts</w:t>
      </w:r>
    </w:p>
    <w:p>
      <w:pPr>
        <w:autoSpaceDN w:val="0"/>
        <w:autoSpaceDE w:val="0"/>
        <w:widowControl/>
        <w:spacing w:line="238" w:lineRule="auto" w:before="2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the above-named defendant (or defendants)</w:t>
      </w:r>
    </w:p>
    <w:p>
      <w:pPr>
        <w:autoSpaceDN w:val="0"/>
        <w:autoSpaceDE w:val="0"/>
        <w:widowControl/>
        <w:spacing w:line="290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Whereas the above-named plaintiff has instituted an action against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you in this Small Claims Court under the provisions of the Small </w:t>
      </w:r>
      <w:r>
        <w:rPr>
          <w:rFonts w:ascii="Times" w:hAnsi="Times" w:eastAsia="Times"/>
          <w:b w:val="0"/>
          <w:i w:val="0"/>
          <w:color w:val="221F1F"/>
          <w:sz w:val="16"/>
        </w:rPr>
        <w:t>Claims Courts’ Procedure Act, No.      of 2022 for a sum of Rs. ..…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together with interest at the rate of …………….. (state the particulars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claim) due to him, you are hereby required to file in the Small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Claims Court your answer if any, together with an affidavit or affidavits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copies of other documents in your possession and power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support of your defence to the plaint on or before the ………….. day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…………….20 ……at 9.00 a.m. and you are hereby required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notice that in default of your filing answer and affidavit together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any documents on or before the said date the action will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proceeded with and heard </w:t>
      </w:r>
      <w:r>
        <w:rPr>
          <w:rFonts w:ascii="Times" w:hAnsi="Times" w:eastAsia="Times"/>
          <w:b w:val="0"/>
          <w:i/>
          <w:color w:val="221F1F"/>
          <w:sz w:val="16"/>
        </w:rPr>
        <w:t>ex parte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76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You are further required, if you do not appear by a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attorney, to file a memorandum stating an address at which all legal </w:t>
      </w:r>
      <w:r>
        <w:rPr>
          <w:rFonts w:ascii="Times" w:hAnsi="Times" w:eastAsia="Times"/>
          <w:b w:val="0"/>
          <w:i w:val="0"/>
          <w:color w:val="221F1F"/>
          <w:sz w:val="16"/>
        </w:rPr>
        <w:t>notices may be served.</w:t>
      </w:r>
    </w:p>
    <w:p>
      <w:pPr>
        <w:autoSpaceDN w:val="0"/>
        <w:autoSpaceDE w:val="0"/>
        <w:widowControl/>
        <w:spacing w:line="238" w:lineRule="auto" w:before="2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Attached herewith are:</w:t>
      </w:r>
    </w:p>
    <w:p>
      <w:pPr>
        <w:autoSpaceDN w:val="0"/>
        <w:autoSpaceDE w:val="0"/>
        <w:widowControl/>
        <w:spacing w:line="283" w:lineRule="auto" w:before="270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 copy of the plaint:-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 copy of the affidavit/ affidavits:-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Copies of the following documents:-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76" w:lineRule="auto" w:before="270" w:after="0"/>
        <w:ind w:left="374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By order of the Small Claims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(Signed) …………..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……….. day of …………….20…..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tabs>
          <w:tab w:pos="5438" w:val="left"/>
        </w:tabs>
        <w:autoSpaceDE w:val="0"/>
        <w:widowControl/>
        <w:spacing w:line="245" w:lineRule="auto" w:before="496" w:after="0"/>
        <w:ind w:left="369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Form No.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12(2)]</w:t>
      </w:r>
    </w:p>
    <w:p>
      <w:pPr>
        <w:autoSpaceDN w:val="0"/>
        <w:autoSpaceDE w:val="0"/>
        <w:widowControl/>
        <w:spacing w:line="238" w:lineRule="auto" w:before="202" w:after="0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ANSWER</w:t>
      </w:r>
    </w:p>
    <w:p>
      <w:pPr>
        <w:autoSpaceDN w:val="0"/>
        <w:autoSpaceDE w:val="0"/>
        <w:widowControl/>
        <w:spacing w:line="238" w:lineRule="auto" w:before="202" w:after="0"/>
        <w:ind w:left="0" w:right="32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SMALL CLAIMS COURT OF ……….</w:t>
      </w:r>
    </w:p>
    <w:p>
      <w:pPr>
        <w:autoSpaceDN w:val="0"/>
        <w:autoSpaceDE w:val="0"/>
        <w:widowControl/>
        <w:spacing w:line="247" w:lineRule="auto" w:before="202" w:after="0"/>
        <w:ind w:left="1944" w:right="59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Case No. 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Date of Plaint: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Nature of claim:</w:t>
      </w:r>
    </w:p>
    <w:p>
      <w:pPr>
        <w:autoSpaceDN w:val="0"/>
        <w:autoSpaceDE w:val="0"/>
        <w:widowControl/>
        <w:spacing w:line="250" w:lineRule="auto" w:before="202" w:after="0"/>
        <w:ind w:left="3024" w:right="388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Plaintiff’s (s’) Name (s):-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Address (es):-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Telephone No. 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any):-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-Vs-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Defendant’s (s’) name (s):-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Address (es):-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Telephone No. 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known)</w:t>
      </w:r>
    </w:p>
    <w:p>
      <w:pPr>
        <w:autoSpaceDN w:val="0"/>
        <w:autoSpaceDE w:val="0"/>
        <w:widowControl/>
        <w:spacing w:line="247" w:lineRule="auto" w:before="202" w:after="0"/>
        <w:ind w:left="158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answer of the above-named defendant (or defendants) and </w:t>
      </w:r>
      <w:r>
        <w:rPr>
          <w:rFonts w:ascii="Times" w:hAnsi="Times" w:eastAsia="Times"/>
          <w:b w:val="0"/>
          <w:i w:val="0"/>
          <w:color w:val="221F1F"/>
          <w:sz w:val="16"/>
        </w:rPr>
        <w:t>appearing by ......……… attorney-at-law states as follows: -</w:t>
      </w:r>
    </w:p>
    <w:p>
      <w:pPr>
        <w:autoSpaceDN w:val="0"/>
        <w:autoSpaceDE w:val="0"/>
        <w:widowControl/>
        <w:spacing w:line="247" w:lineRule="auto" w:before="20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Brief statement admitting or denying the several averments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 and setting out in detail plainly and concisely the matters of fact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law, and the circumstances of the case upon which the defendant </w:t>
      </w:r>
      <w:r>
        <w:rPr>
          <w:rFonts w:ascii="Times" w:hAnsi="Times" w:eastAsia="Times"/>
          <w:b w:val="0"/>
          <w:i w:val="0"/>
          <w:color w:val="221F1F"/>
          <w:sz w:val="16"/>
        </w:rPr>
        <w:t>means to rely for his defence:-</w:t>
      </w:r>
    </w:p>
    <w:p>
      <w:pPr>
        <w:autoSpaceDN w:val="0"/>
        <w:autoSpaceDE w:val="0"/>
        <w:widowControl/>
        <w:spacing w:line="238" w:lineRule="auto" w:before="20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20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</w:t>
      </w:r>
    </w:p>
    <w:p>
      <w:pPr>
        <w:autoSpaceDN w:val="0"/>
        <w:autoSpaceDE w:val="0"/>
        <w:widowControl/>
        <w:spacing w:line="247" w:lineRule="auto" w:before="20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defendant sets up a claim in reconvention which is within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jurisdiction of the Small Claims Court, a plain and concise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statement of the facts constituting the ground of such claim which the </w:t>
      </w:r>
      <w:r>
        <w:rPr>
          <w:rFonts w:ascii="Times" w:hAnsi="Times" w:eastAsia="Times"/>
          <w:b w:val="0"/>
          <w:i w:val="0"/>
          <w:color w:val="221F1F"/>
          <w:sz w:val="16"/>
        </w:rPr>
        <w:t>defendant makes in reconvention: -</w:t>
      </w:r>
    </w:p>
    <w:p>
      <w:pPr>
        <w:autoSpaceDN w:val="0"/>
        <w:autoSpaceDE w:val="0"/>
        <w:widowControl/>
        <w:spacing w:line="238" w:lineRule="auto" w:before="20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20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47" w:lineRule="auto" w:before="20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defendant has relinquished a portion of his counterclaim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order to bring the claim within the jurisdiction of the Small Claims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Court, a statement indicating the amount so relinquished and restricted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counterclaim to the amount specified in the Order made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and published in the </w:t>
      </w:r>
      <w:r>
        <w:rPr>
          <w:rFonts w:ascii="Times" w:hAnsi="Times" w:eastAsia="Times"/>
          <w:b w:val="0"/>
          <w:i/>
          <w:color w:val="221F1F"/>
          <w:sz w:val="16"/>
        </w:rPr>
        <w:t>Gazette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(without interest).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413" w:lineRule="auto" w:before="496" w:after="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Value of the counterclaim (without interest):- …………………….. </w:t>
      </w:r>
      <w:r>
        <w:rPr>
          <w:rFonts w:ascii="Times" w:hAnsi="Times" w:eastAsia="Times"/>
          <w:b w:val="0"/>
          <w:i w:val="0"/>
          <w:color w:val="221F1F"/>
          <w:sz w:val="16"/>
        </w:rPr>
        <w:t>Interest (if claimed):- ……………………..</w:t>
      </w:r>
    </w:p>
    <w:p>
      <w:pPr>
        <w:autoSpaceDN w:val="0"/>
        <w:autoSpaceDE w:val="0"/>
        <w:widowControl/>
        <w:spacing w:line="238" w:lineRule="auto" w:before="2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70" w:lineRule="auto" w:before="39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Demand:-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</w:t>
      </w:r>
    </w:p>
    <w:p>
      <w:pPr>
        <w:autoSpaceDN w:val="0"/>
        <w:tabs>
          <w:tab w:pos="3686" w:val="left"/>
          <w:tab w:pos="3952" w:val="left"/>
          <w:tab w:pos="4358" w:val="left"/>
          <w:tab w:pos="4574" w:val="left"/>
          <w:tab w:pos="5092" w:val="left"/>
        </w:tabs>
        <w:autoSpaceDE w:val="0"/>
        <w:widowControl/>
        <w:spacing w:line="360" w:lineRule="auto" w:before="394" w:after="0"/>
        <w:ind w:left="20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defendant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……..………………………………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(defendant / defendant’s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Attached herewith are: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Copy of affidavit/ affidavits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Copies of the following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1.</w:t>
      </w:r>
    </w:p>
    <w:p>
      <w:pPr>
        <w:autoSpaceDN w:val="0"/>
        <w:autoSpaceDE w:val="0"/>
        <w:widowControl/>
        <w:spacing w:line="238" w:lineRule="auto" w:before="2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6.0000000000002" w:type="dxa"/>
      </w:tblPr>
      <w:tblGrid>
        <w:gridCol w:w="4510"/>
        <w:gridCol w:w="4510"/>
      </w:tblGrid>
      <w:tr>
        <w:trPr>
          <w:trHeight w:hRule="exact" w:val="9560"/>
        </w:trPr>
        <w:tc>
          <w:tcPr>
            <w:tcW w:type="dxa" w:w="90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34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</w:tr>
    </w:tbl>
    <w:p>
      <w:pPr>
        <w:autoSpaceDN w:val="0"/>
        <w:autoSpaceDE w:val="0"/>
        <w:widowControl/>
        <w:spacing w:line="238" w:lineRule="auto" w:before="64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