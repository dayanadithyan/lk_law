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15,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60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HECTOR APPUHAMY HELPING HAND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CHARITY FOUNDATION (INCORPORATION)</w:t>
      </w:r>
    </w:p>
    <w:p>
      <w:pPr>
        <w:autoSpaceDN w:val="0"/>
        <w:autoSpaceDE w:val="0"/>
        <w:widowControl/>
        <w:spacing w:line="238" w:lineRule="auto" w:before="16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114" w:after="0"/>
        <w:ind w:left="15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Hector Appuhamy Helping Hand Charity Foundation</w:t>
      </w:r>
    </w:p>
    <w:p>
      <w:pPr>
        <w:autoSpaceDN w:val="0"/>
        <w:autoSpaceDE w:val="0"/>
        <w:widowControl/>
        <w:spacing w:line="245" w:lineRule="auto" w:before="212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J. C. Alawathuwala, M.P.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Kurunegale District</w:t>
      </w:r>
    </w:p>
    <w:p>
      <w:pPr>
        <w:autoSpaceDN w:val="0"/>
        <w:autoSpaceDE w:val="0"/>
        <w:widowControl/>
        <w:spacing w:line="238" w:lineRule="auto" w:before="17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Hector Appuhamy Helping Hand Charity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62" w:lineRule="auto" w:before="27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221F1F"/>
          <w:sz w:val="14"/>
        </w:rPr>
        <w:t>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PPUHAMY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“Hector Appuhamy Helping Hand Charity Foundation”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in Sri Lanka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Foundation according to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by its members:</w:t>
      </w:r>
    </w:p>
    <w:p>
      <w:pPr>
        <w:autoSpaceDN w:val="0"/>
        <w:tabs>
          <w:tab w:pos="1796" w:val="left"/>
        </w:tabs>
        <w:autoSpaceDE w:val="0"/>
        <w:widowControl/>
        <w:spacing w:line="278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Hector Appuhamy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Helping Hand Charity Foundation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6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“Hector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Hector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Appuhamy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Appuhamy Helping Hand Charity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Helping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“Foundation”)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Hand Charity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Corporation hereby constituted shall be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78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perpetual succession under the name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style of the “Hector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that name may sue and be sued,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use a common seal and alter the same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18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medical aid and food to the poor,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40"/>
        <w:ind w:left="0" w:right="48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destitute and the sick;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special services for needy school children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assistance by way of scholarships, library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other necessary educational support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classes for the students sitting for year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scholarship, GCE (O/L) and GCE (A/L)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experts in the particular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8" w:after="1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support and encourage the services provided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citizens’ organizations;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pre-schools for early childhood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the needy children;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3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aid by way of scholarships to any officer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engaged in the furtherance of the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understanding, co-operation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similar institutions within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employees of small and medium scale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 and enterprise services and working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towards their future advancement;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 and implement economic, social, cultural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environmental development activities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and providing guidance necessary for 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combat waste and corruption and utilize all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belonging to our community in a very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useful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4" w:after="18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design  and implement social mobilization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development of children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and implementing education and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this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 and implement technical, industrial 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computer vocational training institutions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so that young men and women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of low social strata can gain self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necessary for young men 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engaged in agriculture and guiding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export crops cultivation, organizing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marketing activities necessary for 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providing space necessary for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in times of natural disasters,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emergencies and accidents;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training in fields of engineering,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carpentry, masonry and computing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men and women who do not get access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and directing them towards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vocations and starting training centres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or several such other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and incidental or conducive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attainment of the above objects.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 or any one of them, including the power:—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raise funds and receive grants, gifts or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0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acquire, in any manner whatsoever and hold,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rent, sell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construct, maintain and alter any buildings or works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convenient for the business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5" w:lineRule="auto" w:before="24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6" w:after="1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Corporation in such manner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of Management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 or contracts with any person,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incorporated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abroad or with any Government Department,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Corporation, Board, Provincial Council or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for the achievement of the objects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fees to be paid in respect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Corporation and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them such salaries, allowances and gratitutes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consisting of the Director General,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Chairman, the Secretary, Deputy Secretary and Treasurer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45" w:lineRule="auto" w:before="248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 of the members of the Board of Directors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 for the admission, withdrawal or expulsion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members, the election of the Board of Management,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conduct of the duties of the office bearers, agents,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servants of the Corporation, for the procedure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followed in the transaction of business by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Board of Management and generally,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 and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accomplishment of its objects. Such rules when made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like meeting and in like manner, be altered, added to, </w:t>
      </w:r>
      <w:r>
        <w:rPr>
          <w:rFonts w:ascii="Times" w:hAnsi="Times" w:eastAsia="Times"/>
          <w:b w:val="0"/>
          <w:i w:val="0"/>
          <w:color w:val="000000"/>
          <w:sz w:val="20"/>
        </w:rPr>
        <w:t>amended or rescinded.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members of the Corporation shall be subject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 gifts, bequests, donations,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transfers, subscriptions, contributions or fees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as the Board  of Management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 forth herein and no portion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2934" w:val="left"/>
        </w:tabs>
        <w:autoSpaceDE w:val="0"/>
        <w:widowControl/>
        <w:spacing w:line="245" w:lineRule="auto" w:before="0" w:after="20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Hector Appuhamy Helping Hand Charity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4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112" w:after="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in the presence of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Secretary who  shall sign their names on the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8" w:val="left"/>
          <w:tab w:pos="6494" w:val="left"/>
        </w:tabs>
        <w:autoSpaceDE w:val="0"/>
        <w:widowControl/>
        <w:spacing w:line="245" w:lineRule="auto" w:before="0" w:after="200"/>
        <w:ind w:left="25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Hector Appuhamy Helping Hand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 grant,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otherwise, and all such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Corporation for the purpose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0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in force for the time being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with full power to sell, mortgage, lease, exchange </w:t>
      </w:r>
      <w:r>
        <w:rPr>
          <w:rFonts w:ascii="Times" w:hAnsi="Times" w:eastAsia="Times"/>
          <w:b w:val="0"/>
          <w:i w:val="0"/>
          <w:color w:val="221F1F"/>
          <w:sz w:val="20"/>
        </w:rPr>
        <w:t>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19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Hector Appuhamy Helping Hand Charity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Foundation (Incorporation)</w:t>
      </w:r>
    </w:p>
    <w:p>
      <w:pPr>
        <w:autoSpaceDN w:val="0"/>
        <w:autoSpaceDE w:val="0"/>
        <w:widowControl/>
        <w:spacing w:line="238" w:lineRule="auto" w:before="9184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