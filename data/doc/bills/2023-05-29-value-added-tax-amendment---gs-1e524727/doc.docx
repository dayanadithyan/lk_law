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302" w:lineRule="auto" w:before="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Part II of May 26, 2023</w:t>
      </w:r>
    </w:p>
    <w:p>
      <w:pPr>
        <w:autoSpaceDN w:val="0"/>
        <w:autoSpaceDE w:val="0"/>
        <w:widowControl/>
        <w:spacing w:line="365" w:lineRule="auto" w:before="324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29.05.2023)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2" w:lineRule="auto" w:before="28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VALUE ADDED TAX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Value Added Tax Act, No. 14 of 2002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Eran Wickramaratne, M.P.</w:t>
      </w:r>
    </w:p>
    <w:p>
      <w:pPr>
        <w:autoSpaceDN w:val="0"/>
        <w:autoSpaceDE w:val="0"/>
        <w:widowControl/>
        <w:spacing w:line="238" w:lineRule="auto" w:before="37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29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2" w:right="1436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This Bill amends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so as to ensure that any Order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by the Minister thereunder will come into force only upon the approval thereof by </w:t>
      </w:r>
      <w:r>
        <w:rPr>
          <w:rFonts w:ascii="Times" w:hAnsi="Times" w:eastAsia="Times"/>
          <w:b w:val="0"/>
          <w:i w:val="0"/>
          <w:color w:val="000000"/>
          <w:sz w:val="16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4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Value Added Tax Act, No.14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“principal enactment”)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Act No.14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deletion of subsections (2), (3), (4)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2002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(5) thereof,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subsections which shall take effect as subsections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(3) thereof:-</w:t>
      </w:r>
    </w:p>
    <w:p>
      <w:pPr>
        <w:autoSpaceDN w:val="0"/>
        <w:tabs>
          <w:tab w:pos="2508" w:val="left"/>
          <w:tab w:pos="2516" w:val="left"/>
        </w:tabs>
        <w:autoSpaceDE w:val="0"/>
        <w:widowControl/>
        <w:spacing w:line="259" w:lineRule="auto" w:before="292" w:after="230"/>
        <w:ind w:left="19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such Order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as soon as convenient thereafter be placed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Parliament for its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 shall only come into force upon its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by Parliament.”.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9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