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38" w:after="0"/>
        <w:ind w:left="179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>MARRIAGE  REGISTRATION  (AMENDMENT)</w:t>
      </w:r>
    </w:p>
    <w:p>
      <w:pPr>
        <w:autoSpaceDN w:val="0"/>
        <w:autoSpaceDE w:val="0"/>
        <w:widowControl/>
        <w:spacing w:line="238" w:lineRule="auto" w:before="28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26" w:after="0"/>
        <w:ind w:left="0" w:right="25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Marriage Registration Ordinance</w:t>
      </w:r>
    </w:p>
    <w:p>
      <w:pPr>
        <w:autoSpaceDN w:val="0"/>
        <w:autoSpaceDE w:val="0"/>
        <w:widowControl/>
        <w:spacing w:line="235" w:lineRule="auto" w:before="194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162" w:after="0"/>
        <w:ind w:left="2016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Hon. (Dr.) (Mrs.) Thusitha Wijemanna,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Kegalle District on 08th of January, 2020</w:t>
      </w:r>
    </w:p>
    <w:p>
      <w:pPr>
        <w:autoSpaceDN w:val="0"/>
        <w:autoSpaceDE w:val="0"/>
        <w:widowControl/>
        <w:spacing w:line="238" w:lineRule="auto" w:before="252" w:after="0"/>
        <w:ind w:left="0" w:right="25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December 18, 2019)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44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314]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 Registration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ARRIAGE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EGISTRATION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341" w:lineRule="auto" w:before="278" w:after="0"/>
        <w:ind w:left="179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Marriage Registration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Short  title.</w:t>
      </w:r>
    </w:p>
    <w:p>
      <w:pPr>
        <w:autoSpaceDN w:val="0"/>
        <w:autoSpaceDE w:val="0"/>
        <w:widowControl/>
        <w:spacing w:line="235" w:lineRule="auto" w:before="26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Long title of the Marriage Registration Ordinance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19 of 1907 (hereinafter referred to as the “principle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long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 of the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amended to remove the words “OTHER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principle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THE MARRIAGES OF MUSLIMS AND” therein.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5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Section 64 substitute the interpretation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Substitute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“marriage” with the following :- “marriage” means, “any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“marriage”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marriage contracted under this ordinance save and except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23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marriages contracted under the Kandyan Marriage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64 of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Divorce Act or the Muslim Marriage and Divorce Act”.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85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9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 Registration (Amendment)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