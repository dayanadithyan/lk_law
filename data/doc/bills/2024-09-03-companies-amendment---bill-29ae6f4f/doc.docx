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584" w:after="0"/>
        <w:ind w:left="0" w:right="25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COMPANIES (AMENDMENT)</w:t>
      </w:r>
    </w:p>
    <w:p>
      <w:pPr>
        <w:autoSpaceDN w:val="0"/>
        <w:autoSpaceDE w:val="0"/>
        <w:widowControl/>
        <w:spacing w:line="238" w:lineRule="auto" w:before="48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68" w:after="0"/>
        <w:ind w:left="0" w:right="26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38" w:lineRule="auto" w:before="28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4" w:after="0"/>
        <w:ind w:left="2880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Industries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03rd of September, 2024</w:t>
      </w:r>
    </w:p>
    <w:p>
      <w:pPr>
        <w:autoSpaceDN w:val="0"/>
        <w:autoSpaceDE w:val="0"/>
        <w:widowControl/>
        <w:spacing w:line="238" w:lineRule="auto" w:before="19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06, 2024)</w:t>
      </w:r>
    </w:p>
    <w:p>
      <w:pPr>
        <w:autoSpaceDN w:val="0"/>
        <w:autoSpaceDE w:val="0"/>
        <w:widowControl/>
        <w:spacing w:line="238" w:lineRule="auto" w:before="19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2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295]</w:t>
      </w:r>
    </w:p>
    <w:p>
      <w:pPr>
        <w:autoSpaceDN w:val="0"/>
        <w:autoSpaceDE w:val="0"/>
        <w:widowControl/>
        <w:spacing w:line="245" w:lineRule="auto" w:before="6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74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 of the Companies Act, No. 07 of 2007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incorporate a company with the single shareholder.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extend the time limits to notify the public in the case of </w:t>
      </w:r>
      <w:r>
        <w:rPr>
          <w:rFonts w:ascii="Times" w:hAnsi="Times" w:eastAsia="Times"/>
          <w:b w:val="0"/>
          <w:i w:val="0"/>
          <w:color w:val="221F1F"/>
          <w:sz w:val="16"/>
        </w:rPr>
        <w:t>change of its name.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rectify a numbering error in subsection (2).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prohibit the issuance of  a share warrant to the bearer or </w:t>
      </w:r>
      <w:r>
        <w:rPr>
          <w:rFonts w:ascii="Times" w:hAnsi="Times" w:eastAsia="Times"/>
          <w:b w:val="0"/>
          <w:i w:val="0"/>
          <w:color w:val="221F1F"/>
          <w:sz w:val="16"/>
        </w:rPr>
        <w:t>bearer share.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amend the provisions relating to the time limits relating to </w:t>
      </w:r>
      <w:r>
        <w:rPr>
          <w:rFonts w:ascii="Times" w:hAnsi="Times" w:eastAsia="Times"/>
          <w:b w:val="0"/>
          <w:i w:val="0"/>
          <w:color w:val="221F1F"/>
          <w:sz w:val="16"/>
        </w:rPr>
        <w:t>allotment of shares.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a new Division in the principal enactment which contains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provisions relating to ‘beneficial ownership’ of shares of a company including </w:t>
      </w:r>
      <w:r>
        <w:rPr>
          <w:rFonts w:ascii="Times" w:hAnsi="Times" w:eastAsia="Times"/>
          <w:b w:val="0"/>
          <w:i w:val="0"/>
          <w:color w:val="221F1F"/>
          <w:sz w:val="16"/>
        </w:rPr>
        <w:t>provisions -</w:t>
      </w:r>
    </w:p>
    <w:p>
      <w:pPr>
        <w:autoSpaceDN w:val="0"/>
        <w:autoSpaceDE w:val="0"/>
        <w:widowControl/>
        <w:spacing w:line="247" w:lineRule="auto" w:before="202" w:after="0"/>
        <w:ind w:left="2270" w:right="1350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for disclosing of information on beneficial ownership of shares from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shareholder and the Secretary or a director of a company and sharing such </w:t>
      </w:r>
      <w:r>
        <w:rPr>
          <w:rFonts w:ascii="Times" w:hAnsi="Times" w:eastAsia="Times"/>
          <w:b w:val="0"/>
          <w:i w:val="0"/>
          <w:color w:val="221F1F"/>
          <w:sz w:val="16"/>
        </w:rPr>
        <w:t>information with specified persons;</w:t>
      </w:r>
    </w:p>
    <w:p>
      <w:pPr>
        <w:autoSpaceDN w:val="0"/>
        <w:autoSpaceDE w:val="0"/>
        <w:widowControl/>
        <w:spacing w:line="245" w:lineRule="auto" w:before="202" w:after="0"/>
        <w:ind w:left="1872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for keeping and maintaining registers, by a company and the Registrar, </w:t>
      </w:r>
      <w:r>
        <w:rPr>
          <w:rFonts w:ascii="Times" w:hAnsi="Times" w:eastAsia="Times"/>
          <w:b w:val="0"/>
          <w:i w:val="0"/>
          <w:color w:val="221F1F"/>
          <w:sz w:val="16"/>
        </w:rPr>
        <w:t>containing information on beneficial ownership of shares of a company;</w:t>
      </w:r>
    </w:p>
    <w:p>
      <w:pPr>
        <w:autoSpaceDN w:val="0"/>
        <w:autoSpaceDE w:val="0"/>
        <w:widowControl/>
        <w:spacing w:line="238" w:lineRule="auto" w:before="202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for offences committed in relation to beneficial ownership of shares; and</w:t>
      </w:r>
    </w:p>
    <w:p>
      <w:pPr>
        <w:autoSpaceDN w:val="0"/>
        <w:autoSpaceDE w:val="0"/>
        <w:widowControl/>
        <w:spacing w:line="238" w:lineRule="auto" w:before="202" w:after="0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for new interpretations on the’ beneficial owner’ and ‘effective control’.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206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re-set the procedure for removal of directors of a </w:t>
      </w:r>
      <w:r>
        <w:rPr>
          <w:rFonts w:ascii="Times" w:hAnsi="Times" w:eastAsia="Times"/>
          <w:b w:val="0"/>
          <w:i w:val="0"/>
          <w:color w:val="221F1F"/>
          <w:sz w:val="16"/>
        </w:rPr>
        <w:t>company.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211 of the 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revise the period of validity of a resolution passed in </w:t>
      </w:r>
      <w:r>
        <w:rPr>
          <w:rFonts w:ascii="Times" w:hAnsi="Times" w:eastAsia="Times"/>
          <w:b w:val="0"/>
          <w:i w:val="0"/>
          <w:color w:val="221F1F"/>
          <w:sz w:val="16"/>
        </w:rPr>
        <w:t>respect of an appointment of a director over age of seventy years.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341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cast a liability upon a liquidator who fails to submit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Registrar a copy of the accounts and a confirmation of a meeting held in relation to </w:t>
      </w:r>
      <w:r>
        <w:rPr>
          <w:rFonts w:ascii="Times" w:hAnsi="Times" w:eastAsia="Times"/>
          <w:b w:val="0"/>
          <w:i w:val="0"/>
          <w:color w:val="221F1F"/>
          <w:sz w:val="16"/>
        </w:rPr>
        <w:t>a dissolution of a company.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424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 extend the period of time  provided for an administrator </w:t>
      </w:r>
      <w:r>
        <w:rPr>
          <w:rFonts w:ascii="Times" w:hAnsi="Times" w:eastAsia="Times"/>
          <w:b w:val="0"/>
          <w:i w:val="0"/>
          <w:color w:val="221F1F"/>
          <w:sz w:val="16"/>
        </w:rPr>
        <w:t>to  submit to a creditors’ committee information required by such committee.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471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create new cadre in the Department of Registrar </w:t>
      </w:r>
      <w:r>
        <w:rPr>
          <w:rFonts w:ascii="Times" w:hAnsi="Times" w:eastAsia="Times"/>
          <w:b w:val="0"/>
          <w:i w:val="0"/>
          <w:color w:val="221F1F"/>
          <w:sz w:val="16"/>
        </w:rPr>
        <w:t>General of Companies.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472 of the principal enactment to rectify an </w:t>
      </w:r>
      <w:r>
        <w:rPr>
          <w:rFonts w:ascii="Times" w:hAnsi="Times" w:eastAsia="Times"/>
          <w:b w:val="0"/>
          <w:i w:val="0"/>
          <w:color w:val="221F1F"/>
          <w:sz w:val="16"/>
        </w:rPr>
        <w:t>error in the Sinhala version of the principal enactment.</w:t>
      </w:r>
    </w:p>
    <w:p>
      <w:pPr>
        <w:autoSpaceDN w:val="0"/>
        <w:autoSpaceDE w:val="0"/>
        <w:widowControl/>
        <w:spacing w:line="247" w:lineRule="auto" w:before="20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a new section 484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new section is to empower the Registrar to grant extension of time period </w:t>
      </w:r>
      <w:r>
        <w:rPr>
          <w:rFonts w:ascii="Times" w:hAnsi="Times" w:eastAsia="Times"/>
          <w:b w:val="0"/>
          <w:i w:val="0"/>
          <w:color w:val="221F1F"/>
          <w:sz w:val="16"/>
        </w:rPr>
        <w:t>to a company for furnishing of certain documents and information.</w:t>
      </w:r>
    </w:p>
    <w:p>
      <w:pPr>
        <w:autoSpaceDN w:val="0"/>
        <w:autoSpaceDE w:val="0"/>
        <w:widowControl/>
        <w:spacing w:line="247" w:lineRule="auto" w:before="20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487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an opportunity to a company, name of which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has been struck off, to re-register such company and to retrieve its property vested in the </w:t>
      </w:r>
      <w:r>
        <w:rPr>
          <w:rFonts w:ascii="Times" w:hAnsi="Times" w:eastAsia="Times"/>
          <w:b w:val="0"/>
          <w:i w:val="0"/>
          <w:color w:val="221F1F"/>
          <w:sz w:val="16"/>
        </w:rPr>
        <w:t>State.</w:t>
      </w:r>
    </w:p>
    <w:p>
      <w:pPr>
        <w:autoSpaceDN w:val="0"/>
        <w:autoSpaceDE w:val="0"/>
        <w:widowControl/>
        <w:spacing w:line="247" w:lineRule="auto" w:before="20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508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enable a party to make request to refer the dispute for </w:t>
      </w:r>
      <w:r>
        <w:rPr>
          <w:rFonts w:ascii="Times" w:hAnsi="Times" w:eastAsia="Times"/>
          <w:b w:val="0"/>
          <w:i w:val="0"/>
          <w:color w:val="221F1F"/>
          <w:sz w:val="16"/>
        </w:rPr>
        <w:t>mediation.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a new section 513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>legal effect of the new section is to provide for general penalties.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definition of the expression ‘distribution’ in section </w:t>
      </w:r>
      <w:r>
        <w:rPr>
          <w:rFonts w:ascii="Times" w:hAnsi="Times" w:eastAsia="Times"/>
          <w:b w:val="0"/>
          <w:i w:val="0"/>
          <w:color w:val="221F1F"/>
          <w:sz w:val="16"/>
        </w:rPr>
        <w:t>529 of the principal enactment.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provides for special provisions relating to information on </w:t>
      </w:r>
      <w:r>
        <w:rPr>
          <w:rFonts w:ascii="Times" w:hAnsi="Times" w:eastAsia="Times"/>
          <w:b w:val="0"/>
          <w:i w:val="0"/>
          <w:color w:val="221F1F"/>
          <w:sz w:val="16"/>
        </w:rPr>
        <w:t>beneficial ownership of a company held on the appointed date.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cast a duty upon existing holders of any share warrant to bearer </w:t>
      </w:r>
      <w:r>
        <w:rPr>
          <w:rFonts w:ascii="Times" w:hAnsi="Times" w:eastAsia="Times"/>
          <w:b w:val="0"/>
          <w:i w:val="0"/>
          <w:color w:val="221F1F"/>
          <w:sz w:val="16"/>
        </w:rPr>
        <w:t>or bearer shares to disclose information relating to such bearer or bearer shares.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provides for a schedule to rectify the errors in Sinhala, Tamil </w:t>
      </w:r>
      <w:r>
        <w:rPr>
          <w:rFonts w:ascii="Times" w:hAnsi="Times" w:eastAsia="Times"/>
          <w:b w:val="0"/>
          <w:i w:val="0"/>
          <w:color w:val="221F1F"/>
          <w:sz w:val="16"/>
        </w:rPr>
        <w:t>and English versions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16" w:after="0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L.D.–O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61/2024</w:t>
      </w:r>
    </w:p>
    <w:p>
      <w:pPr>
        <w:autoSpaceDN w:val="0"/>
        <w:autoSpaceDE w:val="0"/>
        <w:widowControl/>
        <w:spacing w:line="235" w:lineRule="auto" w:before="314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Companies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  of 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26" w:after="266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 of the Companies Act, No. 07 of 2007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(2) thereof and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07 of 2007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264" w:after="266"/>
        <w:ind w:left="22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 company, other than a company limited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guarantee, may have a single shareholder, who 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a natural person;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a body corporate; or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Secretary to the Treasury holding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on behalf of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“ten working days”, of the words “twenty working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thereof, by re-numbering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as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24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thereof, of the following new subsection: -</w:t>
      </w:r>
    </w:p>
    <w:p>
      <w:pPr>
        <w:autoSpaceDN w:val="0"/>
        <w:autoSpaceDE w:val="0"/>
        <w:widowControl/>
        <w:spacing w:line="259" w:lineRule="auto" w:before="292" w:after="0"/>
        <w:ind w:left="212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company shall not issue a share warrant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bearer or bearer share irrespective of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articles of association purport to authorise it to do so.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9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subsection,-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66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“share warrant to bearer” means a negotiable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whose ownership is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possession of the issued 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warrant certificate, and any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warrant or instrument without traceability,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p>
      <w:pPr>
        <w:autoSpaceDN w:val="0"/>
        <w:tabs>
          <w:tab w:pos="3218" w:val="left"/>
          <w:tab w:pos="3622" w:val="left"/>
          <w:tab w:pos="4800" w:val="left"/>
          <w:tab w:pos="567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that only confers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to subscribe for shares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conditions, but not ownership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entitlement to ownership in shares,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and until the instrument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exercised or redeemed;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530" w:after="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dematerialised or registered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warrant or any other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whose owners can be identified;  and</w:t>
      </w:r>
    </w:p>
    <w:p>
      <w:pPr>
        <w:autoSpaceDN w:val="0"/>
        <w:tabs>
          <w:tab w:pos="1592" w:val="left"/>
          <w:tab w:pos="2758" w:val="left"/>
          <w:tab w:pos="3238" w:val="left"/>
        </w:tabs>
        <w:autoSpaceDE w:val="0"/>
        <w:widowControl/>
        <w:spacing w:line="274" w:lineRule="auto" w:before="302" w:after="242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“bearer share” means a negotiable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contain the rights specified 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49 but whose ownership 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simple possession of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physically issued share certificate, and any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instrument such as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bearer named in section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110(1)(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)(iii), without traceability, but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include a dematerialised 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form of share certificate whose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 can be identified.”.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4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thereof by the substitution for the words “shares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issued;”, of the words “shares issued and names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persons to whom such shares are issued;”.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52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(3) thereof,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64" w:lineRule="auto" w:before="86" w:after="0"/>
        <w:ind w:left="22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Upon receipt of the consideration,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make an allotment of the shares within twenty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working days of the receipt of such consideration:</w:t>
      </w:r>
    </w:p>
    <w:p>
      <w:pPr>
        <w:autoSpaceDN w:val="0"/>
        <w:tabs>
          <w:tab w:pos="2276" w:val="left"/>
          <w:tab w:pos="2758" w:val="left"/>
        </w:tabs>
        <w:autoSpaceDE w:val="0"/>
        <w:widowControl/>
        <w:spacing w:line="274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that the period of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this subsection shall not apply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issuance of shares which are fully paid up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reserves of the company to all shareholders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class in proportion to the number of shares held</w:t>
      </w:r>
    </w:p>
    <w:p>
      <w:pPr>
        <w:autoSpaceDN w:val="0"/>
        <w:tabs>
          <w:tab w:pos="2276" w:val="left"/>
        </w:tabs>
        <w:autoSpaceDE w:val="0"/>
        <w:widowControl/>
        <w:spacing w:line="281" w:lineRule="auto" w:before="3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each shareholder.”.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division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130 (SHARE REGISTER)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division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 and shall have effect as a new division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enactment: 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ENEFICIAL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WNERSHIP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Details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beneficial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ownership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company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8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(10), every company incorporated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registered under this Act or any former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relating to companies (under this heading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the “company”) shall, at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incorporation or within twenty working days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issue of any shares or transfer of shares,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notice to the Registrar in the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form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full names and previous full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names (if any) as appearing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identification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beneficial owners of the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dates and places of birth,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nationalities, countries of residence,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60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last known addresses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beneficial owners of the company;</w:t>
      </w:r>
    </w:p>
    <w:p>
      <w:pPr>
        <w:autoSpaceDN w:val="0"/>
        <w:tabs>
          <w:tab w:pos="3234" w:val="left"/>
          <w:tab w:pos="36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residential addresses,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addresses, email addresses,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postal addresses of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company;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59" w:lineRule="auto" w:before="27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Identity Card numbers,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Identification Numbers,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Passport numbers and the countries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issuance, of beneficial owners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716" w:val="left"/>
        </w:tabs>
        <w:autoSpaceDE w:val="0"/>
        <w:widowControl/>
        <w:spacing w:line="247" w:lineRule="auto" w:before="518" w:after="198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contact details of beneficial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 of the company;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full statement describing the nature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extent of the beneficial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ownership.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54" w:lineRule="auto" w:before="194" w:after="0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shareholder shall, within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of the purchase of any shares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of shares give the details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relating to beneficial ownership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to the company.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2" w:lineRule="auto" w:before="23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director or secretary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disclose the details referred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 relating to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 to the Registrar when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becomes aware of such details.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0" w:lineRule="auto" w:before="24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company shall maintain a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record the details specified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when it becomes aware and the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keep such register of beneficial owners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subject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of section 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registered office.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7" w:lineRule="auto" w:before="25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provisions of section 124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place of the share register of a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register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beneficial owners of the company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64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company shall keep and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records of the details of the beneficial owners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and the nature and extent of</w:t>
      </w:r>
    </w:p>
    <w:p>
      <w:pPr>
        <w:autoSpaceDN w:val="0"/>
        <w:tabs>
          <w:tab w:pos="2876" w:val="left"/>
        </w:tabs>
        <w:autoSpaceDE w:val="0"/>
        <w:widowControl/>
        <w:spacing w:line="262" w:lineRule="auto" w:before="3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beneficial ownership of the company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ten years after the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record was made.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1458" w:val="left"/>
          <w:tab w:pos="2782" w:val="left"/>
          <w:tab w:pos="3022" w:val="left"/>
        </w:tabs>
        <w:autoSpaceDE w:val="0"/>
        <w:widowControl/>
        <w:spacing w:line="269" w:lineRule="auto" w:before="494" w:after="0"/>
        <w:ind w:left="1352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administrator or liquidator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under dissolution and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involved in the dissolution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keep and maintain records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the beneficial owners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and the nature and extent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of the company for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five years after the date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company is dissolved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ceases to exist.</w:t>
      </w:r>
    </w:p>
    <w:p>
      <w:pPr>
        <w:autoSpaceDN w:val="0"/>
        <w:autoSpaceDE w:val="0"/>
        <w:widowControl/>
        <w:spacing w:line="262" w:lineRule="auto" w:before="2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Registrar shall maintain a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record the details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company shall, within fourteen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upon the receipt of details that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holds, acquires, or effects a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change of beneficial ownership of a company,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 the Registrar of such details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company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(7) deliver the details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beneficial owners of the company in a 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prescribed together with the annual </w:t>
      </w:r>
      <w:r>
        <w:rPr>
          <w:rFonts w:ascii="Times" w:hAnsi="Times" w:eastAsia="Times"/>
          <w:b w:val="0"/>
          <w:i w:val="0"/>
          <w:color w:val="000000"/>
          <w:sz w:val="20"/>
        </w:rPr>
        <w:t>return under section 131.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provisions of section 181 relating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power to require information as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interested in shares or debentures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company.</w:t>
      </w:r>
    </w:p>
    <w:p>
      <w:pPr>
        <w:autoSpaceDN w:val="0"/>
        <w:tabs>
          <w:tab w:pos="2782" w:val="left"/>
          <w:tab w:pos="3024" w:val="left"/>
        </w:tabs>
        <w:autoSpaceDE w:val="0"/>
        <w:widowControl/>
        <w:spacing w:line="264" w:lineRule="auto" w:before="28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(10) The provisions of sections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130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apply to an offshore company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4" w:lineRule="auto" w:before="49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outside Sri Lanka and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or, an overseas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this Act where such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required to comply with the beneficial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3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registration in the country where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incorporated.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6" w:after="236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In this section, the expression “former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relating to companies” means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repealed by the Companies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145) or the Companies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17 of 1982 or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Details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furnished.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6" w:right="1152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company or the Registrar shall,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made by the Attorney-General,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7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Intelligence Unit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Transactions Reporting Act, No.</w:t>
      </w:r>
    </w:p>
    <w:p>
      <w:pPr>
        <w:autoSpaceDN w:val="0"/>
        <w:tabs>
          <w:tab w:pos="2876" w:val="left"/>
          <w:tab w:pos="4298" w:val="left"/>
          <w:tab w:pos="4704" w:val="left"/>
          <w:tab w:pos="5998" w:val="left"/>
        </w:tabs>
        <w:autoSpaceDE w:val="0"/>
        <w:widowControl/>
        <w:spacing w:line="269" w:lineRule="auto" w:before="34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 of 2006, Director-General of Customs,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Inland Revenue,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authority having the responsibility 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laundering, terrorist financing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offences, public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or regulatory authorities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the details of the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held or submitted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shall appoint a natural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residing in Sri Lanka as the authorized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safe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–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keeping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safe keeping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register of the beneficial owners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company;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3622" w:val="left"/>
        </w:tabs>
        <w:autoSpaceDE w:val="0"/>
        <w:widowControl/>
        <w:spacing w:line="269" w:lineRule="auto" w:before="498" w:after="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by the company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the beneficial owners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 recorded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available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0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Intelligence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Reporting Act, No. 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2006 or any competent authority.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10" w:after="25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company shall disclose the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authorised person at the time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incorporation and any subsequent changes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authorised person in a form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 for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details of the beneficial owners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company shall, upon a request for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71" w:lineRule="auto" w:before="22" w:after="25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by a member of the public,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by the Registrar whether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electronically or physically, but the details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beneficial owners of the company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limited to their full names and the nature and </w:t>
      </w:r>
      <w:r>
        <w:rPr>
          <w:rFonts w:ascii="Times" w:hAnsi="Times" w:eastAsia="Times"/>
          <w:b w:val="0"/>
          <w:i w:val="0"/>
          <w:color w:val="000000"/>
          <w:sz w:val="20"/>
        </w:rPr>
        <w:t>extent of beneficial ownership of the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8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 a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57" w:lineRule="auto" w:before="60" w:after="0"/>
              <w:ind w:left="182" w:right="1152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 the Registrar has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grounds to believe that a company-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register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beneficial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or fails to keep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 of the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 register of beneficial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 of the company referred to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 or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64" w:lineRule="auto" w:before="308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failed or fails to comply with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period referred to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4" w:after="1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 shall, in writing issue a directive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company instructing the company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 with the provisions 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a period of seven working days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claim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receiving the directive.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beneficial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in any other written law, a claim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ownership.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beneficial ownership of a company may not be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18" w:after="23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claimed or be recognized for any lawful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purpose, unless such beneficial ownership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and registered in the manner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division.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which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(3), (4), (7) or (8)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provides false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details about a beneficial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of the company or the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extent of the beneficial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ownership of the company;</w:t>
      </w:r>
    </w:p>
    <w:p>
      <w:pPr>
        <w:autoSpaceDN w:val="0"/>
        <w:tabs>
          <w:tab w:pos="3326" w:val="left"/>
          <w:tab w:pos="3718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withholds details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 of the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should be entered into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 referred to in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 or</w:t>
      </w:r>
    </w:p>
    <w:p>
      <w:pPr>
        <w:autoSpaceDN w:val="0"/>
        <w:tabs>
          <w:tab w:pos="3716" w:val="left"/>
        </w:tabs>
        <w:autoSpaceDE w:val="0"/>
        <w:widowControl/>
        <w:spacing w:line="262" w:lineRule="auto" w:before="296" w:after="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makes a false entry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 referred to in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49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be liable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to a fine not exceeding one million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imprisonment of either description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ten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such fine and imprisonment.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4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offence under this section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committed, then every person who at the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of the offence was a director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officer of such company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committed that offence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proves that the offence was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such person’s knowledge, or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exercised all due diligence to 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of such offence.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256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shareholder, secretary, or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contravenes or fails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under subsection (2)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130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respectively shall be guilty of an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to a fine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million rupees or to imprisonment of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period not exceeding ten years </w:t>
      </w:r>
      <w:r>
        <w:rPr>
          <w:rFonts w:ascii="Times" w:hAnsi="Times" w:eastAsia="Times"/>
          <w:b w:val="0"/>
          <w:i w:val="0"/>
          <w:color w:val="000000"/>
          <w:sz w:val="20"/>
        </w:rPr>
        <w:t>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make regulations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all or any of the following matters:-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of the register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reporting of an acquisition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beneficial ownership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company;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3716" w:val="left"/>
        </w:tabs>
        <w:autoSpaceDE w:val="0"/>
        <w:widowControl/>
        <w:spacing w:line="262" w:lineRule="auto" w:before="518" w:after="238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obtaining details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I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division-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“beneficial owner” means a natural</w:t>
            </w:r>
          </w:p>
        </w:tc>
      </w:tr>
    </w:tbl>
    <w:p>
      <w:pPr>
        <w:autoSpaceDN w:val="0"/>
        <w:tabs>
          <w:tab w:pos="3958" w:val="left"/>
        </w:tabs>
        <w:autoSpaceDE w:val="0"/>
        <w:widowControl/>
        <w:spacing w:line="271" w:lineRule="auto" w:before="1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ultimately owns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controls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more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in whole or in part,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through, direct or indirect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or control of shares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voting rights or other ownership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that company, and also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 natural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exercises effective control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other means,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is to be </w:t>
      </w:r>
      <w:r>
        <w:rPr>
          <w:rFonts w:ascii="Times" w:hAnsi="Times" w:eastAsia="Times"/>
          <w:b w:val="0"/>
          <w:i w:val="0"/>
          <w:color w:val="000000"/>
          <w:sz w:val="20"/>
        </w:rPr>
        <w:t>construed accordingly;</w:t>
      </w:r>
    </w:p>
    <w:p>
      <w:pPr>
        <w:autoSpaceDN w:val="0"/>
        <w:tabs>
          <w:tab w:pos="3478" w:val="left"/>
          <w:tab w:pos="3958" w:val="left"/>
        </w:tabs>
        <w:autoSpaceDE w:val="0"/>
        <w:widowControl/>
        <w:spacing w:line="271" w:lineRule="auto" w:before="296" w:after="23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“effective control” includes a 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control is exercised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either through a chain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ownership or by 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removal of a director or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means of indirect control,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as the ability to take strategic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that affects the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company, its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practices or general direction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206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subsections (2) and (3) thereof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206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 new subsections: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66" w:lineRule="auto" w:before="49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Where a company intends to remove a director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appoint a new director in the place of the director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removed, a special notice shall be given to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of the company and it shall be the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 to the company to send a copy of the </w:t>
      </w:r>
      <w:r>
        <w:rPr>
          <w:rFonts w:ascii="Times" w:hAnsi="Times" w:eastAsia="Times"/>
          <w:b w:val="0"/>
          <w:i w:val="0"/>
          <w:color w:val="000000"/>
          <w:sz w:val="20"/>
        </w:rPr>
        <w:t>special notice to the director who is to be removed.</w:t>
      </w:r>
    </w:p>
    <w:p>
      <w:pPr>
        <w:autoSpaceDN w:val="0"/>
        <w:autoSpaceDE w:val="0"/>
        <w:widowControl/>
        <w:spacing w:line="262" w:lineRule="auto" w:before="34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 director shall be entitled to be heard 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irrespective of whether or not such director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shareholder of that company.</w:t>
      </w:r>
    </w:p>
    <w:p>
      <w:pPr>
        <w:autoSpaceDN w:val="0"/>
        <w:tabs>
          <w:tab w:pos="1378" w:val="left"/>
          <w:tab w:pos="2182" w:val="left"/>
          <w:tab w:pos="2482" w:val="left"/>
        </w:tabs>
        <w:autoSpaceDE w:val="0"/>
        <w:widowControl/>
        <w:spacing w:line="274" w:lineRule="auto" w:before="27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receipt of the special notice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director concerned may, within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working days from the date of receipt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notice make a representation to the company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requiring the company to notify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 of the company.</w:t>
      </w:r>
    </w:p>
    <w:p>
      <w:pPr>
        <w:autoSpaceDN w:val="0"/>
        <w:autoSpaceDE w:val="0"/>
        <w:widowControl/>
        <w:spacing w:line="264" w:lineRule="auto" w:before="292" w:after="0"/>
        <w:ind w:left="21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secretary to the company shall forthwith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send a copy of the representation to every shareholder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company. Where a copy of the representation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been sent due to negligence of the company or</w:t>
      </w:r>
    </w:p>
    <w:p>
      <w:pPr>
        <w:autoSpaceDN w:val="0"/>
        <w:tabs>
          <w:tab w:pos="2182" w:val="left"/>
        </w:tabs>
        <w:autoSpaceDE w:val="0"/>
        <w:widowControl/>
        <w:spacing w:line="266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the fact that the representation was received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expiry of a period specified therein,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company shall read out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at the meeting, if such director so </w:t>
      </w:r>
      <w:r>
        <w:rPr>
          <w:rFonts w:ascii="Times" w:hAnsi="Times" w:eastAsia="Times"/>
          <w:b w:val="0"/>
          <w:i w:val="0"/>
          <w:color w:val="000000"/>
          <w:sz w:val="20"/>
        </w:rPr>
        <w:t>requires: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71" w:lineRule="auto" w:before="29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the company is 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satisfy the court that the provisions of this section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abused by the director concerned in order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 unnecessary publicity of a defamatory nature,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may seek an order of the court for costs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paid by such director, and to refrain from sending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representation to the shareholders or reading such </w:t>
      </w:r>
      <w:r>
        <w:rPr>
          <w:rFonts w:ascii="Times" w:hAnsi="Times" w:eastAsia="Times"/>
          <w:b w:val="0"/>
          <w:i w:val="0"/>
          <w:color w:val="000000"/>
          <w:sz w:val="20"/>
        </w:rPr>
        <w:t>representation at the meeting.”.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by the substitution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211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“valid only for one year from his appointment.”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figures, “valid till the next annual general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subject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133 of the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341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(3)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69" w:lineRule="auto" w:before="62" w:after="18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Within one week from the date of the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or where no such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held on the same date, from the date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meeting, the liquidator shall send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a copy of the accounts and shall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to him confirming the fact of the holding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and of their dates, and where the copy is 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 or the return is not made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subsection, the liquidator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guilty of an offence and be liable on conviction 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exceeding fifty thousand rupees 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424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424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“it may reasonably require.”,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74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“it may reasonably require:</w:t>
      </w:r>
    </w:p>
    <w:p>
      <w:pPr>
        <w:autoSpaceDN w:val="0"/>
        <w:tabs>
          <w:tab w:pos="1452" w:val="left"/>
          <w:tab w:pos="2278" w:val="left"/>
          <w:tab w:pos="2758" w:val="left"/>
        </w:tabs>
        <w:autoSpaceDE w:val="0"/>
        <w:widowControl/>
        <w:spacing w:line="274" w:lineRule="auto" w:before="26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an administrator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provide the required information within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time specified in the notice made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such administrator may forward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Registrar setting out therein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such inability. Upon consideration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and reasons, the Registrar may extend,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autoSpaceDE w:val="0"/>
        <w:widowControl/>
        <w:spacing w:line="257" w:lineRule="auto" w:before="488" w:after="222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terms and conditions if any,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time specified for the providing of information.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shall in writing communicate his decision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administrator and the creditors’ committee.”.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471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471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insertion of a new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by name or by office, to be or to act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Additional Registrars-General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Companies;”;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59" w:lineRule="auto" w:before="28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 “subsection (1) as a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Registrar-General of Companies”, of the words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 “subsection (1) as an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Registrar-General of Companies or a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Registrar-General of Companies”;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subsection (2)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following: -</w:t>
            </w:r>
          </w:p>
        </w:tc>
      </w:tr>
    </w:tbl>
    <w:p>
      <w:pPr>
        <w:autoSpaceDN w:val="0"/>
        <w:tabs>
          <w:tab w:pos="2182" w:val="left"/>
          <w:tab w:pos="2482" w:val="left"/>
        </w:tabs>
        <w:autoSpaceDE w:val="0"/>
        <w:widowControl/>
        <w:spacing w:line="259" w:lineRule="auto" w:before="22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Any class or category of officers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the Registrar-General of Companies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paid incentive allowance in such manner and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rates, and shall be subject to such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service, as may be prescribed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in charge of the subject of Finance.”.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472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472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76" w:after="4"/>
        <w:ind w:left="22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A person who is aggrieved by an act or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Registrar may appeal to the court within fifteen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after the date of receiving notice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or decision or such further time as the court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allow.”.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484 of the principal enactment,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shall have effect as section 484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“Registrar’s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484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company is unable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extension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furnish such information or produce any book,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 or other document before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the notice under subsection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484, such company may make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together with the reasons therefor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Registrar for an extension of such period.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consideration of the application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reasons, the Registrar may extend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subject to the terms and conditions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may think fit to impose. The Registrar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 communicate his decision to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company.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5" w:lineRule="auto" w:before="248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company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within the extended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under subsection (1)—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48" w:after="176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shall be guilty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and be liable on conviction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five hundred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officer of the company who is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default shall be guilty of an</w:t>
      </w:r>
    </w:p>
    <w:p>
      <w:pPr>
        <w:autoSpaceDN w:val="0"/>
        <w:autoSpaceDE w:val="0"/>
        <w:widowControl/>
        <w:spacing w:line="235" w:lineRule="auto" w:before="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offence and be liable on conviction</w:t>
      </w:r>
    </w:p>
    <w:p>
      <w:pPr>
        <w:autoSpaceDN w:val="0"/>
        <w:autoSpaceDE w:val="0"/>
        <w:widowControl/>
        <w:spacing w:line="235" w:lineRule="auto" w:before="3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a fine not exceeding two hundred</w:t>
      </w:r>
    </w:p>
    <w:p>
      <w:pPr>
        <w:autoSpaceDN w:val="0"/>
        <w:autoSpaceDE w:val="0"/>
        <w:widowControl/>
        <w:spacing w:line="238" w:lineRule="auto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thousand rupees.”.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487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487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“shall vest in and be at the disposal of the State.”,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“shall vest in and be at the disposal of the State: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182" w:val="left"/>
          <w:tab w:pos="2602" w:val="left"/>
        </w:tabs>
        <w:autoSpaceDE w:val="0"/>
        <w:widowControl/>
        <w:spacing w:line="262" w:lineRule="auto" w:before="218" w:after="14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 that any company of which,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struck off under subsection (3) may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expiry of a period of ten years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coming into operation of this amendment Act,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court making the Attorney General a party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and show cause to the satisfaction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stating reasons why such company was 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the provisions of subsection (1).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3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inquiry as the court may deem necessary,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may permit the re-registration of the company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upon such registration make an order for the return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company of all property previously vested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State under this subsection:</w:t>
      </w:r>
    </w:p>
    <w:p>
      <w:pPr>
        <w:autoSpaceDN w:val="0"/>
        <w:tabs>
          <w:tab w:pos="2182" w:val="left"/>
          <w:tab w:pos="260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 where property vested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under the provisions of this subsection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dealt with or disposed of, by the State, the rights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third parties who have acquired such rights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in good faith shall not be affected in any </w:t>
      </w:r>
      <w:r>
        <w:rPr>
          <w:rFonts w:ascii="Times" w:hAnsi="Times" w:eastAsia="Times"/>
          <w:b w:val="0"/>
          <w:i w:val="0"/>
          <w:color w:val="000000"/>
          <w:sz w:val="20"/>
        </w:rPr>
        <w:t>manner:</w:t>
      </w:r>
    </w:p>
    <w:p>
      <w:pPr>
        <w:autoSpaceDN w:val="0"/>
        <w:tabs>
          <w:tab w:pos="2182" w:val="left"/>
          <w:tab w:pos="2602" w:val="left"/>
        </w:tabs>
        <w:autoSpaceDE w:val="0"/>
        <w:widowControl/>
        <w:spacing w:line="262" w:lineRule="auto" w:before="270" w:after="22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property has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destroyed or damaged or, physical possession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has not been taken by the State, the State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be liable to any party in any manner.”.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508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(1) thereof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508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500" w:after="0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“(1) A party to a dispute –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21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arising in giving effect to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relates to the management of affairs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company,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216" w:after="216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request the Companies Disputes Board that the dispute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referred to for mediation before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Disputes Board and the President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Disputes Board may, if he deems appropriate,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 the same for mediation to any member of the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>Disputes Board.”.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513 of the principal enactment,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513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32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penalties.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216" w:right="0" w:firstLine="37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person, a director, a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 officer who contravenes or fails to comply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provisions of this Act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made thereunder for which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punishment is expressly provided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shall be guilty of an offence and be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7" w:lineRule="auto" w:before="1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thousand rupees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six months,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imprisonment.</w:t>
      </w:r>
    </w:p>
    <w:p>
      <w:pPr>
        <w:autoSpaceDN w:val="0"/>
        <w:autoSpaceDE w:val="0"/>
        <w:widowControl/>
        <w:spacing w:line="262" w:lineRule="auto" w:before="284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provision of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contravened or omitted or failed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 body of persons and where no punishment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expressly provided in this Act, if such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persons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494" w:after="242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 body corporate, every director,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 or secretary of such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a firm, every partner of that firm;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an unincorporated body other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firm, every member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body,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30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on conviction be liable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rupees five hundred thousand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imprisonment:</w:t>
      </w:r>
    </w:p>
    <w:p>
      <w:pPr>
        <w:autoSpaceDN w:val="0"/>
        <w:tabs>
          <w:tab w:pos="2782" w:val="left"/>
          <w:tab w:pos="3202" w:val="left"/>
        </w:tabs>
        <w:autoSpaceDE w:val="0"/>
        <w:widowControl/>
        <w:spacing w:line="266" w:lineRule="auto" w:before="302" w:after="2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that no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guilty an offence if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that the offence was committed without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knowledge or that he exercised all due </w:t>
      </w:r>
      <w:r>
        <w:rPr>
          <w:rFonts w:ascii="Times" w:hAnsi="Times" w:eastAsia="Times"/>
          <w:b w:val="0"/>
          <w:i w:val="0"/>
          <w:color w:val="000000"/>
          <w:sz w:val="20"/>
        </w:rPr>
        <w:t>diligence to prevent the commission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529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definition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529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“distribution” and the substitution therefor,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38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 or indirect transfer of money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other than the shares of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capitalization of reserves of the company,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or for the benefit of a shareholder; or”.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company incorporated or registered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Companies Act, No. 07 of 2007 or any former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relating to companies and having beneficial owners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reporting,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receiving,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 shall, in the prescribed form and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 details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forward to the Registrar the details relating to beneficial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 of that company in terms of section 130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six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beneficial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ownership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of the appointed date.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company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held on the</w:t>
            </w:r>
          </w:p>
        </w:tc>
      </w:tr>
    </w:tbl>
    <w:p>
      <w:pPr>
        <w:autoSpaceDN w:val="0"/>
        <w:tabs>
          <w:tab w:pos="6726" w:val="left"/>
        </w:tabs>
        <w:autoSpaceDE w:val="0"/>
        <w:widowControl/>
        <w:spacing w:line="247" w:lineRule="auto" w:before="4" w:after="0"/>
        <w:ind w:left="20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depositary of a licensed stock exchange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date</w:t>
      </w:r>
    </w:p>
    <w:p>
      <w:pPr>
        <w:autoSpaceDN w:val="0"/>
        <w:tabs>
          <w:tab w:pos="1816" w:val="left"/>
        </w:tabs>
        <w:autoSpaceDE w:val="0"/>
        <w:widowControl/>
        <w:spacing w:line="293" w:lineRule="auto" w:before="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thirty days of the appointed date in the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and manner, be required to verify, report, record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 the Registrar of the details of the shareholders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who held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more of the issued shares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on the appointed date.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93" w:lineRule="auto" w:before="3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company shall, within thirty days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in the prescribed form and manner,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verify, report, record and notify the Registrar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beneficial owners of the company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date.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95" w:lineRule="auto" w:before="3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company which contravenes or fails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provisions of this section shall be guilty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liable on conviction to a fine not exceeding 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of either description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not exceeding six months,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83" w:lineRule="auto" w:before="3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this section the expression “former written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companies” means any written law repealed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Companies Ordinance (Chapter 145) or the Companies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17 of 1982 or Companies Act, No. 07 of 2007.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the</w:t>
            </w:r>
          </w:p>
        </w:tc>
      </w:tr>
      <w:tr>
        <w:trPr>
          <w:trHeight w:hRule="exact" w:val="5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holder of any share warrants to bearer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 shares shall, within sixty days of the appointed date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holder of any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 the issuing company of such fact and provide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secretary in writing his name, address and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warrants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bearer and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contact details.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bearer share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71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company shall, upon the receipt of details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register such details forthwith.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3" w:lineRule="auto" w:before="360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holder of any share warrants to bearer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 shares fails to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any rights associated with such share warrants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bearer or bearer shares shall stand nullified at the end of </w:t>
      </w:r>
      <w:r>
        <w:rPr>
          <w:rFonts w:ascii="Times" w:hAnsi="Times" w:eastAsia="Times"/>
          <w:b w:val="0"/>
          <w:i w:val="0"/>
          <w:color w:val="000000"/>
          <w:sz w:val="20"/>
        </w:rPr>
        <w:t>such period specified in that subsection.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5" w:lineRule="auto" w:before="360" w:after="30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Every holder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share warrants to bearer or bearer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shall, within sixty days from the appointed date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nullification under subsection (3), convert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 warrants to bearer or bearer shares to shares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registerable form for the purpose of the shareholder register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section 123(1).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principal enactment specified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 of the Schedule hereto, are hereby amended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and figures specified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II, of the words and figures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8" w:lineRule="auto" w:before="38" w:after="32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corresponding entry in Column III of that </w:t>
      </w:r>
      <w:r>
        <w:rPr>
          <w:rFonts w:ascii="Times" w:hAnsi="Times" w:eastAsia="Times"/>
          <w:b w:val="0"/>
          <w:i w:val="0"/>
          <w:color w:val="221F1F"/>
          <w:sz w:val="20"/>
        </w:rPr>
        <w:t>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7413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7413F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7413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37413F"/>
          <w:sz w:val="16"/>
        </w:rPr>
        <w:t>inconsisteney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512" w:after="0"/>
        <w:ind w:left="0" w:right="4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SCHEDULE</w:t>
      </w:r>
    </w:p>
    <w:p>
      <w:pPr>
        <w:autoSpaceDN w:val="0"/>
        <w:autoSpaceDE w:val="0"/>
        <w:widowControl/>
        <w:spacing w:line="238" w:lineRule="auto" w:before="44" w:after="128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(section 21)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740"/>
        </w:trPr>
        <w:tc>
          <w:tcPr>
            <w:tcW w:type="dxa" w:w="46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9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“comply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requirments”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“comply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requirements”</w:t>
            </w:r>
          </w:p>
        </w:tc>
      </w:tr>
      <w:tr>
        <w:trPr>
          <w:trHeight w:hRule="exact" w:val="57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shatres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debentures;”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shares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debentures;”</w:t>
            </w:r>
          </w:p>
        </w:tc>
      </w:tr>
      <w:tr>
        <w:trPr>
          <w:trHeight w:hRule="exact" w:val="62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dosuments (if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any)”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(if any)”</w:t>
            </w:r>
          </w:p>
        </w:tc>
      </w:tr>
      <w:tr>
        <w:trPr>
          <w:trHeight w:hRule="exact" w:val="55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prosopectus”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prospectus”</w:t>
            </w:r>
          </w:p>
        </w:tc>
      </w:tr>
      <w:tr>
        <w:trPr>
          <w:trHeight w:hRule="exact" w:val="988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8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 (Marginal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“Civil liability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untrue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prospectus.”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“Civil liability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untrue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prospectus.”</w:t>
            </w:r>
          </w:p>
        </w:tc>
      </w:tr>
      <w:tr>
        <w:trPr>
          <w:trHeight w:hRule="exact" w:val="37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“pubilc notice”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“public notice”</w:t>
            </w:r>
          </w:p>
        </w:tc>
      </w:tr>
      <w:tr>
        <w:trPr>
          <w:trHeight w:hRule="exact" w:val="56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“referrence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incorporated”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“reference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incorporated”</w:t>
            </w:r>
          </w:p>
        </w:tc>
      </w:tr>
      <w:tr>
        <w:trPr>
          <w:trHeight w:hRule="exact" w:val="57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“relive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“relieve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director”.</w:t>
            </w:r>
          </w:p>
        </w:tc>
      </w:tr>
      <w:tr>
        <w:trPr>
          <w:trHeight w:hRule="exact" w:val="42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“makes and offer”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“makes an offer”.</w:t>
            </w:r>
          </w:p>
        </w:tc>
      </w:tr>
      <w:tr>
        <w:trPr>
          <w:trHeight w:hRule="exact" w:val="54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“pruposes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56.”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56.”</w:t>
            </w:r>
          </w:p>
        </w:tc>
      </w:tr>
      <w:tr>
        <w:trPr>
          <w:trHeight w:hRule="exact" w:val="57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“title to the shares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debters”,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“title to the shares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debtors”.</w:t>
            </w:r>
          </w:p>
        </w:tc>
      </w:tr>
      <w:tr>
        <w:trPr>
          <w:trHeight w:hRule="exact" w:val="41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“same priorites”,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“same priorities”;</w:t>
            </w:r>
          </w:p>
        </w:tc>
      </w:tr>
      <w:tr>
        <w:trPr>
          <w:trHeight w:hRule="exact" w:val="60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“issue of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denenture”,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“issue of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debenture”;</w:t>
            </w:r>
          </w:p>
        </w:tc>
      </w:tr>
      <w:tr>
        <w:trPr>
          <w:trHeight w:hRule="exact" w:val="602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“priority wihch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person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had”,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“priority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person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had”.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50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49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transfered”,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transferred”.</w:t>
            </w:r>
          </w:p>
        </w:tc>
      </w:tr>
      <w:tr>
        <w:trPr>
          <w:trHeight w:hRule="exact" w:val="85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“transaction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purpse”,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“transaction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purpose”;</w:t>
            </w:r>
          </w:p>
        </w:tc>
      </w:tr>
      <w:tr>
        <w:trPr>
          <w:trHeight w:hRule="exact" w:val="36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“suchection (1)”,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 (1)”.</w:t>
            </w:r>
          </w:p>
        </w:tc>
      </w:tr>
      <w:tr>
        <w:trPr>
          <w:trHeight w:hRule="exact" w:val="55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“under susection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(1)”.</w:t>
            </w:r>
          </w:p>
        </w:tc>
      </w:tr>
      <w:tr>
        <w:trPr>
          <w:trHeight w:hRule="exact" w:val="56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compnay”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company”.</w:t>
            </w:r>
          </w:p>
        </w:tc>
      </w:tr>
      <w:tr>
        <w:trPr>
          <w:trHeight w:hRule="exact" w:val="62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secetion,”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section,”;</w:t>
            </w:r>
          </w:p>
        </w:tc>
      </w:tr>
      <w:tr>
        <w:trPr>
          <w:trHeight w:hRule="exact" w:val="56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102(11)(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“fifty thouand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rupees;”,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 fifty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rupees;”.</w:t>
            </w:r>
          </w:p>
        </w:tc>
      </w:tr>
      <w:tr>
        <w:trPr>
          <w:trHeight w:hRule="exact" w:val="55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“fails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compaly”,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“fails to comply”.</w:t>
            </w:r>
          </w:p>
        </w:tc>
      </w:tr>
      <w:tr>
        <w:trPr>
          <w:trHeight w:hRule="exact" w:val="7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0" w:right="1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refereces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words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references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)”.</w:t>
            </w:r>
          </w:p>
        </w:tc>
      </w:tr>
      <w:tr>
        <w:trPr>
          <w:trHeight w:hRule="exact" w:val="95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“written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sharehloders”,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“written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communications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shareholders”.</w:t>
            </w:r>
          </w:p>
        </w:tc>
      </w:tr>
      <w:tr>
        <w:trPr>
          <w:trHeight w:hRule="exact" w:val="59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“any nawspaper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circulating”,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“any newspaper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circulating”.</w:t>
            </w:r>
          </w:p>
        </w:tc>
      </w:tr>
      <w:tr>
        <w:trPr>
          <w:trHeight w:hRule="exact" w:val="5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“entered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shareregister”,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“entered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 register”.</w:t>
            </w:r>
          </w:p>
        </w:tc>
      </w:tr>
      <w:tr>
        <w:trPr>
          <w:trHeight w:hRule="exact" w:val="87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142(5)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“company’s costs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applicaition”,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“company’s cost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an application”.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506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37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“sign on behlaf”,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“signed on behalf”.</w:t>
            </w:r>
          </w:p>
        </w:tc>
      </w:tr>
      <w:tr>
        <w:trPr>
          <w:trHeight w:hRule="exact" w:val="53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“annual 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report”,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“annual report”.</w:t>
            </w:r>
          </w:p>
        </w:tc>
      </w:tr>
      <w:tr>
        <w:trPr>
          <w:trHeight w:hRule="exact" w:val="40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“subsidaries”,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“subsidiaries”.</w:t>
            </w:r>
          </w:p>
        </w:tc>
      </w:tr>
      <w:tr>
        <w:trPr>
          <w:trHeight w:hRule="exact" w:val="81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 (1).”,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(1).”.</w:t>
            </w:r>
          </w:p>
        </w:tc>
      </w:tr>
      <w:tr>
        <w:trPr>
          <w:trHeight w:hRule="exact" w:val="344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“Notwithstansing”,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“Notwithstanding”.</w:t>
            </w:r>
          </w:p>
        </w:tc>
      </w:tr>
      <w:tr>
        <w:trPr>
          <w:trHeight w:hRule="exact" w:val="77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inspector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appinted”,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5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inspector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appointed”.</w:t>
            </w:r>
          </w:p>
        </w:tc>
      </w:tr>
      <w:tr>
        <w:trPr>
          <w:trHeight w:hRule="exact" w:val="57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court”.</w:t>
            </w:r>
          </w:p>
        </w:tc>
      </w:tr>
      <w:tr>
        <w:trPr>
          <w:trHeight w:hRule="exact" w:val="58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“corporal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incorporeal”,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“corporeal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incorporeal”.</w:t>
            </w:r>
          </w:p>
        </w:tc>
      </w:tr>
      <w:tr>
        <w:trPr>
          <w:trHeight w:hRule="exact" w:val="56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from”;</w:t>
            </w:r>
          </w:p>
        </w:tc>
      </w:tr>
      <w:tr>
        <w:trPr>
          <w:trHeight w:hRule="exact" w:val="54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“auothorises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“authorises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permits”.</w:t>
            </w:r>
          </w:p>
        </w:tc>
      </w:tr>
      <w:tr>
        <w:trPr>
          <w:trHeight w:hRule="exact" w:val="44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(iiii)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(iii)</w:t>
            </w:r>
          </w:p>
        </w:tc>
      </w:tr>
      <w:tr>
        <w:trPr>
          <w:trHeight w:hRule="exact" w:val="53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“necessary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enble”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“necessary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enable”.</w:t>
            </w:r>
          </w:p>
        </w:tc>
      </w:tr>
      <w:tr>
        <w:trPr>
          <w:trHeight w:hRule="exact" w:val="5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)(iii)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board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satified”,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 the board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satisfied”</w:t>
            </w:r>
          </w:p>
        </w:tc>
      </w:tr>
      <w:tr>
        <w:trPr>
          <w:trHeight w:hRule="exact" w:val="60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sign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cerificate”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sign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certificate”.</w:t>
            </w:r>
          </w:p>
        </w:tc>
      </w:tr>
      <w:tr>
        <w:trPr>
          <w:trHeight w:hRule="exact" w:val="68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245(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“by or against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amagamating”,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“by or against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amalgamating”.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49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1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“whcih are to be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acquired”,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“which are to be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acquired”.</w:t>
            </w:r>
          </w:p>
        </w:tc>
      </w:tr>
      <w:tr>
        <w:trPr>
          <w:trHeight w:hRule="exact" w:val="81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(1)”.</w:t>
            </w:r>
          </w:p>
        </w:tc>
      </w:tr>
      <w:tr>
        <w:trPr>
          <w:trHeight w:hRule="exact" w:val="49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)(vii)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6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detalis”,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details”.</w:t>
            </w:r>
          </w:p>
        </w:tc>
      </w:tr>
      <w:tr>
        <w:trPr>
          <w:trHeight w:hRule="exact" w:val="7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273(1)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hearing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winding-up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pritition”,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6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hearing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winding-up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petition”.</w:t>
            </w:r>
          </w:p>
        </w:tc>
      </w:tr>
      <w:tr>
        <w:trPr>
          <w:trHeight w:hRule="exact" w:val="63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274(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restrain further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peoceedings”,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restrain further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proceedings”.</w:t>
            </w:r>
          </w:p>
        </w:tc>
      </w:tr>
      <w:tr>
        <w:trPr>
          <w:trHeight w:hRule="exact" w:val="74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283(1)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“when the securites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respectively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“when the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respectively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given”.</w:t>
            </w:r>
          </w:p>
        </w:tc>
      </w:tr>
      <w:tr>
        <w:trPr>
          <w:trHeight w:hRule="exact" w:val="77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284(1)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“In the case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windingup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“In the case where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 order” .</w:t>
            </w:r>
          </w:p>
        </w:tc>
      </w:tr>
      <w:tr>
        <w:trPr>
          <w:trHeight w:hRule="exact" w:val="37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287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“shall have affact”,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“shall have effect”.</w:t>
            </w:r>
          </w:p>
        </w:tc>
      </w:tr>
      <w:tr>
        <w:trPr>
          <w:trHeight w:hRule="exact" w:val="58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290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windingup order”,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winding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 order”.</w:t>
            </w:r>
          </w:p>
        </w:tc>
      </w:tr>
      <w:tr>
        <w:trPr>
          <w:trHeight w:hRule="exact" w:val="194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“sequsetration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separate debt due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bankrupt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insolvent,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ratebly 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seperate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creditors;”.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“sequestration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separate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 due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bankrupt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insolvent,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ratebly 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separate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creditors “;</w:t>
            </w:r>
          </w:p>
        </w:tc>
      </w:tr>
      <w:tr>
        <w:trPr>
          <w:trHeight w:hRule="exact" w:val="54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“windingup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affairs”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“winding up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affairs”.</w:t>
            </w:r>
          </w:p>
        </w:tc>
      </w:tr>
      <w:tr>
        <w:trPr>
          <w:trHeight w:hRule="exact" w:val="38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“prescrihed fee”,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“prescribed fee”.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256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5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“made a final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retuen”,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“made a final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return”;</w:t>
            </w:r>
          </w:p>
        </w:tc>
      </w:tr>
      <w:tr>
        <w:trPr>
          <w:trHeight w:hRule="exact" w:val="57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“discharge him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 all liability”,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“discharge him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all liability”.</w:t>
            </w:r>
          </w:p>
        </w:tc>
      </w:tr>
      <w:tr>
        <w:trPr>
          <w:trHeight w:hRule="exact" w:val="524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5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“seperate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“separate meetings”.</w:t>
            </w:r>
          </w:p>
        </w:tc>
      </w:tr>
      <w:tr>
        <w:trPr>
          <w:trHeight w:hRule="exact" w:val="62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324(1)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 moths”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 months”.</w:t>
            </w:r>
          </w:p>
        </w:tc>
      </w:tr>
      <w:tr>
        <w:trPr>
          <w:trHeight w:hRule="exact" w:val="62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326(2)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5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“directors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cease, execpt”,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“directors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cease, except”.</w:t>
            </w:r>
          </w:p>
        </w:tc>
      </w:tr>
      <w:tr>
        <w:trPr>
          <w:trHeight w:hRule="exact" w:val="50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 anthority”,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 authority”.</w:t>
            </w:r>
          </w:p>
        </w:tc>
      </w:tr>
      <w:tr>
        <w:trPr>
          <w:trHeight w:hRule="exact" w:val="7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352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“for the prupose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giving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giving jurisdiction”.</w:t>
            </w:r>
          </w:p>
        </w:tc>
      </w:tr>
      <w:tr>
        <w:trPr>
          <w:trHeight w:hRule="exact" w:val="59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358(11)(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“makes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authourises”,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“makes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authorizes”.</w:t>
            </w:r>
          </w:p>
        </w:tc>
      </w:tr>
      <w:tr>
        <w:trPr>
          <w:trHeight w:hRule="exact" w:val="56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373(4)(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period of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moth”,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“period of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month”.</w:t>
            </w:r>
          </w:p>
        </w:tc>
      </w:tr>
      <w:tr>
        <w:trPr>
          <w:trHeight w:hRule="exact" w:val="7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377(6)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lessor’s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convenants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lessor’s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covenants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lease”.</w:t>
            </w:r>
          </w:p>
        </w:tc>
      </w:tr>
      <w:tr>
        <w:trPr>
          <w:trHeight w:hRule="exact" w:val="80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387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exempt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 stamp duty”,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exempt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stamp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duty”.”</w:t>
            </w:r>
          </w:p>
        </w:tc>
      </w:tr>
      <w:tr>
        <w:trPr>
          <w:trHeight w:hRule="exact" w:val="58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389(3)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of Appeal”,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courts”.</w:t>
            </w:r>
          </w:p>
        </w:tc>
      </w:tr>
      <w:tr>
        <w:trPr>
          <w:trHeight w:hRule="exact" w:val="51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396(3)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5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Secretary”.</w:t>
            </w:r>
          </w:p>
        </w:tc>
      </w:tr>
      <w:tr>
        <w:trPr>
          <w:trHeight w:hRule="exact" w:val="80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404(5)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" w:after="0"/>
              <w:ind w:left="5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prepare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accodroance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prepare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accordance with”.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23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738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5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414 (Marginal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Consent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appointmented.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“Consent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appointed”</w:t>
            </w:r>
          </w:p>
        </w:tc>
      </w:tr>
      <w:tr>
        <w:trPr>
          <w:trHeight w:hRule="exact" w:val="57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428(2)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registrered”,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registered”;</w:t>
            </w:r>
          </w:p>
        </w:tc>
      </w:tr>
      <w:tr>
        <w:trPr>
          <w:trHeight w:hRule="exact" w:val="98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428(3)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“sections 16 to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Decuments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“sections 16 to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Ordinance”.</w:t>
            </w:r>
          </w:p>
        </w:tc>
      </w:tr>
      <w:tr>
        <w:trPr>
          <w:trHeight w:hRule="exact" w:val="110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431(6)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“unless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floating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registered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repsect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“unless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floating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registered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land”.</w:t>
            </w:r>
          </w:p>
        </w:tc>
      </w:tr>
      <w:tr>
        <w:trPr>
          <w:trHeight w:hRule="exact" w:val="74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449(2)(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obtain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mortagee’s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“to obtain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mortgagee’s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consent”.</w:t>
            </w:r>
          </w:p>
        </w:tc>
      </w:tr>
      <w:tr>
        <w:trPr>
          <w:trHeight w:hRule="exact" w:val="81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“called upon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fulfil obligations”,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“called upon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fulfill obligations”;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55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“refrains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“refrains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acting”.</w:t>
            </w:r>
          </w:p>
        </w:tc>
      </w:tr>
      <w:tr>
        <w:trPr>
          <w:trHeight w:hRule="exact" w:val="38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470(1)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“for the pruposes”,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“for the purposes”.</w:t>
            </w:r>
          </w:p>
        </w:tc>
      </w:tr>
      <w:tr>
        <w:trPr>
          <w:trHeight w:hRule="exact" w:val="79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472(2)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“court” (wherever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appears in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subsection)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“court”</w:t>
            </w:r>
          </w:p>
        </w:tc>
      </w:tr>
      <w:tr>
        <w:trPr>
          <w:trHeight w:hRule="exact" w:val="109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481(3)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“nothing 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shall,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rejudice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“nothing 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shall,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prejudice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operation”.</w:t>
            </w:r>
          </w:p>
        </w:tc>
      </w:tr>
      <w:tr>
        <w:trPr>
          <w:trHeight w:hRule="exact" w:val="9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482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“Department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Registrar-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(wherever occurs)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Registrar-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Companies”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496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0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6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71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514(1)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“credited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estabilshed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 Act.”,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“credited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 Act.”.</w:t>
            </w:r>
          </w:p>
        </w:tc>
      </w:tr>
      <w:tr>
        <w:trPr>
          <w:trHeight w:hRule="exact" w:val="77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519(3)(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 pertnership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 partnership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purpose”.</w:t>
            </w:r>
          </w:p>
        </w:tc>
      </w:tr>
      <w:tr>
        <w:trPr>
          <w:trHeight w:hRule="exact" w:val="60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“less that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“less than 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”;</w:t>
            </w:r>
          </w:p>
        </w:tc>
      </w:tr>
      <w:tr>
        <w:trPr>
          <w:trHeight w:hRule="exact" w:val="5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“less that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“less than 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”;</w:t>
            </w:r>
          </w:p>
        </w:tc>
      </w:tr>
      <w:tr>
        <w:trPr>
          <w:trHeight w:hRule="exact" w:val="54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“board may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 to time”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“board may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 to time”.</w:t>
            </w:r>
          </w:p>
        </w:tc>
      </w:tr>
      <w:tr>
        <w:trPr>
          <w:trHeight w:hRule="exact" w:val="704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4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 7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“each provious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allotment”,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“each previous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allotment”;</w:t>
            </w:r>
          </w:p>
        </w:tc>
      </w:tr>
      <w:tr>
        <w:trPr>
          <w:trHeight w:hRule="exact" w:val="78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8" w:after="0"/>
              <w:ind w:left="14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 9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“those shates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“those shares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debentures”;</w:t>
            </w:r>
          </w:p>
        </w:tc>
      </w:tr>
      <w:tr>
        <w:trPr>
          <w:trHeight w:hRule="exact" w:val="96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14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)(i)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“combine assest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liabilities”,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“combine assets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liabilities”;</w:t>
            </w:r>
          </w:p>
        </w:tc>
      </w:tr>
      <w:tr>
        <w:trPr>
          <w:trHeight w:hRule="exact" w:val="102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14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)(ii)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“assets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liabilites”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liabilities”;</w:t>
            </w:r>
          </w:p>
        </w:tc>
      </w:tr>
      <w:tr>
        <w:trPr>
          <w:trHeight w:hRule="exact" w:val="101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4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debentrures”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50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77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Part II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subsidaries”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subsidiaries”.</w:t>
            </w:r>
          </w:p>
        </w:tc>
      </w:tr>
      <w:tr>
        <w:trPr>
          <w:trHeight w:hRule="exact" w:val="61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6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Fifth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meering”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“general meeting”;</w:t>
            </w:r>
          </w:p>
        </w:tc>
      </w:tr>
      <w:tr>
        <w:trPr>
          <w:trHeight w:hRule="exact" w:val="74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Fifth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“shareholders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retuen”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9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“shareholders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return”.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4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