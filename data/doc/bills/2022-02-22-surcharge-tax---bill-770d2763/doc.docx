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3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66" w:lineRule="exact" w:before="374" w:after="0"/>
        <w:ind w:left="0" w:right="353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SURCHARGE TAX</w:t>
      </w:r>
    </w:p>
    <w:p>
      <w:pPr>
        <w:autoSpaceDN w:val="0"/>
        <w:autoSpaceDE w:val="0"/>
        <w:widowControl/>
        <w:spacing w:line="276" w:lineRule="exact" w:before="434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37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20" w:lineRule="exact" w:before="480" w:after="0"/>
        <w:ind w:left="153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provide for the imposition of surcharge tax and for matters connected</w:t>
      </w:r>
    </w:p>
    <w:p>
      <w:pPr>
        <w:autoSpaceDN w:val="0"/>
        <w:autoSpaceDE w:val="0"/>
        <w:widowControl/>
        <w:spacing w:line="220" w:lineRule="exact" w:before="20" w:after="0"/>
        <w:ind w:left="0" w:right="324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therewith and incidental thereto</w:t>
      </w:r>
    </w:p>
    <w:p>
      <w:pPr>
        <w:autoSpaceDN w:val="0"/>
        <w:autoSpaceDE w:val="0"/>
        <w:widowControl/>
        <w:spacing w:line="244" w:lineRule="exact" w:before="31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98" w:after="0"/>
        <w:ind w:left="18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 on 22nd of February, 2022</w:t>
      </w:r>
    </w:p>
    <w:p>
      <w:pPr>
        <w:autoSpaceDN w:val="0"/>
        <w:autoSpaceDE w:val="0"/>
        <w:widowControl/>
        <w:spacing w:line="268" w:lineRule="exact" w:before="214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07, 2022)</w:t>
      </w:r>
    </w:p>
    <w:p>
      <w:pPr>
        <w:autoSpaceDN w:val="0"/>
        <w:autoSpaceDE w:val="0"/>
        <w:widowControl/>
        <w:spacing w:line="244" w:lineRule="exact" w:before="234" w:after="152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0" w:after="0"/>
              <w:ind w:left="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107]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8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0" w:lineRule="auto" w:before="426" w:after="0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L.D.–O. 2/2022</w:t>
      </w:r>
    </w:p>
    <w:p>
      <w:pPr>
        <w:autoSpaceDN w:val="0"/>
        <w:autoSpaceDE w:val="0"/>
        <w:widowControl/>
        <w:spacing w:line="230" w:lineRule="auto" w:before="164" w:after="0"/>
        <w:ind w:left="17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PROVIDE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IMPOSITION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SURCHARGE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TAX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33" w:lineRule="auto" w:before="72" w:after="0"/>
        <w:ind w:left="18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MATTERS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CONNECTED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THEREWITH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AND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INCIDENTAL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272" w:after="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1996" w:val="left"/>
          <w:tab w:pos="6718" w:val="left"/>
        </w:tabs>
        <w:autoSpaceDE w:val="0"/>
        <w:widowControl/>
        <w:spacing w:line="240" w:lineRule="exact" w:before="240" w:after="158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Act may be cited as the Surcharge Tax Act, No. 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There shall be levied, subject to the succeeding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Imposition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provisions of this Act, a tax to be called Surcharge Tax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Surcharge</w:t>
            </w:r>
          </w:p>
        </w:tc>
      </w:tr>
      <w:tr>
        <w:trPr>
          <w:trHeight w:hRule="exact" w:val="3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(hereinafter referred to as “the tax”)    from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Tax</w:t>
            </w:r>
          </w:p>
        </w:tc>
      </w:tr>
    </w:tbl>
    <w:p>
      <w:pPr>
        <w:autoSpaceDN w:val="0"/>
        <w:autoSpaceDE w:val="0"/>
        <w:widowControl/>
        <w:spacing w:line="228" w:lineRule="exact" w:before="204" w:after="10"/>
        <w:ind w:left="2516" w:right="2304" w:hanging="32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any individual, partnership or company, whose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taxable income calculated in accordance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45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provisions of the Inland Revenue Act, No. 24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2017, exceeds rupees two thousand million, for the</w:t>
            </w:r>
          </w:p>
        </w:tc>
      </w:tr>
    </w:tbl>
    <w:p>
      <w:pPr>
        <w:autoSpaceDN w:val="0"/>
        <w:autoSpaceDE w:val="0"/>
        <w:widowControl/>
        <w:spacing w:line="242" w:lineRule="exact" w:before="0" w:after="4"/>
        <w:ind w:left="2448" w:right="2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 of assessment commenced on April 1, 2020, 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rate of twenty five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on the taxable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income of such individual, partnership or company,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such year of assessment:</w:t>
            </w:r>
          </w:p>
        </w:tc>
      </w:tr>
    </w:tbl>
    <w:p>
      <w:pPr>
        <w:autoSpaceDN w:val="0"/>
        <w:autoSpaceDE w:val="0"/>
        <w:widowControl/>
        <w:spacing w:line="245" w:lineRule="auto" w:before="192" w:after="2"/>
        <w:ind w:left="2516" w:right="2422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the income of a partner derived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 partnership shall not be taken into account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calculating the taxable income of such partner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an individual under this paragraph, if the tax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45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paid by the partnership on such taxable income;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tabs>
          <w:tab w:pos="2188" w:val="left"/>
          <w:tab w:pos="2516" w:val="left"/>
        </w:tabs>
        <w:autoSpaceDE w:val="0"/>
        <w:widowControl/>
        <w:spacing w:line="254" w:lineRule="exact" w:before="184" w:after="0"/>
        <w:ind w:left="143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each company of a group of companies, of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aggregate of the taxable income of 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subsidiaries and the holding company in that group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companies, calculated in accordance with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the Inland Revenue Act, No. 24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2017, exceeds rupees two thousand million,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 of assessment commenced on April 1, 2020, 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rate of twenty five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on the taxable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Surcharge Tax</w:t>
      </w:r>
    </w:p>
    <w:p>
      <w:pPr>
        <w:autoSpaceDN w:val="0"/>
        <w:tabs>
          <w:tab w:pos="2422" w:val="left"/>
        </w:tabs>
        <w:autoSpaceDE w:val="0"/>
        <w:widowControl/>
        <w:spacing w:line="252" w:lineRule="exact" w:before="462" w:after="0"/>
        <w:ind w:left="134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income of each such company after deducting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gains and profits from dividends received from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subsidiary which is part of such taxable income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such company, for such year of assessment,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notwithstanding that the taxable income of any 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companies does not exceed rupees two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thousand million.</w:t>
      </w:r>
    </w:p>
    <w:p>
      <w:pPr>
        <w:autoSpaceDN w:val="0"/>
        <w:autoSpaceDE w:val="0"/>
        <w:widowControl/>
        <w:spacing w:line="233" w:lineRule="auto" w:before="282" w:after="10"/>
        <w:ind w:left="1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(2) In calculating the aggregate of the taxable income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" w:after="0"/>
              <w:ind w:left="8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) of subsection (1),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subsidiary or any holding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of such group of companies which has a nil amount</w:t>
            </w:r>
          </w:p>
        </w:tc>
      </w:tr>
    </w:tbl>
    <w:p>
      <w:pPr>
        <w:autoSpaceDN w:val="0"/>
        <w:autoSpaceDE w:val="0"/>
        <w:widowControl/>
        <w:spacing w:line="247" w:lineRule="auto" w:before="14" w:after="0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due to losses or unrelieved losses, shall not be taken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account.</w:t>
      </w:r>
    </w:p>
    <w:p>
      <w:pPr>
        <w:autoSpaceDN w:val="0"/>
        <w:autoSpaceDE w:val="0"/>
        <w:widowControl/>
        <w:spacing w:line="233" w:lineRule="auto" w:before="282" w:after="16"/>
        <w:ind w:left="1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(3) Where the Commissioner-General has approved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8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alternative period of twelve months under the provisions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Inland Revenue Act, No. 24 of 2017,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for the purpose of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10"/>
        <w:ind w:left="1704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maintaining accounts of any company liable to pay the tax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under this Act, such approved period shall be deemed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year of assessment commenced on April 1, 2020,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82" w:right="1152" w:firstLine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Every individual, partnership, company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subsidiaries and the holding company of every group of</w:t>
            </w:r>
          </w:p>
        </w:tc>
      </w:tr>
    </w:tbl>
    <w:p>
      <w:pPr>
        <w:autoSpaceDN w:val="0"/>
        <w:autoSpaceDE w:val="0"/>
        <w:widowControl/>
        <w:spacing w:line="247" w:lineRule="auto" w:before="16" w:after="16"/>
        <w:ind w:left="170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company liable to pay the tax under this Act, shall pay the tax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two equal installments on or before, the thirty first day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8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March and thirtieth day of June of 2022, to the Commissioner-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General.</w:t>
            </w:r>
          </w:p>
        </w:tc>
      </w:tr>
    </w:tbl>
    <w:p>
      <w:pPr>
        <w:autoSpaceDN w:val="0"/>
        <w:autoSpaceDE w:val="0"/>
        <w:widowControl/>
        <w:spacing w:line="252" w:lineRule="auto" w:before="220" w:after="0"/>
        <w:ind w:left="1702" w:right="251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tax shall be collected by the Commissioner-General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shall be remitted to the Consolidated Fund within fifteen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from the date of collection.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exact" w:before="252" w:after="0"/>
        <w:ind w:left="134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Any subsequent liquidation process of a subsidiary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holding company of a group of companies shall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indemnify any such company from the liability of paying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tax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5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Surcharge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996" w:val="left"/>
        </w:tabs>
        <w:autoSpaceDE w:val="0"/>
        <w:widowControl/>
        <w:spacing w:line="252" w:lineRule="auto" w:before="498" w:after="0"/>
        <w:ind w:left="179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Notwithstanding any provision to the contrary in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written law, –</w:t>
      </w:r>
    </w:p>
    <w:p>
      <w:pPr>
        <w:autoSpaceDN w:val="0"/>
        <w:tabs>
          <w:tab w:pos="2192" w:val="left"/>
          <w:tab w:pos="2516" w:val="left"/>
        </w:tabs>
        <w:autoSpaceDE w:val="0"/>
        <w:widowControl/>
        <w:spacing w:line="274" w:lineRule="exact" w:before="256" w:after="0"/>
        <w:ind w:left="143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the tax levied under this Act shall be deemed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expenditure in the financial statement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year of assessment commenced on April 1, 2020;</w:t>
      </w:r>
    </w:p>
    <w:p>
      <w:pPr>
        <w:autoSpaceDN w:val="0"/>
        <w:autoSpaceDE w:val="0"/>
        <w:widowControl/>
        <w:spacing w:line="256" w:lineRule="exact" w:before="236" w:after="226"/>
        <w:ind w:left="2516" w:right="2422" w:hanging="32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no deduction shall be granted in calculating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taxable income under the Inland Revenue Act, No.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 of 2017, for any year of assessment,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of the tax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4" w:after="0"/>
              <w:ind w:left="596" w:right="1152" w:hanging="30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no deduction shall be granted in calculating the Value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Added Tax on the supply of financial services under</w:t>
            </w:r>
          </w:p>
        </w:tc>
      </w:tr>
    </w:tbl>
    <w:p>
      <w:pPr>
        <w:autoSpaceDN w:val="0"/>
        <w:autoSpaceDE w:val="0"/>
        <w:widowControl/>
        <w:spacing w:line="250" w:lineRule="auto" w:before="18" w:after="0"/>
        <w:ind w:left="251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Value Added Tax Act, No. 14 of 2002,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of the tax under this Act.</w:t>
      </w:r>
    </w:p>
    <w:p>
      <w:pPr>
        <w:autoSpaceDN w:val="0"/>
        <w:autoSpaceDE w:val="0"/>
        <w:widowControl/>
        <w:spacing w:line="233" w:lineRule="auto" w:before="300" w:after="0"/>
        <w:ind w:left="19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(8) For the purpose of this section “taxable income”–</w:t>
      </w:r>
    </w:p>
    <w:p>
      <w:pPr>
        <w:autoSpaceDN w:val="0"/>
        <w:tabs>
          <w:tab w:pos="2192" w:val="left"/>
          <w:tab w:pos="2516" w:val="left"/>
        </w:tabs>
        <w:autoSpaceDE w:val="0"/>
        <w:widowControl/>
        <w:spacing w:line="258" w:lineRule="exact" w:before="278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in relation to a company which has entered into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agreement with the Board of Investment of Sri Lanka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section 17 of the Board of Investment of Sri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Law, No. 4 of 1978 and has become liable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income tax determined in accordance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agreement, after the expiration of its period of tax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exemption set out in such agreement means the profit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income tax and the tax levied under this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company as per the audited financial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statement;</w:t>
      </w:r>
    </w:p>
    <w:p>
      <w:pPr>
        <w:autoSpaceDN w:val="0"/>
        <w:tabs>
          <w:tab w:pos="2192" w:val="left"/>
          <w:tab w:pos="2516" w:val="left"/>
          <w:tab w:pos="2518" w:val="left"/>
        </w:tabs>
        <w:autoSpaceDE w:val="0"/>
        <w:widowControl/>
        <w:spacing w:line="270" w:lineRule="exact" w:before="26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in relation to an individual, a partnership, a company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subsidiaries and the holding company of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group of companies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other than the companies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shall have the same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meaning assigned to such expression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 of the Inland Revenue Act, No. 24 of 2017.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4" w:after="0"/>
              <w:ind w:left="6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Tax return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shall be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furnished</w:t>
            </w:r>
          </w:p>
        </w:tc>
      </w:tr>
      <w:tr>
        <w:trPr>
          <w:trHeight w:hRule="exact" w:val="10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2" w:after="0"/>
              <w:ind w:left="862" w:right="5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Every individual, partnership, company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subsidiaries and the holding company of every group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company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chargeable with the tax under this Act shall on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4" w:lineRule="exact" w:before="0" w:after="0"/>
        <w:ind w:left="138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prior to March 31, 2022, furnish in writing to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General, a tax return in the specified form containing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particulars as may be specified by the Commissioner-General.</w:t>
      </w:r>
    </w:p>
    <w:p>
      <w:pPr>
        <w:autoSpaceDN w:val="0"/>
        <w:autoSpaceDE w:val="0"/>
        <w:widowControl/>
        <w:spacing w:line="233" w:lineRule="auto" w:before="328" w:after="0"/>
        <w:ind w:left="19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The Commissioner-General may specify –</w:t>
      </w:r>
    </w:p>
    <w:p>
      <w:pPr>
        <w:autoSpaceDN w:val="0"/>
        <w:autoSpaceDE w:val="0"/>
        <w:widowControl/>
        <w:spacing w:line="244" w:lineRule="exact" w:before="314" w:after="0"/>
        <w:ind w:left="0" w:right="44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the form for tax returns;</w:t>
      </w:r>
    </w:p>
    <w:p>
      <w:pPr>
        <w:autoSpaceDN w:val="0"/>
        <w:tabs>
          <w:tab w:pos="2318" w:val="left"/>
          <w:tab w:pos="2664" w:val="left"/>
        </w:tabs>
        <w:autoSpaceDE w:val="0"/>
        <w:widowControl/>
        <w:spacing w:line="268" w:lineRule="exact" w:before="280" w:after="0"/>
        <w:ind w:left="13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the information to be furnished on the tax return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attachments if any, required to be filed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tax return; and</w:t>
      </w:r>
    </w:p>
    <w:p>
      <w:pPr>
        <w:autoSpaceDN w:val="0"/>
        <w:autoSpaceDE w:val="0"/>
        <w:widowControl/>
        <w:spacing w:line="244" w:lineRule="exact" w:before="314" w:after="0"/>
        <w:ind w:left="0" w:right="47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the manner of filing.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74" w:lineRule="exact" w:before="262" w:after="266"/>
        <w:ind w:left="13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For the purpose of this Act, a tax return furnished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 shall be treated as a “tax return”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the Inland Revenue Act, No. 24 of 2017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result in a self-assessment.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any individual, partnership, company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Default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subsidiaries and the holding company of any group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payment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tax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companies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liable to pay the tax under this Act, fails to pay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tax, as provided for in this Act, such individual,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8" w:after="0"/>
        <w:ind w:left="170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partnership, company or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subsidiaries and the holding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company of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group of companies shall be deemed to be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defaulter of the tax under this Act.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74" w:lineRule="exact" w:before="272" w:after="0"/>
        <w:ind w:left="134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It shall be lawful for an assessment to be made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name of the partnership and the amounts thereon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recoverable out of the assets of the partnership, or from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partner, or from any agent of the partnership.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8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5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Subject to the provisions of subsections (2) and (3),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Chapter IX , Chapter X, Chapter XI, Chapter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 certain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XII, Chapter XIII, Chapter XIV, Chapter XV, Chapter XVI,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Inland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Chapter XVII, Chapter XVIII of the Inland Revenue Act, No.24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Revenue Act,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2017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be applicable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No.24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2017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administration, record keeping and information collection,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2" w:after="0"/>
        <w:ind w:left="1798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tax returns, assessments, objections and appeals, liability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payment of tax, interest, recovery of tax, penalties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criminal proceedings under this Act.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40" w:lineRule="exact" w:before="27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Every reference to income tax in any such provisions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Inland Revenue Act, No.24 of 2017, shall be deemed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reference to the tax charged and levied in terms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this Act.</w:t>
      </w:r>
    </w:p>
    <w:p>
      <w:pPr>
        <w:autoSpaceDN w:val="0"/>
        <w:autoSpaceDE w:val="0"/>
        <w:widowControl/>
        <w:spacing w:line="233" w:lineRule="auto" w:before="270" w:after="6"/>
        <w:ind w:left="19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Any default assessment, amended assessment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assessment shall not be made in respect of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individual, a partnership, a company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subsidiaries and</w:t>
            </w:r>
          </w:p>
        </w:tc>
      </w:tr>
    </w:tbl>
    <w:p>
      <w:pPr>
        <w:autoSpaceDN w:val="0"/>
        <w:autoSpaceDE w:val="0"/>
        <w:widowControl/>
        <w:spacing w:line="245" w:lineRule="auto" w:before="12" w:after="210"/>
        <w:ind w:left="17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holding company of a group of companies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after the thirty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first day of December,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this Act, unless the context otherwise requires–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4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“Commissioner-General” shall have the same meaning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71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such expression under the Inland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Revenue Act, No. 24 of 2017;</w:t>
      </w:r>
    </w:p>
    <w:p>
      <w:pPr>
        <w:autoSpaceDN w:val="0"/>
        <w:autoSpaceDE w:val="0"/>
        <w:widowControl/>
        <w:spacing w:line="245" w:lineRule="auto" w:before="270" w:after="0"/>
        <w:ind w:left="2716" w:right="2304" w:hanging="4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“Company” shall have the same meaning assigned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expression under the Inland Revenue Act,</w:t>
      </w:r>
    </w:p>
    <w:p>
      <w:pPr>
        <w:autoSpaceDN w:val="0"/>
        <w:tabs>
          <w:tab w:pos="2716" w:val="left"/>
        </w:tabs>
        <w:autoSpaceDE w:val="0"/>
        <w:widowControl/>
        <w:spacing w:line="288" w:lineRule="exact" w:before="2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24 of 2017;</w:t>
      </w:r>
    </w:p>
    <w:p>
      <w:pPr>
        <w:autoSpaceDN w:val="0"/>
        <w:tabs>
          <w:tab w:pos="2716" w:val="left"/>
        </w:tabs>
        <w:autoSpaceDE w:val="0"/>
        <w:widowControl/>
        <w:spacing w:line="245" w:lineRule="auto" w:before="204" w:after="0"/>
        <w:ind w:left="22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“group of companies” means a holding company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its subsidiaries;</w:t>
      </w:r>
    </w:p>
    <w:p>
      <w:pPr>
        <w:autoSpaceDN w:val="0"/>
        <w:autoSpaceDE w:val="0"/>
        <w:widowControl/>
        <w:spacing w:line="233" w:lineRule="auto" w:before="270" w:after="6"/>
        <w:ind w:left="0" w:right="2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“holding company” means a company which owns more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53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than fifty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the shares with voting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rights of another company, directly or indirectly,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2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than a holding company incorporated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Surcharge Tax</w:t>
      </w:r>
    </w:p>
    <w:p>
      <w:pPr>
        <w:autoSpaceDN w:val="0"/>
        <w:autoSpaceDE w:val="0"/>
        <w:widowControl/>
        <w:spacing w:line="245" w:lineRule="auto" w:before="486" w:after="0"/>
        <w:ind w:left="2592" w:right="25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outside Sri Lanka and not registered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Chapter XVIII of the Companies Act, No.7 of 2007;</w:t>
      </w:r>
    </w:p>
    <w:p>
      <w:pPr>
        <w:autoSpaceDN w:val="0"/>
        <w:autoSpaceDE w:val="0"/>
        <w:widowControl/>
        <w:spacing w:line="230" w:lineRule="auto" w:before="260" w:after="10"/>
        <w:ind w:left="21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“partnership” shall have the same meaning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8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such expression under the Inland Revenue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No. 24 of 2017;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200"/>
        <w:ind w:left="2622" w:right="2516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“tax return” shall have the same meaning assigned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expression under the Inland Revenue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24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8" w:after="0"/>
              <w:ind w:left="762" w:right="1152" w:hanging="4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“subsidiary” means a company in which more than fifty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centum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its shares with voting rights are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622" w:right="25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owned by another company, directly or indirectly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than a subsidiary incorporated outside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and not registered under Chapter XVIII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Companies Act, No.7 of 2007 of a holding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54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company incorporated outside Sri Lanka and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registered under Chapter XVIII of the Companies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0" w:right="60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30" w:lineRule="auto" w:before="260" w:after="10"/>
        <w:ind w:left="21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“year of assessment” shall have the same meaning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assigned to such expression under section 20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8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0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Inland Revenue Act, No. 24 of 2017.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0" w:lineRule="auto" w:before="8" w:after="0"/>
        <w:ind w:left="0" w:right="14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92"/>
        </w:trPr>
        <w:tc>
          <w:tcPr>
            <w:tcW w:type="dxa" w:w="42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8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20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50" w:lineRule="exact" w:before="50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