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36" w:after="0"/>
        <w:ind w:left="2160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PROVINCIAL COUNCILS ELECTIONS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8" w:lineRule="auto" w:before="34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Provincial Councils Elections Act, No. 2 of 1988</w:t>
      </w:r>
    </w:p>
    <w:p>
      <w:pPr>
        <w:autoSpaceDN w:val="0"/>
        <w:autoSpaceDE w:val="0"/>
        <w:widowControl/>
        <w:spacing w:line="238" w:lineRule="auto" w:before="2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8" w:after="0"/>
        <w:ind w:left="2448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Imthiaz Bakeer Markar,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on 06th of July, 2022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09,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8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Provincial Councils Elections (Amendment)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inserted immediately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section 13 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Provincial Councils Elections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 of 1988 and shall have effect as section 13 (9)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Enactment:—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 Act</w:t>
            </w:r>
          </w:p>
        </w:tc>
      </w:tr>
    </w:tbl>
    <w:p>
      <w:pPr>
        <w:autoSpaceDN w:val="0"/>
        <w:autoSpaceDE w:val="0"/>
        <w:widowControl/>
        <w:spacing w:line="235" w:lineRule="auto" w:before="106" w:after="0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“13 (9)(1) When submitting a nomination paper each</w:t>
      </w:r>
    </w:p>
    <w:p>
      <w:pPr>
        <w:autoSpaceDN w:val="0"/>
        <w:tabs>
          <w:tab w:pos="2878" w:val="left"/>
        </w:tabs>
        <w:autoSpaceDE w:val="0"/>
        <w:widowControl/>
        <w:spacing w:line="271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 or independent group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not less than one fourth of the 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candidates to be nominated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District, and not less than one 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total number of candidates in the district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list, shall be youth candidates: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7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that, the Commissioner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shall, by notice published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simultaneously with the call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nomination, specify the number of youth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to be nominated on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list, in respect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Clause, a youth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defined as an individual either male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female of 35 years of age or less on the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calling of elections by the Elections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Provincial Councils Elections (Amendment)</w:t>
      </w:r>
    </w:p>
    <w:p>
      <w:pPr>
        <w:autoSpaceDN w:val="0"/>
        <w:autoSpaceDE w:val="0"/>
        <w:widowControl/>
        <w:spacing w:line="269" w:lineRule="auto" w:before="512" w:after="10"/>
        <w:ind w:left="2784" w:right="251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a failure by a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to fulfill the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Clause 13(9) (1) the said nomination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 shall be deemed </w:t>
      </w:r>
      <w:r>
        <w:rPr>
          <w:rFonts w:ascii="Times" w:hAnsi="Times" w:eastAsia="Times"/>
          <w:b w:val="0"/>
          <w:i/>
          <w:color w:val="000000"/>
          <w:sz w:val="20"/>
        </w:rPr>
        <w:t>null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rejected by the Returning Officer.”.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8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Provincial Councils Elections (Amendment)</w:t>
            </w:r>
          </w:p>
        </w:tc>
        <w:tc>
          <w:tcPr>
            <w:tcW w:type="dxa" w:w="14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3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