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23, 2023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26.06.2023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74" w:after="0"/>
        <w:ind w:left="0" w:right="2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PRADESHIYA SABHA (AMENDMENT)</w:t>
      </w:r>
    </w:p>
    <w:p>
      <w:pPr>
        <w:autoSpaceDN w:val="0"/>
        <w:autoSpaceDE w:val="0"/>
        <w:widowControl/>
        <w:spacing w:line="235" w:lineRule="auto" w:before="422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34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0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02" w:after="0"/>
        <w:ind w:left="0" w:right="232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Pradeshiya Sabha Act, No. 15 of 1987</w:t>
      </w:r>
    </w:p>
    <w:p>
      <w:pPr>
        <w:autoSpaceDN w:val="0"/>
        <w:autoSpaceDE w:val="0"/>
        <w:widowControl/>
        <w:spacing w:line="235" w:lineRule="auto" w:before="374" w:after="0"/>
        <w:ind w:left="192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Jayantha Ketagoda, M.P.</w:t>
      </w:r>
    </w:p>
    <w:p>
      <w:pPr>
        <w:autoSpaceDN w:val="0"/>
        <w:autoSpaceDE w:val="0"/>
        <w:widowControl/>
        <w:spacing w:line="238" w:lineRule="auto" w:before="39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35" w:lineRule="auto" w:before="144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8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Pradeshiya Sabha (Amendment)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9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RADESHIYA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ABHA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.N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1987</w:t>
      </w:r>
    </w:p>
    <w:p>
      <w:pPr>
        <w:autoSpaceDN w:val="0"/>
        <w:autoSpaceDE w:val="0"/>
        <w:widowControl/>
        <w:spacing w:line="259" w:lineRule="auto" w:before="30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59" w:lineRule="auto" w:before="308" w:after="248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Pradeshiya Sabha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No..............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 to be inserted immediately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Section 5 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Pradeshiya Sabha Act, No. 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5(2)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(c)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1987 and shall have effect as Section 5(2)(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enactment :-</w:t>
      </w:r>
    </w:p>
    <w:p>
      <w:pPr>
        <w:autoSpaceDN w:val="0"/>
        <w:tabs>
          <w:tab w:pos="2056" w:val="left"/>
          <w:tab w:pos="2516" w:val="left"/>
        </w:tabs>
        <w:autoSpaceDE w:val="0"/>
        <w:widowControl/>
        <w:spacing w:line="266" w:lineRule="auto" w:before="304" w:after="22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Local Authority election is declared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election cannot be held due to a crisis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arisen, the relevant dissolved local authority/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may be reconvened by the Minister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decided at the Minister’s discretion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lapse of the twelve (12) month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made by the Minister in terms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 (2)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2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9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Pradeshiya Sabha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