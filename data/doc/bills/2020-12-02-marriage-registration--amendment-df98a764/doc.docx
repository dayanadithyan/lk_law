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56" w:after="0"/>
        <w:ind w:left="18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 REGISTRATION (AMENDMENT)</w:t>
      </w:r>
    </w:p>
    <w:p>
      <w:pPr>
        <w:autoSpaceDN w:val="0"/>
        <w:autoSpaceDE w:val="0"/>
        <w:widowControl/>
        <w:spacing w:line="332" w:lineRule="exact" w:before="154" w:after="0"/>
        <w:ind w:left="0" w:right="446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2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84" w:after="0"/>
        <w:ind w:left="0" w:right="257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Marriage Registration Ordinance</w:t>
      </w:r>
    </w:p>
    <w:p>
      <w:pPr>
        <w:autoSpaceDN w:val="0"/>
        <w:autoSpaceDE w:val="0"/>
        <w:widowControl/>
        <w:spacing w:line="238" w:lineRule="auto" w:before="26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76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Premitha Bandara Tennakoon,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Matale District on 02nd of December 2020</w:t>
      </w:r>
    </w:p>
    <w:p>
      <w:pPr>
        <w:autoSpaceDN w:val="0"/>
        <w:autoSpaceDE w:val="0"/>
        <w:widowControl/>
        <w:spacing w:line="238" w:lineRule="auto" w:before="252" w:after="0"/>
        <w:ind w:left="0" w:right="2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 23,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18]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Marriage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Marriage Registration Ordinance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1907 (hereinafter referred to as the “principal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amended to remove the words “OTHER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MARRIAGES OF MUSLIMS AND”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Section 64 substitute the interpretation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Substitute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with the following :- “marriage” means, “any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“marriage”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contracted under this ordinance between a man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woman who have reached the age of 18 and above”.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64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18"/>
        <w:ind w:left="0" w:right="15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