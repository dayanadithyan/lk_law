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52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PRESCRIPTION (AMENDMENT)</w:t>
      </w:r>
    </w:p>
    <w:p>
      <w:pPr>
        <w:autoSpaceDN w:val="0"/>
        <w:autoSpaceDE w:val="0"/>
        <w:widowControl/>
        <w:spacing w:line="238" w:lineRule="auto" w:before="28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Prescription Ordinance (Chapter 68)</w:t>
      </w:r>
    </w:p>
    <w:p>
      <w:pPr>
        <w:autoSpaceDN w:val="0"/>
        <w:autoSpaceDE w:val="0"/>
        <w:widowControl/>
        <w:spacing w:line="238" w:lineRule="auto" w:before="4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2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Finance, Economic Stabilization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09th of January, 2024</w:t>
      </w:r>
    </w:p>
    <w:p>
      <w:pPr>
        <w:autoSpaceDN w:val="0"/>
        <w:autoSpaceDE w:val="0"/>
        <w:widowControl/>
        <w:spacing w:line="235" w:lineRule="auto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10, 2023)</w:t>
      </w:r>
    </w:p>
    <w:p>
      <w:pPr>
        <w:autoSpaceDN w:val="0"/>
        <w:autoSpaceDE w:val="0"/>
        <w:widowControl/>
        <w:spacing w:line="238" w:lineRule="auto" w:before="1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828" w:val="left"/>
        </w:tabs>
        <w:autoSpaceDE w:val="0"/>
        <w:widowControl/>
        <w:spacing w:line="257" w:lineRule="auto" w:before="480" w:after="0"/>
        <w:ind w:left="1422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227]</w:t>
      </w:r>
    </w:p>
    <w:p>
      <w:pPr>
        <w:autoSpaceDN w:val="0"/>
        <w:autoSpaceDE w:val="0"/>
        <w:widowControl/>
        <w:spacing w:line="245" w:lineRule="auto" w:before="88" w:after="44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8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80"/>
        </w:trPr>
        <w:tc>
          <w:tcPr>
            <w:tcW w:type="dxa" w:w="3033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7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8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345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0" w:lineRule="exact" w:before="192" w:after="0"/>
        <w:ind w:left="1456" w:right="1334" w:firstLine="158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2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5 of the Prescription Ordinance (Chapter 68),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legal effect of the section as amended is to make provisions so that an action for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recovery of any sum due upon any mortgage of any property or any bond for the payment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of money shall be prescribed after ten years from the date of giving notice to the debtor.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41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Prescription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150" w:after="0"/>
        <w:ind w:left="14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 - O. 63/2017</w:t>
      </w:r>
    </w:p>
    <w:p>
      <w:pPr>
        <w:autoSpaceDN w:val="0"/>
        <w:autoSpaceDE w:val="0"/>
        <w:widowControl/>
        <w:spacing w:line="266" w:lineRule="exact" w:before="232" w:after="0"/>
        <w:ind w:left="16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RESCRIPTION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RDINANCE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HAPTER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68)</w:t>
      </w:r>
    </w:p>
    <w:p>
      <w:pPr>
        <w:autoSpaceDN w:val="0"/>
        <w:autoSpaceDE w:val="0"/>
        <w:widowControl/>
        <w:spacing w:line="252" w:lineRule="exact" w:before="498" w:after="172"/>
        <w:ind w:left="144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92"/>
        </w:trPr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6" w:val="left"/>
                <w:tab w:pos="1806" w:val="left"/>
              </w:tabs>
              <w:autoSpaceDE w:val="0"/>
              <w:widowControl/>
              <w:spacing w:line="278" w:lineRule="exact" w:before="58" w:after="0"/>
              <w:ind w:left="96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 may be cited as the Prescription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        of  2024.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9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  <w:p>
            <w:pPr>
              <w:autoSpaceDN w:val="0"/>
              <w:autoSpaceDE w:val="0"/>
              <w:widowControl/>
              <w:spacing w:line="192" w:lineRule="exact" w:before="1936" w:after="0"/>
              <w:ind w:left="9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section 5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Chapter 68</w:t>
            </w:r>
          </w:p>
          <w:p>
            <w:pPr>
              <w:autoSpaceDN w:val="0"/>
              <w:autoSpaceDE w:val="0"/>
              <w:widowControl/>
              <w:spacing w:line="192" w:lineRule="exact" w:before="908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37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provisions of this Act, other than the provisions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4"/>
        </w:trPr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7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section, shall come into operation on such date as the Minister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appoint by Order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provisions of this section shall come into operation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4"/>
        </w:trPr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the date on which the Bill becomes an Act of Parliament.</w:t>
            </w:r>
          </w:p>
          <w:p>
            <w:pPr>
              <w:autoSpaceDN w:val="0"/>
              <w:autoSpaceDE w:val="0"/>
              <w:widowControl/>
              <w:spacing w:line="248" w:lineRule="exact" w:before="262" w:after="0"/>
              <w:ind w:left="726" w:right="5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Section 5 of the Prescription Ordinance (Chapter 68)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hereby amended by the substitution for all the words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'' within ten years from the expiration of such time,'' to the end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section, of the words ''within ten years from the date of giving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notice to the debtor.".</w:t>
            </w:r>
          </w:p>
          <w:p>
            <w:pPr>
              <w:autoSpaceDN w:val="0"/>
              <w:tabs>
                <w:tab w:pos="966" w:val="left"/>
              </w:tabs>
              <w:autoSpaceDE w:val="0"/>
              <w:widowControl/>
              <w:spacing w:line="240" w:lineRule="exact" w:before="270" w:after="0"/>
              <w:ind w:left="7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16"/>
        <w:ind w:left="0" w:right="0"/>
      </w:pPr>
    </w:p>
    <w:p>
      <w:pPr>
        <w:autoSpaceDN w:val="0"/>
        <w:autoSpaceDE w:val="0"/>
        <w:widowControl/>
        <w:spacing w:line="266" w:lineRule="exact" w:before="36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35" w:lineRule="auto" w:before="9736" w:after="0"/>
        <w:ind w:left="0" w:right="3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