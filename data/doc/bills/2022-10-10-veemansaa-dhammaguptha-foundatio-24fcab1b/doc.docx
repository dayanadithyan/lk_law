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auto" w:before="120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07, 2022</w:t>
      </w:r>
    </w:p>
    <w:p>
      <w:pPr>
        <w:autoSpaceDN w:val="0"/>
        <w:autoSpaceDE w:val="0"/>
        <w:widowControl/>
        <w:spacing w:line="288" w:lineRule="auto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81" w:lineRule="auto" w:before="240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10.10.2022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9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9" w:lineRule="auto" w:before="30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VEEMANSAA DHAMMAGUPTHA FOUNDATION </w:t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54" w:lineRule="auto" w:before="11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88" w:lineRule="auto" w:before="23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88" w:lineRule="auto" w:before="216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90" w:lineRule="auto" w:before="186" w:after="0"/>
        <w:ind w:left="206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Veemansaa Dhammaguptha Foundation</w:t>
      </w:r>
    </w:p>
    <w:p>
      <w:pPr>
        <w:autoSpaceDN w:val="0"/>
        <w:autoSpaceDE w:val="0"/>
        <w:widowControl/>
        <w:spacing w:line="254" w:lineRule="auto" w:before="146" w:after="0"/>
        <w:ind w:left="170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Gunathilaka Rajapaksha, M.P.</w:t>
      </w:r>
    </w:p>
    <w:p>
      <w:pPr>
        <w:autoSpaceDN w:val="0"/>
        <w:autoSpaceDE w:val="0"/>
        <w:widowControl/>
        <w:spacing w:line="254" w:lineRule="auto" w:before="0" w:after="0"/>
        <w:ind w:left="0" w:right="341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for Mahanuwara District</w:t>
      </w:r>
    </w:p>
    <w:p>
      <w:pPr>
        <w:autoSpaceDN w:val="0"/>
        <w:autoSpaceDE w:val="0"/>
        <w:widowControl/>
        <w:spacing w:line="276" w:lineRule="auto" w:before="20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76" w:lineRule="auto" w:before="4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88" w:lineRule="auto" w:before="170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74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Veemansaa Dhammaguptha Foundation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6" w:lineRule="auto" w:before="280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EEMANSAA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HAMMAGUPTHA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798" w:val="left"/>
          <w:tab w:pos="6736" w:val="left"/>
        </w:tabs>
        <w:autoSpaceDE w:val="0"/>
        <w:widowControl/>
        <w:spacing w:line="286" w:lineRule="auto" w:before="336" w:after="0"/>
        <w:ind w:left="15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“Veemansaa Dhammaguptha Foundation” has heretofore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its objects and transacting all matters connected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Trust according to the rules agreed to by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33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66" w:lineRule="auto" w:before="338" w:after="2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Veemansaa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Dhammaguptha Foundation (Incorporation) Act, No.   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" w:after="2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Veemansaa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Veemansaa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Dhammaguptha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Dhammaguptha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 shall 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2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constituted, shall be a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perpetual succession, under the name and style of the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“Veemansaa Dhammaguptha Foundation”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corporate”)  and by that name may sue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sued, in all courts with full power and authority to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 use a common seal and  to alter  the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280" w:after="274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0" w:val="left"/>
              </w:tabs>
              <w:autoSpaceDE w:val="0"/>
              <w:widowControl/>
              <w:spacing w:line="26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general objects for which the body corporate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8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</w:tbl>
    <w:p>
      <w:pPr>
        <w:autoSpaceDN w:val="0"/>
        <w:tabs>
          <w:tab w:pos="1958" w:val="left"/>
          <w:tab w:pos="2302" w:val="left"/>
          <w:tab w:pos="6640" w:val="left"/>
        </w:tabs>
        <w:autoSpaceDE w:val="0"/>
        <w:widowControl/>
        <w:spacing w:line="286" w:lineRule="auto" w:before="6" w:after="0"/>
        <w:ind w:left="134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formulate a course of action to uphold the historic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Upcountry Amarapura Sect and appreciate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services to the Buddhist religious order (Sasana)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priests who had been resident at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Sudharmarama Raja Maha Vihara in Batagalla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inception and giving priority to it;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64" w:lineRule="auto" w:before="33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use the strategies necessary in directing Buddhist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people towards the three-fold meritorious deeds.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32" w:after="272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Corporation shall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gender, political opinion, place of birth or any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such manner so as not to create any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 of the Corporation and any work being carried out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Central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36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3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918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shall be carried out by a Board of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Board”) consisting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3" w:lineRule="auto" w:before="3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 bearers as may be specified by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7.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5" w:lineRule="auto" w:before="37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of Management of the Foundation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Board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elected in the manner provided for by rules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p>
      <w:pPr>
        <w:autoSpaceDN w:val="0"/>
        <w:autoSpaceDE w:val="0"/>
        <w:widowControl/>
        <w:spacing w:line="290" w:lineRule="auto" w:before="3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2" w:lineRule="auto" w:before="38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Board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98" w:lineRule="auto" w:before="380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Board shall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Corporation, elect or appoint a person to fill such vacancy.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0" w:lineRule="auto" w:before="38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20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5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4" w:after="0"/>
        <w:ind w:left="14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power-</w:t>
      </w:r>
    </w:p>
    <w:p>
      <w:pPr>
        <w:autoSpaceDN w:val="0"/>
        <w:tabs>
          <w:tab w:pos="2030" w:val="left"/>
          <w:tab w:pos="2422" w:val="left"/>
          <w:tab w:pos="2432" w:val="left"/>
        </w:tabs>
        <w:autoSpaceDE w:val="0"/>
        <w:widowControl/>
        <w:spacing w:line="262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deal with or dispose of the same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expedient with a view to promoting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Body corporate;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2" w:lineRule="auto" w:before="278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raise funds and receive grants, gifts or donations,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59" w:lineRule="auto" w:before="282" w:after="22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shall obtain the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grants, gifts or donations made to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2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open, operate, and close accounts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not immediately required for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such manner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may determine;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8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0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266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 such salaries, allowances and gratuities as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body corporate;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the objects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 from time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at any General Meeting and by the votes of not 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>other written law, for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admission,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withdrawal, expulsion or resignation of members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fees payable by members;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94" w:after="23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 vacation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removal from office of office bearers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of the office 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of appointments, powers,</w:t>
            </w:r>
          </w:p>
        </w:tc>
      </w:tr>
    </w:tbl>
    <w:p>
      <w:pPr>
        <w:autoSpaceDN w:val="0"/>
        <w:autoSpaceDE w:val="0"/>
        <w:widowControl/>
        <w:spacing w:line="25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at the summoning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Board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subcommittee thereof, notices and agenda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0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28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6" w:lineRule="auto" w:before="34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p>
      <w:pPr>
        <w:autoSpaceDN w:val="0"/>
        <w:autoSpaceDE w:val="0"/>
        <w:widowControl/>
        <w:spacing w:line="276" w:lineRule="auto" w:before="34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4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66" w:lineRule="auto" w:before="334" w:after="2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Board shall maintain a register of members in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name, address and other essential details of the members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body corporate shall have its own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81" w:lineRule="auto" w:before="28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subscriptions, contributions, fees or grants for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Banks approved by the Board to the credit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86" w:lineRule="auto" w:before="33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22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8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>kept of income and expenditure, assets and liabilities and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56" w:after="0"/>
        <w:ind w:left="15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76" w:lineRule="auto" w:before="31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8" w:lineRule="auto" w:before="33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58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p>
      <w:pPr>
        <w:autoSpaceDN w:val="0"/>
        <w:tabs>
          <w:tab w:pos="2516" w:val="left"/>
        </w:tabs>
        <w:autoSpaceDE w:val="0"/>
        <w:widowControl/>
        <w:spacing w:line="281" w:lineRule="auto" w:before="320" w:after="28"/>
        <w:ind w:left="20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practice as an Accountant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83" w:lineRule="auto" w:before="30" w:after="28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9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81" w:lineRule="auto" w:before="2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Secretary of the Ministry of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Social Services and to the Registrar of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Services Organizations appointed under the Voluntary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83" w:lineRule="auto" w:before="28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Services Organization (Registration and Supervision)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>the year succeeding the year to 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8" w:lineRule="auto" w:before="356" w:after="296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body corporate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debts and liabilities of the Foundation existing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 preceding the date of commencement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3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</w:tbl>
    <w:p>
      <w:pPr>
        <w:autoSpaceDN w:val="0"/>
        <w:autoSpaceDE w:val="0"/>
        <w:widowControl/>
        <w:spacing w:line="283" w:lineRule="auto" w:before="30" w:after="29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 and subscriptions and contributions payable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Foundation on that day shall be paid to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body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movable or immovable which may become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grant, gift, testamentary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90" w:lineRule="auto" w:before="34" w:after="298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disposition or otherwise, and all such property shall be held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body corporate for the purposes of this Act, and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body corporate made under section 7,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0" w:val="left"/>
          <w:tab w:pos="6494" w:val="left"/>
        </w:tabs>
        <w:autoSpaceDE w:val="0"/>
        <w:widowControl/>
        <w:spacing w:line="245" w:lineRule="auto" w:before="0" w:after="218"/>
        <w:ind w:left="2546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Veemansaa Dhammaguptha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body corporation who shall sign their names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independent of the signing of any person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p>
      <w:pPr>
        <w:autoSpaceDN w:val="0"/>
        <w:autoSpaceDE w:val="0"/>
        <w:widowControl/>
        <w:spacing w:line="278" w:lineRule="auto" w:before="344" w:after="28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 after the satisfaction of all its debts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6" w:lineRule="auto" w:before="3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192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 in this Act contained 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anybody politic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4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4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Veemansaa Dhammaguptha Foundation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962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