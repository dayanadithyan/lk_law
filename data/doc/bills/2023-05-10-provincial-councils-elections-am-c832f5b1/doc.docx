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66" w:after="0"/>
        <w:ind w:left="0" w:right="32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April 06, 2023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10. 04. 2023)</w:t>
      </w:r>
    </w:p>
    <w:p>
      <w:pPr>
        <w:autoSpaceDN w:val="0"/>
        <w:autoSpaceDE w:val="0"/>
        <w:widowControl/>
        <w:spacing w:line="240" w:lineRule="auto" w:before="28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10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4"/>
        </w:rPr>
        <w:t xml:space="preserve"> PROVINCIAL COUNCILS ELECTIONS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192" w:after="0"/>
        <w:ind w:left="0" w:right="35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17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232" w:after="0"/>
        <w:ind w:left="198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Provincial Councils Elections Act, No. 2 of 1988</w:t>
      </w:r>
    </w:p>
    <w:p>
      <w:pPr>
        <w:autoSpaceDN w:val="0"/>
        <w:autoSpaceDE w:val="0"/>
        <w:widowControl/>
        <w:spacing w:line="245" w:lineRule="auto" w:before="212" w:after="0"/>
        <w:ind w:left="1872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To be presented in Parliament by Hon. M. A. Sumanthiran,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Jaffna District</w:t>
      </w:r>
    </w:p>
    <w:p>
      <w:pPr>
        <w:autoSpaceDN w:val="0"/>
        <w:autoSpaceDE w:val="0"/>
        <w:widowControl/>
        <w:spacing w:line="238" w:lineRule="auto" w:before="15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36" w:val="left"/>
        </w:tabs>
        <w:autoSpaceDE w:val="0"/>
        <w:widowControl/>
        <w:spacing w:line="238" w:lineRule="auto" w:before="146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3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10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Provincial Councils Elections (Amendment)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2" w:lineRule="auto" w:before="446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54" w:lineRule="auto" w:before="288" w:after="21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 (Amendment) Act, No.  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Provincial Councils Elections  (Amendment)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17 of 2017 is hereby repealed.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</w:tbl>
    <w:p>
      <w:pPr>
        <w:autoSpaceDN w:val="0"/>
        <w:autoSpaceDE w:val="0"/>
        <w:widowControl/>
        <w:spacing w:line="247" w:lineRule="auto" w:before="6" w:after="32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(Amendment)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17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2017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Provincial Councils Elections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Provicians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 of 1988, as was extant on 21st September, 2017,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for all purposes be deemed to be and to have been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as if the same had not been amended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Councils Elections (Amendment) Act, No. 17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2017.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1988, as was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extant 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256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21st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September,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2017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valid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act done or purported to have been done after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done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after 22nd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22nd September, 2017, in terms of the Provincial Councils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September,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Elections Act, No. 2 of 1988 is deemed to have been done,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2017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in terms of the Provincial Councils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4" w:after="19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Act, No. 2 of 1988 as was extant on 21st September, </w:t>
      </w:r>
      <w:r>
        <w:rPr>
          <w:rFonts w:ascii="Times" w:hAnsi="Times" w:eastAsia="Times"/>
          <w:b w:val="0"/>
          <w:i w:val="0"/>
          <w:color w:val="000000"/>
          <w:sz w:val="20"/>
        </w:rPr>
        <w:t>2017.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260"/>
        </w:trPr>
        <w:tc>
          <w:tcPr>
            <w:tcW w:type="dxa" w:w="6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Provincial Councils Elections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