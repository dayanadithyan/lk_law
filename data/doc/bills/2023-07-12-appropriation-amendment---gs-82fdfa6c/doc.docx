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413" w:lineRule="auto" w:before="366" w:after="0"/>
        <w:ind w:left="3312" w:right="316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July 07, 2023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12. 07. 2023)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5" w:lineRule="auto" w:before="330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APPROPRIATION 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to amend the Appropriation Act, No. 43 of 2022</w:t>
      </w:r>
    </w:p>
    <w:p>
      <w:pPr>
        <w:autoSpaceDN w:val="0"/>
        <w:autoSpaceDE w:val="0"/>
        <w:widowControl/>
        <w:spacing w:line="317" w:lineRule="auto" w:before="364" w:after="0"/>
        <w:ind w:left="1440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 Finance, Economic Stabilization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and National Policies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876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4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3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2 of the Appropriation Act, No. 43 of 2022 </w:t>
      </w:r>
      <w:r>
        <w:rPr>
          <w:rFonts w:ascii="Times" w:hAnsi="Times" w:eastAsia="Times"/>
          <w:b w:val="0"/>
          <w:i w:val="0"/>
          <w:color w:val="221F1F"/>
          <w:sz w:val="16"/>
        </w:rPr>
        <w:t>(hereinafter referred to as the “principal enactment”) in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increasing the borrowing limit of rupees 4,979 billion to rupees 13,979 billion and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subsection (4) by increasing the service expenditure of rupees 4,222,233,362,000 to </w:t>
      </w:r>
      <w:r>
        <w:rPr>
          <w:rFonts w:ascii="Times" w:hAnsi="Times" w:eastAsia="Times"/>
          <w:b w:val="0"/>
          <w:i w:val="0"/>
          <w:color w:val="221F1F"/>
          <w:sz w:val="16"/>
        </w:rPr>
        <w:t>rupees 13,222,233,362,000.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3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Capital Expenditure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Department of Treasury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Operations appearing under the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Head No.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249 of the Second Schedule to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 by increasing the amount of rupees 2,019,970,000,000 to rupees 11,019,970,000,000.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41/2023</w:t>
      </w:r>
    </w:p>
    <w:p>
      <w:pPr>
        <w:autoSpaceDN w:val="0"/>
        <w:autoSpaceDE w:val="0"/>
        <w:widowControl/>
        <w:spacing w:line="235" w:lineRule="auto" w:before="254" w:after="0"/>
        <w:ind w:left="20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PPROPRIATION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1996" w:val="left"/>
          <w:tab w:pos="6718" w:val="left"/>
        </w:tabs>
        <w:autoSpaceDE w:val="0"/>
        <w:widowControl/>
        <w:spacing w:line="245" w:lineRule="auto" w:before="254" w:after="194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Appropriation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Appropriation Act, No. 43 of 2022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 of Act,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No.43 of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“rupees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nine hundred seventy nine billion”,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“rupees thirteen thousand nine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seventy nine billion”; and</w:t>
      </w:r>
    </w:p>
    <w:p>
      <w:pPr>
        <w:autoSpaceDN w:val="0"/>
        <w:tabs>
          <w:tab w:pos="2162" w:val="left"/>
          <w:tab w:pos="2518" w:val="left"/>
        </w:tabs>
        <w:autoSpaceDE w:val="0"/>
        <w:widowControl/>
        <w:spacing w:line="247" w:lineRule="auto" w:before="254" w:after="18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(4)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“rupees four thousand two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two billion two hundred thirty three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three hundred sixty two thousand”,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“rupees thirteen thousand two hundred twenty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two hundred thirty three million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hundred sixty two thousand”.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Capital Expenditure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Column of the Department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Treasury Operations appearing under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Head 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249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Second Schedule to the principal enactment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figures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“2,019,970,000,000” of the figures “11,019,970,000,000”.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7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Appropriation  (Amendment)</w:t>
      </w:r>
    </w:p>
    <w:p>
      <w:pPr>
        <w:autoSpaceDN w:val="0"/>
        <w:autoSpaceDE w:val="0"/>
        <w:widowControl/>
        <w:spacing w:line="235" w:lineRule="auto" w:before="9454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