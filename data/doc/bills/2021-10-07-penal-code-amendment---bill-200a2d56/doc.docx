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4" w:after="0"/>
        <w:ind w:left="0" w:right="28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PENAL CODE (AMENDMENT)</w:t>
      </w:r>
    </w:p>
    <w:p>
      <w:pPr>
        <w:autoSpaceDN w:val="0"/>
        <w:autoSpaceDE w:val="0"/>
        <w:widowControl/>
        <w:spacing w:line="238" w:lineRule="auto" w:before="35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29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Penal Code (Chapter 19)</w:t>
      </w:r>
    </w:p>
    <w:p>
      <w:pPr>
        <w:autoSpaceDN w:val="0"/>
        <w:autoSpaceDE w:val="0"/>
        <w:widowControl/>
        <w:spacing w:line="235" w:lineRule="auto" w:before="236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4" w:lineRule="exact" w:before="212" w:after="0"/>
        <w:ind w:left="19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Minister of Justice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07th of October, 2021</w:t>
      </w:r>
    </w:p>
    <w:p>
      <w:pPr>
        <w:autoSpaceDN w:val="0"/>
        <w:autoSpaceDE w:val="0"/>
        <w:widowControl/>
        <w:spacing w:line="235" w:lineRule="auto" w:before="244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10,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46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78]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5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14" w:after="0"/>
        <w:ind w:left="1424" w:right="135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</w:t>
      </w:r>
      <w:r>
        <w:rPr>
          <w:rFonts w:ascii="Times,BoldItalic" w:hAnsi="Times,BoldItalic" w:eastAsia="Times,BoldItalic"/>
          <w:b/>
          <w:i/>
          <w:color w:val="221F1F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53 of the Penal Code (Chapter 19)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amendment is to make provisions to state that sentence of death shall not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pronounced on or recorded against any person who is under the age of eighteen years, at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time of the commission of an offence by such person and to detain him in a detention </w:t>
      </w:r>
      <w:r>
        <w:rPr>
          <w:rFonts w:ascii="Times" w:hAnsi="Times" w:eastAsia="Times"/>
          <w:b w:val="0"/>
          <w:i w:val="0"/>
          <w:color w:val="221F1F"/>
          <w:sz w:val="16"/>
        </w:rPr>
        <w:t>institution in lieu of sentencing him to death.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426" w:val="left"/>
        </w:tabs>
        <w:autoSpaceDE w:val="0"/>
        <w:widowControl/>
        <w:spacing w:line="374" w:lineRule="auto" w:before="424" w:after="0"/>
        <w:ind w:left="1798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12/2021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19)</w:t>
      </w:r>
    </w:p>
    <w:p>
      <w:pPr>
        <w:autoSpaceDN w:val="0"/>
        <w:autoSpaceDE w:val="0"/>
        <w:widowControl/>
        <w:spacing w:line="247" w:lineRule="auto" w:before="266" w:after="1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Penal Code (Amendment)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5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of 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79"/>
        </w:trPr>
        <w:tc>
          <w:tcPr>
            <w:tcW w:type="dxa" w:w="150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9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53 of the Penal Code (Chapter 19)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53</w:t>
            </w:r>
          </w:p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 19</w:t>
            </w:r>
          </w:p>
        </w:tc>
      </w:tr>
      <w:tr>
        <w:trPr>
          <w:trHeight w:hRule="exact" w:val="358"/>
        </w:trPr>
        <w:tc>
          <w:tcPr>
            <w:tcW w:type="dxa" w:w="1503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“Punishment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detention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lieu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death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Sentence of death shall not be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928"/>
        </w:trPr>
        <w:tc>
          <w:tcPr>
            <w:tcW w:type="dxa" w:w="1503"/>
            <w:vMerge/>
            <w:tcBorders/>
          </w:tcPr>
          <w:p/>
        </w:tc>
        <w:tc>
          <w:tcPr>
            <w:tcW w:type="dxa" w:w="3006"/>
            <w:gridSpan w:val="2"/>
            <w:vMerge/>
            <w:tcBorders/>
          </w:tcPr>
          <w:p/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pronounced on or recorded against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who, is under the age of eighteen years,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of the commission of an offence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30"/>
        <w:ind w:left="1796" w:right="63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eighteen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years of 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shall, in lieu of sentencing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to death, sentence him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 in an institution established under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for the detention of persons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age of eighteen years, for a period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sentence and subject to the provisions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written law.”.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</w:tr>
    </w:tbl>
    <w:p>
      <w:pPr>
        <w:autoSpaceDN w:val="0"/>
        <w:autoSpaceDE w:val="0"/>
        <w:widowControl/>
        <w:spacing w:line="238" w:lineRule="auto" w:before="914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