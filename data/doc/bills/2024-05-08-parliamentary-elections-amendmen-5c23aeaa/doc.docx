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03, 2024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08.05.2024)</w:t>
      </w:r>
    </w:p>
    <w:p>
      <w:pPr>
        <w:autoSpaceDN w:val="0"/>
        <w:autoSpaceDE w:val="0"/>
        <w:widowControl/>
        <w:spacing w:line="240" w:lineRule="auto" w:before="35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8" w:after="0"/>
        <w:ind w:left="176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PARLIAMENTARY ELECTIONS (AMENDMENT)</w:t>
      </w:r>
    </w:p>
    <w:p>
      <w:pPr>
        <w:autoSpaceDN w:val="0"/>
        <w:autoSpaceDE w:val="0"/>
        <w:widowControl/>
        <w:spacing w:line="235" w:lineRule="auto" w:before="27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30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90" w:after="0"/>
        <w:ind w:left="21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Parliamentary Elections Act, No. 1 of 1981</w:t>
      </w:r>
    </w:p>
    <w:p>
      <w:pPr>
        <w:autoSpaceDN w:val="0"/>
        <w:autoSpaceDE w:val="0"/>
        <w:widowControl/>
        <w:spacing w:line="245" w:lineRule="auto" w:before="19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Hon. (Dr.) (Mrs.) Sudarshini Fernandopulle, M.P.</w:t>
      </w:r>
    </w:p>
    <w:p>
      <w:pPr>
        <w:autoSpaceDN w:val="0"/>
        <w:autoSpaceDE w:val="0"/>
        <w:widowControl/>
        <w:spacing w:line="245" w:lineRule="auto" w:before="16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1981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Parliamentary Elections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Parliamentary Elections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 of 1981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 as amended by Act, No. 58 of 2009,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by the repeal of subsection 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thereof, with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36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guarantee better representation of</w:t>
            </w:r>
          </w:p>
        </w:tc>
      </w:tr>
    </w:tbl>
    <w:p>
      <w:pPr>
        <w:autoSpaceDN w:val="0"/>
        <w:tabs>
          <w:tab w:pos="2996" w:val="left"/>
          <w:tab w:pos="2998" w:val="left"/>
        </w:tabs>
        <w:autoSpaceDE w:val="0"/>
        <w:widowControl/>
        <w:spacing w:line="274" w:lineRule="auto" w:before="4" w:after="22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in political parties and in politics,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recognized political party shall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inclusion of not less than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women office bearers, in a decision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capacity, in the list of office bearers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7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