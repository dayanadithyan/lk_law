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30.05.2024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81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MEDICAL (AMENDMENT)</w:t>
      </w:r>
    </w:p>
    <w:p>
      <w:pPr>
        <w:autoSpaceDN w:val="0"/>
        <w:autoSpaceDE w:val="0"/>
        <w:widowControl/>
        <w:spacing w:line="235" w:lineRule="auto" w:before="5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Medical Ordinance (Chapter 105)</w:t>
      </w:r>
    </w:p>
    <w:p>
      <w:pPr>
        <w:autoSpaceDN w:val="0"/>
        <w:autoSpaceDE w:val="0"/>
        <w:widowControl/>
        <w:spacing w:line="235" w:lineRule="auto" w:before="344" w:after="0"/>
        <w:ind w:left="0" w:right="24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Health</w:t>
      </w:r>
    </w:p>
    <w:p>
      <w:pPr>
        <w:autoSpaceDN w:val="0"/>
        <w:autoSpaceDE w:val="0"/>
        <w:widowControl/>
        <w:spacing w:line="238" w:lineRule="auto" w:before="5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8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 of the Medical Ordinance (Chapter 105)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in order to add certain matters in </w:t>
      </w:r>
      <w:r>
        <w:rPr>
          <w:rFonts w:ascii="Times" w:hAnsi="Times" w:eastAsia="Times"/>
          <w:b w:val="0"/>
          <w:i w:val="0"/>
          <w:color w:val="000000"/>
          <w:sz w:val="16"/>
        </w:rPr>
        <w:t>respect of which regulations can be made by the Minister.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8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provide for the appointment of a Committee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the Minister regarding any recommendation made by the Medical Council in </w:t>
      </w:r>
      <w:r>
        <w:rPr>
          <w:rFonts w:ascii="Times" w:hAnsi="Times" w:eastAsia="Times"/>
          <w:b w:val="0"/>
          <w:i w:val="0"/>
          <w:color w:val="000000"/>
          <w:sz w:val="16"/>
        </w:rPr>
        <w:t>respect of any recognized university or institution under subsection (1) of section 19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1624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for better </w:t>
      </w:r>
      <w:r>
        <w:rPr>
          <w:rFonts w:ascii="Times" w:hAnsi="Times" w:eastAsia="Times"/>
          <w:b w:val="0"/>
          <w:i w:val="0"/>
          <w:color w:val="000000"/>
          <w:sz w:val="16"/>
        </w:rPr>
        <w:t>explanation of the term “any university or institution”.</w:t>
      </w:r>
    </w:p>
    <w:p>
      <w:pPr>
        <w:autoSpaceDN w:val="0"/>
        <w:tabs>
          <w:tab w:pos="1624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44" w:val="left"/>
        </w:tabs>
        <w:autoSpaceDE w:val="0"/>
        <w:widowControl/>
        <w:spacing w:line="384" w:lineRule="auto" w:before="442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 D.- O. 2/2024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105)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82" w:after="0"/>
        <w:ind w:left="179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Medical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5" w:lineRule="auto" w:before="28" w:after="20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19 of the Medical Ordinance (Chapter 105)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105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“universities and other institutions.”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“universities and other institutions;”;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</w:t>
            </w:r>
          </w:p>
        </w:tc>
      </w:tr>
    </w:tbl>
    <w:p>
      <w:pPr>
        <w:autoSpaceDN w:val="0"/>
        <w:tabs>
          <w:tab w:pos="2502" w:val="left"/>
          <w:tab w:pos="2518" w:val="left"/>
          <w:tab w:pos="2592" w:val="left"/>
          <w:tab w:pos="2638" w:val="left"/>
          <w:tab w:pos="2998" w:val="left"/>
        </w:tabs>
        <w:autoSpaceDE w:val="0"/>
        <w:widowControl/>
        <w:spacing w:line="317" w:lineRule="auto" w:before="12" w:after="0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of the following:-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of recognizing and renewal of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of any medical qualification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any degree programme conducted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recognized university or institution;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of adopting the international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ranking and categorization of any  recognized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in recognizing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qualification relating to any degree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conducted by any recognized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approving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medical qualification relating to degrees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from a recognized university or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evaluation criteria and conditions in</w:t>
            </w:r>
          </w:p>
        </w:tc>
      </w:tr>
    </w:tbl>
    <w:p>
      <w:pPr>
        <w:autoSpaceDN w:val="0"/>
        <w:tabs>
          <w:tab w:pos="2922" w:val="left"/>
        </w:tabs>
        <w:autoSpaceDE w:val="0"/>
        <w:widowControl/>
        <w:spacing w:line="257" w:lineRule="auto" w:before="14" w:after="216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examination to practice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or dentistry in Sri Lanka for citizens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holding any medical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relating to any degree obtained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any foreign university or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62" w:val="left"/>
          <w:tab w:pos="2862" w:val="left"/>
        </w:tabs>
        <w:autoSpaceDE w:val="0"/>
        <w:widowControl/>
        <w:spacing w:line="259" w:lineRule="auto" w:before="21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any comments from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university or institution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Minister shall refer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together with the recommendation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Medical Council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a committee consisting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members:-</w:t>
      </w:r>
    </w:p>
    <w:p>
      <w:pPr>
        <w:autoSpaceDN w:val="0"/>
        <w:tabs>
          <w:tab w:pos="3238" w:val="left"/>
          <w:tab w:pos="3642" w:val="left"/>
        </w:tabs>
        <w:autoSpaceDE w:val="0"/>
        <w:widowControl/>
        <w:spacing w:line="257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Additional Secretary (Medical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Services)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Health;</w:t>
      </w:r>
    </w:p>
    <w:p>
      <w:pPr>
        <w:autoSpaceDN w:val="0"/>
        <w:tabs>
          <w:tab w:pos="3642" w:val="left"/>
        </w:tabs>
        <w:autoSpaceDE w:val="0"/>
        <w:widowControl/>
        <w:spacing w:line="250" w:lineRule="auto" w:before="276" w:after="12"/>
        <w:ind w:left="32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Health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of the Ministry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other eminent professors in the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3642" w:right="249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medicine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</w:t>
      </w:r>
    </w:p>
    <w:p>
      <w:pPr>
        <w:autoSpaceDN w:val="0"/>
        <w:tabs>
          <w:tab w:pos="3642" w:val="left"/>
        </w:tabs>
        <w:autoSpaceDE w:val="0"/>
        <w:widowControl/>
        <w:spacing w:line="257" w:lineRule="auto" w:before="3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 Grants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Medical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64" w:lineRule="auto" w:before="52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6" w:val="left"/>
          <w:tab w:pos="2518" w:val="left"/>
          <w:tab w:pos="2816" w:val="left"/>
        </w:tabs>
        <w:autoSpaceDE w:val="0"/>
        <w:widowControl/>
        <w:spacing w:line="283" w:lineRule="auto" w:before="326" w:after="262"/>
        <w:ind w:left="147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the Minister after examining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Medical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and the comments, if any,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recognized university or institution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and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appointed under subsection 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satisfied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course of study provided by such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68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leading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or conferment of a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qualification;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degree of proficiency required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examinations held by such</w:t>
            </w:r>
          </w:p>
        </w:tc>
      </w:tr>
    </w:tbl>
    <w:p>
      <w:pPr>
        <w:autoSpaceDN w:val="0"/>
        <w:autoSpaceDE w:val="0"/>
        <w:widowControl/>
        <w:spacing w:line="264" w:lineRule="auto" w:before="26" w:after="266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for grant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conferment of such qualification;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staff,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equipment,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74" w:lineRule="auto" w:before="26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and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university or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for such course of study,</w:t>
      </w:r>
    </w:p>
    <w:p>
      <w:pPr>
        <w:autoSpaceDN w:val="0"/>
        <w:tabs>
          <w:tab w:pos="2278" w:val="left"/>
        </w:tabs>
        <w:autoSpaceDE w:val="0"/>
        <w:widowControl/>
        <w:spacing w:line="276" w:lineRule="auto" w:before="32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not conform to the prescribed standards, he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Ordinance which enables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qualification to be registered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shall cease to have effect in relation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or in relation to any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affiliated to such university, from such date as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Order.”.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definition of the expression “recognized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university or institution”,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“any university or institution” of the words “any university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institution, or any institution affiliated to such university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(ii)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 words “recognized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64" w:lineRule="auto" w:before="29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by the substitution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(iv)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for the words “recognized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66" w:lineRule="auto" w:before="29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for the words “recognized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 as shall be prescribed,”;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96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(ii) for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Council” of the words “recognized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Medical Council as shall be prescribed,”.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0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10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