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496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5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VALUE ADDED TAX (AMENDMENT)</w:t>
      </w:r>
    </w:p>
    <w:p>
      <w:pPr>
        <w:autoSpaceDN w:val="0"/>
        <w:autoSpaceDE w:val="0"/>
        <w:widowControl/>
        <w:spacing w:line="238" w:lineRule="auto" w:before="36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31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5" w:lineRule="auto" w:before="458" w:after="0"/>
        <w:ind w:left="2244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Value Added Tax Act, No. 14 of 2002</w:t>
      </w:r>
    </w:p>
    <w:p>
      <w:pPr>
        <w:autoSpaceDN w:val="0"/>
        <w:autoSpaceDE w:val="0"/>
        <w:widowControl/>
        <w:spacing w:line="238" w:lineRule="auto" w:before="32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66" w:after="0"/>
        <w:ind w:left="2592" w:right="2592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Hon. Eran Wickramaratne, M.P.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on 09th of June, 2023</w:t>
      </w:r>
    </w:p>
    <w:p>
      <w:pPr>
        <w:autoSpaceDN w:val="0"/>
        <w:autoSpaceDE w:val="0"/>
        <w:widowControl/>
        <w:spacing w:line="238" w:lineRule="auto" w:before="25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May 29, 2023)</w:t>
      </w:r>
    </w:p>
    <w:p>
      <w:pPr>
        <w:autoSpaceDN w:val="0"/>
        <w:autoSpaceDE w:val="0"/>
        <w:widowControl/>
        <w:spacing w:line="238" w:lineRule="auto" w:before="25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22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10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182]</w:t>
      </w:r>
    </w:p>
    <w:p>
      <w:pPr>
        <w:autoSpaceDN w:val="0"/>
        <w:autoSpaceDE w:val="0"/>
        <w:widowControl/>
        <w:spacing w:line="245" w:lineRule="auto" w:before="126" w:after="56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00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8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10.00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6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84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2" w:after="0"/>
              <w:ind w:left="6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7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dp</w:t>
      </w:r>
    </w:p>
    <w:p>
      <w:pPr>
        <w:sectPr>
          <w:pgSz w:w="11900" w:h="16840"/>
          <w:pgMar w:top="1440" w:right="1440" w:bottom="1390" w:left="1362" w:header="720" w:footer="720" w:gutter="0"/>
          <w:cols w:space="720" w:num="1" w:equalWidth="0"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8"/>
        <w:ind w:left="0" w:right="0"/>
      </w:pPr>
    </w:p>
    <w:p>
      <w:pPr>
        <w:autoSpaceDN w:val="0"/>
        <w:tabs>
          <w:tab w:pos="1670" w:val="left"/>
          <w:tab w:pos="3448" w:val="left"/>
        </w:tabs>
        <w:autoSpaceDE w:val="0"/>
        <w:widowControl/>
        <w:spacing w:line="322" w:lineRule="auto" w:before="0" w:after="0"/>
        <w:ind w:left="1430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STATEMENT OF LEGAL EFFECT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This Bill amends section 2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Principal Enactment so as to ensure that any Order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made by the Minister thereunder will come into force only upon the approval thereof by </w:t>
      </w:r>
      <w:r>
        <w:rPr>
          <w:rFonts w:ascii="Times" w:hAnsi="Times" w:eastAsia="Times"/>
          <w:b w:val="0"/>
          <w:i w:val="0"/>
          <w:color w:val="000000"/>
          <w:sz w:val="16"/>
        </w:rPr>
        <w:t>Parliament.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1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Value Added Tax (Amendment)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46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ALUE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DDED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AX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14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2002</w:t>
      </w:r>
    </w:p>
    <w:p>
      <w:pPr>
        <w:autoSpaceDN w:val="0"/>
        <w:autoSpaceDE w:val="0"/>
        <w:widowControl/>
        <w:spacing w:line="254" w:lineRule="auto" w:before="294" w:after="23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Value Added Tax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16" w:after="22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    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Value Added Tax Act, No.14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6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2002 (hereinafter referred to as the “principal enactment”) 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section 2</w:t>
            </w:r>
            <w:r>
              <w:rPr>
                <w:w w:val="101.81818008422852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A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Act No.14</w:t>
            </w:r>
          </w:p>
        </w:tc>
      </w:tr>
      <w:tr>
        <w:trPr>
          <w:trHeight w:hRule="exact" w:val="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by the deletion of subsections (2), (3), (4)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2002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(5) thereof, and the substitution therefor of the following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1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new subsections which shall take effect as subsections (2)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(3) thereof:-</w:t>
      </w:r>
    </w:p>
    <w:p>
      <w:pPr>
        <w:autoSpaceDN w:val="0"/>
        <w:tabs>
          <w:tab w:pos="2508" w:val="left"/>
          <w:tab w:pos="2516" w:val="left"/>
        </w:tabs>
        <w:autoSpaceDE w:val="0"/>
        <w:widowControl/>
        <w:spacing w:line="259" w:lineRule="auto" w:before="292" w:after="230"/>
        <w:ind w:left="196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Every such Order shall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as soon as convenient thereafter be placed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before Parliament for its approval.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Order shall only come into force upon its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approval by Parliament.”.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3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96"/>
        <w:ind w:left="0" w:right="0"/>
      </w:pPr>
    </w:p>
    <w:p>
      <w:pPr>
        <w:autoSpaceDN w:val="0"/>
        <w:autoSpaceDE w:val="0"/>
        <w:widowControl/>
        <w:spacing w:line="1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3.9999999999998" w:type="dxa"/>
      </w:tblPr>
      <w:tblGrid>
        <w:gridCol w:w="4510"/>
        <w:gridCol w:w="4510"/>
      </w:tblGrid>
      <w:tr>
        <w:trPr>
          <w:trHeight w:hRule="exact" w:val="9632"/>
        </w:trPr>
        <w:tc>
          <w:tcPr>
            <w:tcW w:type="dxa" w:w="98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26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5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Value Added Tax (Amendment)</w:t>
            </w:r>
          </w:p>
        </w:tc>
      </w:tr>
    </w:tbl>
    <w:p>
      <w:pPr>
        <w:autoSpaceDN w:val="0"/>
        <w:autoSpaceDE w:val="0"/>
        <w:widowControl/>
        <w:spacing w:line="238" w:lineRule="auto" w:before="28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9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