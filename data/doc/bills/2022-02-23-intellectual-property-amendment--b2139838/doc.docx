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28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2" w:lineRule="exact" w:before="278" w:after="0"/>
        <w:ind w:left="195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INTELLECTUAL PROPERTY (AMENDMENT)</w:t>
      </w:r>
    </w:p>
    <w:p>
      <w:pPr>
        <w:autoSpaceDN w:val="0"/>
        <w:autoSpaceDE w:val="0"/>
        <w:widowControl/>
        <w:spacing w:line="276" w:lineRule="exact" w:before="318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6" w:lineRule="exact" w:before="302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76" w:lineRule="exact" w:before="384" w:after="0"/>
        <w:ind w:left="212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 amend the Intellectual Property Act, No. 36 of 2003</w:t>
      </w:r>
    </w:p>
    <w:p>
      <w:pPr>
        <w:autoSpaceDN w:val="0"/>
        <w:autoSpaceDE w:val="0"/>
        <w:widowControl/>
        <w:spacing w:line="244" w:lineRule="exact" w:before="43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346" w:after="0"/>
        <w:ind w:left="19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Trade on 23rd of February, 2022</w:t>
      </w:r>
    </w:p>
    <w:p>
      <w:pPr>
        <w:autoSpaceDN w:val="0"/>
        <w:autoSpaceDE w:val="0"/>
        <w:widowControl/>
        <w:spacing w:line="266" w:lineRule="exact" w:before="216" w:after="0"/>
        <w:ind w:left="0" w:right="25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 10, 2022)</w:t>
      </w:r>
    </w:p>
    <w:p>
      <w:pPr>
        <w:autoSpaceDN w:val="0"/>
        <w:autoSpaceDE w:val="0"/>
        <w:widowControl/>
        <w:spacing w:line="244" w:lineRule="exact" w:before="234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29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8" w:lineRule="exact" w:before="176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108]</w:t>
      </w:r>
    </w:p>
    <w:p>
      <w:pPr>
        <w:autoSpaceDN w:val="0"/>
        <w:autoSpaceDE w:val="0"/>
        <w:widowControl/>
        <w:spacing w:line="212" w:lineRule="exact" w:before="80" w:after="0"/>
        <w:ind w:left="0" w:right="26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78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36.00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28"/>
        <w:ind w:left="0" w:right="0"/>
      </w:pPr>
    </w:p>
    <w:p>
      <w:pPr>
        <w:autoSpaceDN w:val="0"/>
        <w:autoSpaceDE w:val="0"/>
        <w:widowControl/>
        <w:spacing w:line="194" w:lineRule="exact" w:before="0" w:after="0"/>
        <w:ind w:left="0" w:right="3250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5" w:lineRule="auto" w:before="198" w:after="0"/>
        <w:ind w:left="1436" w:right="1340" w:firstLine="16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This Bill amends the Intellectual Property Act, No. 36 of 2003 to introduce 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“Geographical Indications Registration System” to provide for the registration and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administration of geographical indications and matters relating thereto.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Intellectual Property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524" w:val="left"/>
        </w:tabs>
        <w:autoSpaceDE w:val="0"/>
        <w:widowControl/>
        <w:spacing w:line="492" w:lineRule="exact" w:before="170" w:after="0"/>
        <w:ind w:left="1798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L.D.–O. 8/2020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NTELLECTUAL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ROPERTY</w:t>
      </w:r>
    </w:p>
    <w:p>
      <w:pPr>
        <w:autoSpaceDN w:val="0"/>
        <w:autoSpaceDE w:val="0"/>
        <w:widowControl/>
        <w:spacing w:line="334" w:lineRule="exact" w:before="0" w:after="166"/>
        <w:ind w:left="1798" w:right="2304" w:firstLine="159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36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2003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78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Intellectual Property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of 2022.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6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80" w:lineRule="exact" w:before="11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Intellectual Property Act, No.36 of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2003 (hereinafter referred to as the “principal enactment”) is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 Act,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No.36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2003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(2),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“administration of Industrial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Designs, Patents, Marks and of any other matter” of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“administration of Industrial Designs, Patents, Marks,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Indications and of any other matter”.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80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(1), by the substitution for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“Industrial designs, patents, marks and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matter” of the words “Industrial designs, patents,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54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101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marks, geographical indications and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matter”;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subsection (2), by the substitution for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“industrial designs, patents, marks and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matter” of the words “industrial designs, patents,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marks, geographical indications and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matter”;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2" w:val="left"/>
              </w:tabs>
              <w:autoSpaceDE w:val="0"/>
              <w:widowControl/>
              <w:spacing w:line="27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101 of the principal enactment is hereby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the definition of the phrase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“geographical indication”.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Intellectual Property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160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8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8" w:val="left"/>
              </w:tabs>
              <w:autoSpaceDE w:val="0"/>
              <w:widowControl/>
              <w:spacing w:line="280" w:lineRule="exact" w:before="22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160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804" w:right="56" w:hanging="36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(1),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substitution for the words “protecting inventions,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industrial designs, marks, trade names,” of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“protecting inventions, industrial designs, marks,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trade names, geographical indications,”;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804" w:right="56" w:hanging="36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by the repeal of subparagraph (iv)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subsection (4) and the substitution therefor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154" w:after="142"/>
        <w:ind w:left="3102" w:right="2516" w:hanging="47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“(iv) the geographical indication of any goods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production process of products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goods or services;”.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11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4" w:val="left"/>
                <w:tab w:pos="692" w:val="left"/>
              </w:tabs>
              <w:autoSpaceDE w:val="0"/>
              <w:widowControl/>
              <w:spacing w:line="230" w:lineRule="exact" w:before="106" w:after="0"/>
              <w:ind w:left="8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the heading “GEOGRAPHICAL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INDICATIONS” in PART IX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160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new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“Definitions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36" w:lineRule="exact" w:before="144" w:after="0"/>
              <w:ind w:left="12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For the purposes of this Part, unless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context otherwise requires–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2" w:after="0"/>
              <w:ind w:left="1642" w:right="56" w:hanging="37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“authorized user” means a user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geographical indication registered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Part of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8" w:after="0"/>
              <w:ind w:left="1642" w:right="56" w:hanging="37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“control plan” means the method as to how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verification of compliance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product specification is carried out;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2" w:after="0"/>
              <w:ind w:left="1642" w:right="56" w:hanging="37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“geographical indication” means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indication which identifies any goods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originating in the territory of a country,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 region or locality in that territory,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a given quality, reputation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characteristic of the good is essentially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attributable to its geographical origin;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277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Intellectual Property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6" w:lineRule="exact" w:before="474" w:after="186"/>
        <w:ind w:left="3358" w:right="2422" w:hanging="3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“goods” means any manufactured or naturally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available agricultural products, food,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wines, spirits or any item of handicraft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industry;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92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8" w:val="left"/>
              </w:tabs>
              <w:autoSpaceDE w:val="0"/>
              <w:widowControl/>
              <w:spacing w:line="254" w:lineRule="exact" w:before="74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“producer” in relation to goods, means any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who–</w:t>
            </w:r>
          </w:p>
          <w:p>
            <w:pPr>
              <w:autoSpaceDN w:val="0"/>
              <w:autoSpaceDE w:val="0"/>
              <w:widowControl/>
              <w:spacing w:line="256" w:lineRule="exact" w:before="258" w:after="0"/>
              <w:ind w:left="1538" w:right="1204" w:hanging="35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if such goods are agricultural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products, wine or spirit, produces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goods or processes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packages  such goods;</w:t>
            </w:r>
          </w:p>
        </w:tc>
      </w:tr>
    </w:tbl>
    <w:p>
      <w:pPr>
        <w:autoSpaceDN w:val="0"/>
        <w:tabs>
          <w:tab w:pos="3838" w:val="left"/>
        </w:tabs>
        <w:autoSpaceDE w:val="0"/>
        <w:widowControl/>
        <w:spacing w:line="256" w:lineRule="exact" w:before="196" w:after="186"/>
        <w:ind w:left="34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goods are natural goods,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exploits such goods;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 such goods are handicrafts or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industrial goods, makes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3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manufactures such goods;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“specification” means a document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submitted with the application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 of a geographical indication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provides technical details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characteristics of the goods or products,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method of production,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area and the link between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characteristics, quality or reputation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goods or product and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4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origin.”.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9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subsections (4A) and (5) thereof.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 of the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28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Intellectual Property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8" w:after="0"/>
              <w:ind w:left="84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161 of the principal enactment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161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161c, 161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of that enactment:-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161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 in</w:t>
            </w:r>
          </w:p>
        </w:tc>
      </w:tr>
      <w:tr>
        <w:trPr>
          <w:trHeight w:hRule="exact" w:val="14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“Admissibility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indications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Where, any geographical indication–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84" w:right="58" w:hanging="28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that does not comply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definition of geographical indication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specified in section 160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;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use of which is contrary to law,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morality, religion, accepted customs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public order;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that is not or that ceases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protected in the country of origin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geographical indication, or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fallen into disuse in such country;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64" w:after="140"/>
        <w:ind w:left="3544" w:right="2518" w:hanging="28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is identical with the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customary in common language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common name of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good;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08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86" w:after="0"/>
              <w:ind w:left="0" w:right="8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1144" w:right="1256" w:hanging="27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that misleads or deceives the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to the characteristics, nature,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quality, place of origin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production process of the good or 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use; or</w:t>
            </w:r>
          </w:p>
          <w:p>
            <w:pPr>
              <w:autoSpaceDN w:val="0"/>
              <w:tabs>
                <w:tab w:pos="1144" w:val="left"/>
              </w:tabs>
              <w:autoSpaceDE w:val="0"/>
              <w:widowControl/>
              <w:spacing w:line="240" w:lineRule="exact" w:before="240" w:after="0"/>
              <w:ind w:left="9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which constitutes the name of a plant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variety or an animal breed,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15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shall not be registered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Any association of persons or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register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producers or any organization or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by any law for the time being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geographical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54" w:after="0"/>
              <w:ind w:left="0" w:right="5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82" w:after="0"/>
              <w:ind w:left="0" w:right="5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64" w:after="0"/>
              <w:ind w:left="0" w:right="5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942" w:after="0"/>
              <w:ind w:left="0" w:right="5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932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8" w:lineRule="exact" w:before="1182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Intellectual Property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961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6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representing the interests of the producers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relevant good (hereinafter referred to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“applicant”) may make an application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Director-General for the registration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 as a geographical indication in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manner and form and accompanied by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documents and processing fee as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78" w:right="1202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Upon receipt of an application,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Director-General shall examine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 in the manner as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78" w:right="1202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Where the geographical indication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intended to be registered is not admissible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 in terms of section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Director-General shall refuse to register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geographical indication and the reasons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therefore shall be informed to the applicant: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78" w:right="1202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where there is any defect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application submitted to the Director-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under this section, the Director-General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within three months from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application, notify that to the applicant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afford the applicant an opportunity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rectify any such defect within three months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the date of such notification. The date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the applicant resubmits the rectified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 to the Director-General,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deemed to be the date of receipt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 for registration.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78" w:right="1202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Any applicant whose application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refused under subsection (3), may if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satisfied with the reasons specified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Director-General for such refusal, make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Director-General, within three months from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7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Intellectual Property (Amendment)</w:t>
      </w:r>
    </w:p>
    <w:p>
      <w:pPr>
        <w:autoSpaceDN w:val="0"/>
        <w:autoSpaceDE w:val="0"/>
        <w:widowControl/>
        <w:spacing w:line="268" w:lineRule="exact" w:before="46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date on which the refusal was informed to the</w:t>
      </w:r>
    </w:p>
    <w:p>
      <w:pPr>
        <w:autoSpaceDN w:val="0"/>
        <w:autoSpaceDE w:val="0"/>
        <w:widowControl/>
        <w:spacing w:line="268" w:lineRule="exact" w:before="0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applicant, his submissions in writing against</w:t>
      </w:r>
    </w:p>
    <w:p>
      <w:pPr>
        <w:autoSpaceDN w:val="0"/>
        <w:autoSpaceDE w:val="0"/>
        <w:widowControl/>
        <w:spacing w:line="266" w:lineRule="exact" w:before="0" w:after="194"/>
        <w:ind w:left="0" w:right="5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refusal.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7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The Director-General may, upon receipt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submissions, if he considers a hearing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necessary, inform the applicant of a date,</w:t>
            </w:r>
          </w:p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and place for the hearing of the matter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such submissions.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  The Director-General may, after such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hearing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 to register such application or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 the application as it is or subject to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conditions, amendments or limitations as</w:t>
            </w:r>
          </w:p>
        </w:tc>
      </w:tr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mode or place of use of such geographical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indication as the Director-General may consider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appropriate.</w:t>
            </w:r>
          </w:p>
        </w:tc>
      </w:tr>
      <w:tr>
        <w:trPr>
          <w:trHeight w:hRule="exact" w:val="5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8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(7) Where the Director-General refuses to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 any application or register an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 subject to any conditions as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subsection (6), the Director-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shall if the applicant requests so,</w:t>
            </w:r>
          </w:p>
        </w:tc>
      </w:tr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 the reasons for such refusal or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conditional acceptance for registration.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Where the Director-General is of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opinion that the geographical indication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sought to be registered is admissible under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he shall upon receipt of the fee</w:t>
            </w:r>
          </w:p>
        </w:tc>
      </w:tr>
      <w:tr>
        <w:trPr>
          <w:trHeight w:hRule="exact" w:val="26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shall be prescribed for the publication of the</w:t>
            </w:r>
          </w:p>
        </w:tc>
      </w:tr>
      <w:tr>
        <w:trPr>
          <w:trHeight w:hRule="exact" w:val="25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 publish such application in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within a period of two months from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of receipt of such application by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Director-General. Where the applicant fails to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 such fee within such specified time period,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277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Intellectual Property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6" w:lineRule="exact" w:before="474" w:after="184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Director-General shall refuse to register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geographical indication.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0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72" w:after="0"/>
              <w:ind w:left="678" w:right="1202" w:firstLine="19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Director-General shall when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publishing the application under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set out the following:-</w:t>
            </w:r>
          </w:p>
        </w:tc>
      </w:tr>
    </w:tbl>
    <w:p>
      <w:pPr>
        <w:autoSpaceDN w:val="0"/>
        <w:autoSpaceDE w:val="0"/>
        <w:widowControl/>
        <w:spacing w:line="266" w:lineRule="exact" w:before="178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name and address of the applicant;</w:t>
      </w:r>
    </w:p>
    <w:p>
      <w:pPr>
        <w:autoSpaceDN w:val="0"/>
        <w:autoSpaceDE w:val="0"/>
        <w:widowControl/>
        <w:spacing w:line="268" w:lineRule="exact" w:before="244" w:after="0"/>
        <w:ind w:left="0" w:right="35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date of application;</w:t>
      </w:r>
    </w:p>
    <w:p>
      <w:pPr>
        <w:autoSpaceDN w:val="0"/>
        <w:tabs>
          <w:tab w:pos="3518" w:val="left"/>
        </w:tabs>
        <w:autoSpaceDE w:val="0"/>
        <w:widowControl/>
        <w:spacing w:line="240" w:lineRule="exact" w:before="244" w:after="144"/>
        <w:ind w:left="32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representation of the geographical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indication;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3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6" w:after="0"/>
              <w:ind w:left="720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goods for which the 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indication sought to be registered;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3518" w:right="2304" w:hanging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summary of the specification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map of the geographical area;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Opposition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5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 the applicant is resident outside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Lanka, a postal address for service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Lanka.</w:t>
            </w:r>
          </w:p>
        </w:tc>
      </w:tr>
      <w:tr>
        <w:trPr>
          <w:trHeight w:hRule="exact" w:val="3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Where any person considers the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indication published under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is inadmissible in terms of section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such person may within a period of three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months from the date of such publication send</w:t>
            </w:r>
          </w:p>
        </w:tc>
      </w:tr>
    </w:tbl>
    <w:p>
      <w:pPr>
        <w:autoSpaceDN w:val="0"/>
        <w:autoSpaceDE w:val="0"/>
        <w:widowControl/>
        <w:spacing w:line="284" w:lineRule="exact" w:before="0" w:after="1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of opposition to the registration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indication so published, by post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by hand delivery to the Director-General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7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prescribed form together with the prescribed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fee. The person who gives the notice of</w:t>
            </w:r>
          </w:p>
        </w:tc>
      </w:tr>
    </w:tbl>
    <w:p>
      <w:pPr>
        <w:autoSpaceDN w:val="0"/>
        <w:autoSpaceDE w:val="0"/>
        <w:widowControl/>
        <w:spacing w:line="282" w:lineRule="exact" w:before="0" w:after="0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opposition shall also specify the grounds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such notice of opposition is made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7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Intellectual Property (Amendment)</w:t>
      </w:r>
    </w:p>
    <w:p>
      <w:pPr>
        <w:autoSpaceDN w:val="0"/>
        <w:autoSpaceDE w:val="0"/>
        <w:widowControl/>
        <w:spacing w:line="268" w:lineRule="exact" w:before="464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shall submit necessary information and</w:t>
      </w:r>
    </w:p>
    <w:p>
      <w:pPr>
        <w:autoSpaceDN w:val="0"/>
        <w:autoSpaceDE w:val="0"/>
        <w:widowControl/>
        <w:spacing w:line="268" w:lineRule="exact" w:before="0" w:after="190"/>
        <w:ind w:left="0" w:right="30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evidence to substantiate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83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0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0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326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62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If any notice of opposition has not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received by the Director-General within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as specified in subsection (1), the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Director-General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7530"/>
        </w:trPr>
        <w:tc>
          <w:tcPr>
            <w:tcW w:type="dxa" w:w="1804"/>
            <w:vMerge/>
            <w:tcBorders/>
          </w:tcPr>
          <w:p/>
        </w:tc>
        <w:tc>
          <w:tcPr>
            <w:tcW w:type="dxa" w:w="56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4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geographical indication sought to be registered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0" w:lineRule="exact" w:before="262" w:after="0"/>
              <w:ind w:left="62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Where any notice of opposition has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received by the Director-General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prescribed form together with the prescribed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fee and accompanied by the evidence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to substantiate the grounds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such notice, within one month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date of such notice, the Director-General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serve a copy of such notice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applicant and require him to make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observations on such grounds accompanied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evidence or information to support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 within three months from the date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receipt of such notice.</w:t>
            </w:r>
          </w:p>
          <w:p>
            <w:pPr>
              <w:autoSpaceDN w:val="0"/>
              <w:autoSpaceDE w:val="0"/>
              <w:widowControl/>
              <w:spacing w:line="260" w:lineRule="exact" w:before="262" w:after="0"/>
              <w:ind w:left="62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Upon receipt of the observation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applicant, the Director-General shall 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hearing the parties if he considers such hearing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necessary, decide as expeditious as possible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whether such geographical indication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registered or not. If the Director-General decides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it shall be registered, then the Director-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shall –</w:t>
            </w:r>
          </w:p>
          <w:p>
            <w:pPr>
              <w:autoSpaceDN w:val="0"/>
              <w:autoSpaceDE w:val="0"/>
              <w:widowControl/>
              <w:spacing w:line="260" w:lineRule="exact" w:before="262" w:after="0"/>
              <w:ind w:left="1144" w:right="1256" w:hanging="33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no appeal is preferred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173 against his decision, upon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expiry of the period within which an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277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Intellectual Property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6" w:lineRule="exact" w:before="466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appeal may be preferred against his</w:t>
      </w:r>
    </w:p>
    <w:p>
      <w:pPr>
        <w:autoSpaceDN w:val="0"/>
        <w:autoSpaceDE w:val="0"/>
        <w:widowControl/>
        <w:spacing w:line="268" w:lineRule="exact" w:before="0" w:after="0"/>
        <w:ind w:left="0" w:right="4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decision; or</w:t>
      </w:r>
    </w:p>
    <w:p>
      <w:pPr>
        <w:autoSpaceDN w:val="0"/>
        <w:autoSpaceDE w:val="0"/>
        <w:widowControl/>
        <w:spacing w:line="266" w:lineRule="exact" w:before="252" w:after="0"/>
        <w:ind w:left="0" w:right="24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where an appeal is preferred  under</w:t>
      </w:r>
    </w:p>
    <w:p>
      <w:pPr>
        <w:autoSpaceDN w:val="0"/>
        <w:autoSpaceDE w:val="0"/>
        <w:widowControl/>
        <w:spacing w:line="268" w:lineRule="exact" w:before="6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 173 against his decision, upon</w:t>
      </w:r>
    </w:p>
    <w:p>
      <w:pPr>
        <w:autoSpaceDN w:val="0"/>
        <w:tabs>
          <w:tab w:pos="3398" w:val="left"/>
        </w:tabs>
        <w:autoSpaceDE w:val="0"/>
        <w:widowControl/>
        <w:spacing w:line="268" w:lineRule="exact" w:before="10" w:after="0"/>
        <w:ind w:left="14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dismissal of such appeal,</w:t>
      </w:r>
    </w:p>
    <w:p>
      <w:pPr>
        <w:autoSpaceDN w:val="0"/>
        <w:autoSpaceDE w:val="0"/>
        <w:widowControl/>
        <w:spacing w:line="240" w:lineRule="exact" w:before="252" w:after="158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register such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subject to any conditions,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or to such amendments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modifications.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Renewal of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registration of any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geographical indication, unless it is cancelled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earlier shall be valid for ten years from the date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application.</w:t>
            </w:r>
          </w:p>
        </w:tc>
      </w:tr>
      <w:tr>
        <w:trPr>
          <w:trHeight w:hRule="exact" w:val="19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geographical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registration of any geographical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indication may be renewed by the owner of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geographical indication for consecutive</w:t>
            </w:r>
          </w:p>
        </w:tc>
      </w:tr>
      <w:tr>
        <w:trPr>
          <w:trHeight w:hRule="exact" w:val="2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periods of ten years each on making an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 together with the prescribed fee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such renewal to the Director-General within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six months prior to its expiration:</w:t>
            </w:r>
          </w:p>
        </w:tc>
      </w:tr>
      <w:tr>
        <w:trPr>
          <w:trHeight w:hRule="exact" w:val="48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that, the Director-General may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afford to the applicant a grace period of six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months after the date of such expiration to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renew the registration upon payment of a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surcharge as shall be prescribed.</w:t>
            </w:r>
          </w:p>
        </w:tc>
      </w:tr>
    </w:tbl>
    <w:p>
      <w:pPr>
        <w:autoSpaceDN w:val="0"/>
        <w:autoSpaceDE w:val="0"/>
        <w:widowControl/>
        <w:spacing w:line="244" w:lineRule="exact" w:before="168" w:after="158"/>
        <w:ind w:left="2878" w:right="2422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Renewal of registration shall 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any further examination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geographical indication by the Director-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 or to opposition by any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618" w:right="1152" w:firstLine="19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The Director-General shall record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 of the renewal of such geographical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7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Intellectual Property (Amendment)</w:t>
      </w:r>
    </w:p>
    <w:p>
      <w:pPr>
        <w:autoSpaceDN w:val="0"/>
        <w:autoSpaceDE w:val="0"/>
        <w:widowControl/>
        <w:spacing w:line="238" w:lineRule="exact" w:before="482" w:after="156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indication and cause it to be published in the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5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Where an application has not been sent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renewal along with the renewal fee by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applicant as specified in subsection (2),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Director-General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remove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indication from the register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indications.”.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6" w:after="0"/>
              <w:ind w:left="82" w:right="0" w:firstLine="20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Chapters are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principal enactment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Chapters</w:t>
            </w:r>
          </w:p>
        </w:tc>
      </w:tr>
      <w:tr>
        <w:trPr>
          <w:trHeight w:hRule="exact" w:val="6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XXXIIIA,</w:t>
            </w:r>
          </w:p>
        </w:tc>
      </w:tr>
      <w:tr>
        <w:trPr>
          <w:trHeight w:hRule="exact" w:val="1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Chapters XXXIIIA, XXXIIIB,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XXXIIIB,</w:t>
            </w:r>
          </w:p>
        </w:tc>
      </w:tr>
      <w:tr>
        <w:trPr>
          <w:trHeight w:hRule="exact" w:val="7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XXXIIIC, XXXIIID and XXXIIIE of that enactment:-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XXXIIIC,</w:t>
            </w:r>
          </w:p>
        </w:tc>
      </w:tr>
      <w:tr>
        <w:trPr>
          <w:trHeight w:hRule="exact" w:val="188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XXXIIID</w:t>
            </w:r>
          </w:p>
        </w:tc>
      </w:tr>
      <w:tr>
        <w:trPr>
          <w:trHeight w:hRule="exact" w:val="196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XXXIIIE</w:t>
            </w:r>
          </w:p>
        </w:tc>
      </w:tr>
      <w:tr>
        <w:trPr>
          <w:trHeight w:hRule="exact" w:val="18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66" w:lineRule="exact" w:before="134" w:after="216"/>
        <w:ind w:left="0" w:right="34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“CHAPTER  XXXIIIA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 of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3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ISSUE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CERTIFICATE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REGISTARTION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REGISTER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GEOGRAPHICAL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INDICATION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If any application has duly been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 of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by the Director-General under this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Part, he shall upon receipt of the prescribed fee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74" w:lineRule="exact" w:before="0" w:after="22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certificate, issue a certificate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to the applicant who shall be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 of the geographical indication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“registered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owner”) in the prescribed form.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Director-General shall keep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maintain a register in the Office called the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“Register of Geographical Indications” in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which all registered geographical indications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277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Intellectual Property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84" w:lineRule="exact" w:before="464" w:after="0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recorded in the order of their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registration.</w:t>
      </w:r>
    </w:p>
    <w:p>
      <w:pPr>
        <w:autoSpaceDN w:val="0"/>
        <w:tabs>
          <w:tab w:pos="2876" w:val="left"/>
          <w:tab w:pos="3076" w:val="left"/>
          <w:tab w:pos="3092" w:val="left"/>
          <w:tab w:pos="3108" w:val="left"/>
          <w:tab w:pos="3136" w:val="left"/>
          <w:tab w:pos="3416" w:val="left"/>
        </w:tabs>
        <w:autoSpaceDE w:val="0"/>
        <w:widowControl/>
        <w:spacing w:line="426" w:lineRule="exact" w:before="142" w:after="24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following particulars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included in the Register of Geographical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Indications:-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geographical indication;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number of registration;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name and address of the registered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 and if the registered owner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outside Sri Lanka, a postal address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in Sri Lanka;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date of application and registration;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list of goods in respect of which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geographical indication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granted;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summary of the specification;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map of the geographical area;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specifications and associated control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2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44" w:after="0"/>
              <w:ind w:left="616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Any person may examine the register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indications and obtain certified</w:t>
            </w:r>
          </w:p>
        </w:tc>
      </w:tr>
    </w:tbl>
    <w:p>
      <w:pPr>
        <w:autoSpaceDN w:val="0"/>
        <w:autoSpaceDE w:val="0"/>
        <w:widowControl/>
        <w:spacing w:line="280" w:lineRule="exact" w:before="0" w:after="0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extracts thereof on payment of the prescribed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fee.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7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Intellectual Property (Amendment)</w:t>
      </w:r>
    </w:p>
    <w:p>
      <w:pPr>
        <w:autoSpaceDN w:val="0"/>
        <w:autoSpaceDE w:val="0"/>
        <w:widowControl/>
        <w:spacing w:line="268" w:lineRule="exact" w:before="484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 XXXIIIB</w:t>
      </w:r>
    </w:p>
    <w:p>
      <w:pPr>
        <w:autoSpaceDN w:val="0"/>
        <w:autoSpaceDE w:val="0"/>
        <w:widowControl/>
        <w:spacing w:line="252" w:lineRule="exact" w:before="244" w:after="194"/>
        <w:ind w:left="288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REGISTERED</w:t>
      </w:r>
      <w:r>
        <w:rPr>
          <w:rFonts w:ascii="Times" w:hAnsi="Times" w:eastAsia="Times"/>
          <w:b w:val="0"/>
          <w:i w:val="0"/>
          <w:color w:val="221F1F"/>
          <w:sz w:val="14"/>
        </w:rPr>
        <w:t>OWNER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ADMINISTRATION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REGISTER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INDICATIONS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 a</w:t>
            </w:r>
          </w:p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4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registered owner of a</w:t>
            </w:r>
          </w:p>
        </w:tc>
      </w:tr>
      <w:tr>
        <w:trPr>
          <w:trHeight w:hRule="exact" w:val="179"/>
        </w:trPr>
        <w:tc>
          <w:tcPr>
            <w:tcW w:type="dxa" w:w="1503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registered</w:t>
            </w:r>
          </w:p>
        </w:tc>
        <w:tc>
          <w:tcPr>
            <w:tcW w:type="dxa" w:w="51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indication shall be entitled to</w:t>
            </w:r>
          </w:p>
        </w:tc>
      </w:tr>
      <w:tr>
        <w:trPr>
          <w:trHeight w:hRule="exact" w:val="8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owner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 -</w:t>
            </w:r>
          </w:p>
        </w:tc>
      </w:tr>
      <w:tr>
        <w:trPr>
          <w:trHeight w:hRule="exact" w:val="37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(a) in respect of goods of the same kind as</w:t>
            </w:r>
          </w:p>
        </w:tc>
      </w:tr>
      <w:tr>
        <w:trPr>
          <w:trHeight w:hRule="exact" w:val="25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those to which the geographical</w:t>
            </w:r>
          </w:p>
        </w:tc>
      </w:tr>
      <w:tr>
        <w:trPr>
          <w:trHeight w:hRule="exact" w:val="25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indication applies –</w:t>
            </w:r>
          </w:p>
        </w:tc>
      </w:tr>
      <w:tr>
        <w:trPr>
          <w:trHeight w:hRule="exact" w:val="5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 any direct or indirect use , misuse,</w:t>
            </w:r>
          </w:p>
        </w:tc>
      </w:tr>
      <w:tr>
        <w:trPr>
          <w:trHeight w:hRule="exact" w:val="25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imitation or evocation of a</w:t>
            </w:r>
          </w:p>
        </w:tc>
      </w:tr>
      <w:tr>
        <w:trPr>
          <w:trHeight w:hRule="exact" w:val="25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2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geographical </w:t>
            </w:r>
          </w:p>
        </w:tc>
        <w:tc>
          <w:tcPr>
            <w:tcW w:type="dxa" w:w="2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indication</w:t>
            </w:r>
          </w:p>
        </w:tc>
      </w:tr>
      <w:tr>
        <w:trPr>
          <w:trHeight w:hRule="exact" w:val="25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identifying goods including an</w:t>
            </w:r>
          </w:p>
        </w:tc>
      </w:tr>
      <w:tr>
        <w:trPr>
          <w:trHeight w:hRule="exact" w:val="24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agricultural product, food, wine or</w:t>
            </w:r>
          </w:p>
        </w:tc>
      </w:tr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sprit or handicraft manufactured and</w:t>
            </w:r>
          </w:p>
        </w:tc>
      </w:tr>
      <w:tr>
        <w:trPr>
          <w:trHeight w:hRule="exact" w:val="25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natural goods not originating in the</w:t>
            </w:r>
          </w:p>
        </w:tc>
      </w:tr>
      <w:tr>
        <w:trPr>
          <w:trHeight w:hRule="exact" w:val="25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indicated by the geographical</w:t>
            </w:r>
          </w:p>
        </w:tc>
      </w:tr>
      <w:tr>
        <w:trPr>
          <w:trHeight w:hRule="exact" w:val="25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indication in question or not</w:t>
            </w:r>
          </w:p>
        </w:tc>
      </w:tr>
      <w:tr>
        <w:trPr>
          <w:trHeight w:hRule="exact" w:val="24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complying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</w:p>
        </w:tc>
      </w:tr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applicable requirement for using the</w:t>
            </w:r>
          </w:p>
        </w:tc>
      </w:tr>
      <w:tr>
        <w:trPr>
          <w:trHeight w:hRule="exact" w:val="25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indication, even</w:t>
            </w:r>
          </w:p>
        </w:tc>
      </w:tr>
      <w:tr>
        <w:trPr>
          <w:trHeight w:hRule="exact" w:val="25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true origin of the goods is</w:t>
            </w:r>
          </w:p>
        </w:tc>
      </w:tr>
      <w:tr>
        <w:trPr>
          <w:trHeight w:hRule="exact" w:val="25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indicated or the geographical</w:t>
            </w:r>
          </w:p>
        </w:tc>
      </w:tr>
      <w:tr>
        <w:trPr>
          <w:trHeight w:hRule="exact" w:val="24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indication is used in translated form</w:t>
            </w:r>
          </w:p>
        </w:tc>
      </w:tr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accompanied by expression</w:t>
            </w:r>
          </w:p>
        </w:tc>
      </w:tr>
      <w:tr>
        <w:trPr>
          <w:trHeight w:hRule="exact" w:val="25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“style”, “kind”, “type”, “make”,</w:t>
            </w:r>
          </w:p>
        </w:tc>
      </w:tr>
      <w:tr>
        <w:trPr>
          <w:trHeight w:hRule="exact" w:val="25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“imitation”,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“method”,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“as</w:t>
            </w:r>
          </w:p>
        </w:tc>
      </w:tr>
      <w:tr>
        <w:trPr>
          <w:trHeight w:hRule="exact" w:val="25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produced in”, “like”, “similar” or</w:t>
            </w:r>
          </w:p>
        </w:tc>
      </w:tr>
      <w:tr>
        <w:trPr>
          <w:trHeight w:hRule="exact" w:val="3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1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similar expression; or</w:t>
            </w:r>
          </w:p>
        </w:tc>
      </w:tr>
    </w:tbl>
    <w:p>
      <w:pPr>
        <w:autoSpaceDN w:val="0"/>
        <w:autoSpaceDE w:val="0"/>
        <w:widowControl/>
        <w:spacing w:line="252" w:lineRule="exact" w:before="190" w:after="0"/>
        <w:ind w:left="3664" w:right="2448" w:hanging="32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any direct or indirect use, misuse,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imitation or evocation of 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277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Intellectual Property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0" w:lineRule="exact" w:before="480" w:after="154"/>
        <w:ind w:left="3758" w:right="24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geographical indication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constitutes an act of unfair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competition within the meaning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160 of the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62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962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258" w:right="1202" w:hanging="38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(iii) any other practice likely to mislead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consumers as to the true origin,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provenance or nature of the goods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an agricultural product,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food, wine or sprit or handicraft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manufactured  and natural goods;</w:t>
            </w:r>
          </w:p>
        </w:tc>
      </w:tr>
    </w:tbl>
    <w:p>
      <w:pPr>
        <w:autoSpaceDN w:val="0"/>
        <w:autoSpaceDE w:val="0"/>
        <w:widowControl/>
        <w:spacing w:line="240" w:lineRule="exact" w:before="142" w:after="154"/>
        <w:ind w:left="3338" w:right="2424" w:hanging="30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goods that are not of the same kind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those to which the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indication applies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46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914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932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932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8" w:lineRule="exact" w:before="1232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218" w:right="1202" w:hanging="26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any direct use, misuse, imitation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evocation of the 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indication in respect of goods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are not of the same kind as those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the geographical indication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applies including an agricultural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product, food, wine or sprit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handicraft manufactured,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natural goods in question, if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use would indicate or suggest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connection between those goods,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users of the 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indication and would be likely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damage their interests, or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applicable because of the reputation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geographical indication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use would be likely to impair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dilute in an unfair manner, or take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unfair advantage of that reputation;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218" w:right="1204" w:hanging="32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any direct use, misuse, imitation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evocation of the 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indication in respect of goods that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Intellectual Property (Amendment)</w:t>
            </w:r>
          </w:p>
        </w:tc>
      </w:tr>
      <w:tr>
        <w:trPr>
          <w:trHeight w:hRule="exact" w:val="19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64" w:val="left"/>
                <w:tab w:pos="2744" w:val="left"/>
                <w:tab w:pos="3038" w:val="left"/>
                <w:tab w:pos="3450" w:val="left"/>
                <w:tab w:pos="3940" w:val="left"/>
              </w:tabs>
              <w:autoSpaceDE w:val="0"/>
              <w:widowControl/>
              <w:spacing w:line="240" w:lineRule="exact" w:before="258" w:after="0"/>
              <w:ind w:left="13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are not of the same kind as those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the geographical indication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applies including an agricultural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product, food, wine or sprit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handicraft manufactured,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natural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question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amounting to its imitation, even if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true origin of the goods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indicated, or if the 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indication is used in translated form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is accompanied by expression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“style”, “kind”, “type”, “make”,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“imitation”,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“method”,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produced in”, “like”, “similar”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similar expression; or</w:t>
            </w:r>
          </w:p>
        </w:tc>
      </w:tr>
      <w:tr>
        <w:trPr>
          <w:trHeight w:hRule="exact" w:val="12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9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6"/>
        <w:ind w:left="3664" w:right="2516" w:hanging="38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any other practice likely to mislead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consumers as to the true origin,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provenance or nature of the goods.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Registered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Any geographical indication registered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geographical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 shall not become generic which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refers to the name that is generally known as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common designation of the good registered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become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geographical indication.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generic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54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 XXXIIIC</w:t>
      </w:r>
    </w:p>
    <w:p>
      <w:pPr>
        <w:autoSpaceDN w:val="0"/>
        <w:tabs>
          <w:tab w:pos="2918" w:val="left"/>
        </w:tabs>
        <w:autoSpaceDE w:val="0"/>
        <w:widowControl/>
        <w:spacing w:line="266" w:lineRule="exact" w:before="228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CANCELLATION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REGISTRATION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GEOGRAPHICAL</w:t>
      </w:r>
    </w:p>
    <w:p>
      <w:pPr>
        <w:autoSpaceDN w:val="0"/>
        <w:autoSpaceDE w:val="0"/>
        <w:widowControl/>
        <w:spacing w:line="188" w:lineRule="exact" w:before="22" w:after="174"/>
        <w:ind w:left="0" w:right="39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INDICATIONS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Director-General may cancel the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registration of any geographical indication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case of –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geographical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2" w:val="left"/>
                <w:tab w:pos="1846" w:val="left"/>
                <w:tab w:pos="2476" w:val="left"/>
                <w:tab w:pos="3166" w:val="left"/>
              </w:tabs>
              <w:autoSpaceDE w:val="0"/>
              <w:widowControl/>
              <w:spacing w:line="240" w:lineRule="exact" w:before="190" w:after="0"/>
              <w:ind w:left="24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any goods registered as geographical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indications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lose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their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characteristic as geographical indication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goods;</w:t>
            </w:r>
          </w:p>
        </w:tc>
      </w:tr>
      <w:tr>
        <w:trPr>
          <w:trHeight w:hRule="exact" w:val="93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277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Intellectual Property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0" w:lineRule="exact" w:before="480" w:after="154"/>
        <w:ind w:left="3356" w:right="2422" w:hanging="32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registered owner fails to comply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conditions and requirements, if any,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which such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indication is registered;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08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registered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owner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</w:tr>
      <w:tr>
        <w:trPr>
          <w:trHeight w:hRule="exact" w:val="2000"/>
        </w:trPr>
        <w:tc>
          <w:tcPr>
            <w:tcW w:type="dxa" w:w="1503"/>
            <w:vMerge/>
            <w:tcBorders/>
          </w:tcPr>
          <w:p/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036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geographical indication requests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Director-General in writing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cancellation of registration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indication; or</w:t>
            </w:r>
          </w:p>
          <w:p>
            <w:pPr>
              <w:autoSpaceDN w:val="0"/>
              <w:autoSpaceDE w:val="0"/>
              <w:widowControl/>
              <w:spacing w:line="242" w:lineRule="exact" w:before="238" w:after="0"/>
              <w:ind w:left="1036" w:right="1202" w:hanging="32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registered owner fails to renew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registration of a geographical indication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specified in section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66" w:lineRule="exact" w:before="396" w:after="0"/>
        <w:ind w:left="0" w:right="34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 XXXIIID</w:t>
      </w:r>
    </w:p>
    <w:p>
      <w:pPr>
        <w:autoSpaceDN w:val="0"/>
        <w:autoSpaceDE w:val="0"/>
        <w:widowControl/>
        <w:spacing w:line="188" w:lineRule="exact" w:before="276" w:after="144"/>
        <w:ind w:left="0" w:right="30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FOREIGN</w:t>
      </w:r>
      <w:r>
        <w:rPr>
          <w:rFonts w:ascii="Times" w:hAnsi="Times" w:eastAsia="Times"/>
          <w:b w:val="0"/>
          <w:i w:val="0"/>
          <w:color w:val="221F1F"/>
          <w:sz w:val="14"/>
        </w:rPr>
        <w:t>GEOGRAPHICAL</w:t>
      </w:r>
      <w:r>
        <w:rPr>
          <w:rFonts w:ascii="Times" w:hAnsi="Times" w:eastAsia="Times"/>
          <w:b w:val="0"/>
          <w:i w:val="0"/>
          <w:color w:val="221F1F"/>
          <w:sz w:val="14"/>
        </w:rPr>
        <w:t>INDICATIONS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Any foreign geographical indication</w:t>
            </w:r>
          </w:p>
        </w:tc>
      </w:tr>
      <w:tr>
        <w:trPr>
          <w:trHeight w:hRule="exact" w:val="1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7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geographical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 registered in Sri Lanka as long as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geographical indication is protected in 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country of origin as a geographical indication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 certification mark, as the case may be.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relating to registration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geographical indications in this Act,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applicable to such foreign 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indication.</w:t>
            </w:r>
          </w:p>
        </w:tc>
      </w:tr>
      <w:tr>
        <w:trPr>
          <w:trHeight w:hRule="exact" w:val="1834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52" w:after="120"/>
        <w:ind w:left="0" w:right="3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 XXXIIIE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Alterations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indications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4" w:after="0"/>
              <w:ind w:left="0" w:right="25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MISCELLENEOUS</w:t>
            </w:r>
          </w:p>
        </w:tc>
      </w:tr>
      <w:tr>
        <w:trPr>
          <w:trHeight w:hRule="exact" w:val="5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registered owner of a geographical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indication may if he intends to amend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specifications and associated control plan due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development of technologies, sciences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delimitation of the geographical area,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7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Intellectual Property (Amendment)</w:t>
      </w:r>
    </w:p>
    <w:p>
      <w:pPr>
        <w:autoSpaceDN w:val="0"/>
        <w:autoSpaceDE w:val="0"/>
        <w:widowControl/>
        <w:spacing w:line="268" w:lineRule="exact" w:before="464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make a request to the Director-General to</w:t>
      </w:r>
    </w:p>
    <w:p>
      <w:pPr>
        <w:autoSpaceDN w:val="0"/>
        <w:autoSpaceDE w:val="0"/>
        <w:widowControl/>
        <w:spacing w:line="268" w:lineRule="exact" w:before="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that effect along with the fees as shall be</w:t>
      </w:r>
    </w:p>
    <w:p>
      <w:pPr>
        <w:autoSpaceDN w:val="0"/>
        <w:autoSpaceDE w:val="0"/>
        <w:widowControl/>
        <w:spacing w:line="266" w:lineRule="exact" w:before="0" w:after="166"/>
        <w:ind w:left="0" w:right="52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prescribed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that, any substantial amendment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9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162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 registered geographical indication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affects the identity of such geographical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indication shall not be accepted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4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Indications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registered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Mark 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32" w:after="0"/>
              <w:ind w:left="82" w:right="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person who has registered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geographical indication as a Certification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Mark under section 142 of this Act, may if 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so wishes, apply to register such Mark 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geographical indication under section 161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2" w:val="left"/>
              </w:tabs>
              <w:autoSpaceDE w:val="0"/>
              <w:widowControl/>
              <w:spacing w:line="236" w:lineRule="exact" w:before="86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(1), by the substitution for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“Industrial Designs, Marks, Patents and Unfair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Competition” of the words “Industrial Designs,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Marks, Patents, Geographical Indications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Unfair Competition”;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40" w:after="164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subsection (8)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76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0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214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924" w:right="1256" w:hanging="30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substitution,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“Trade Marks, Patents and Unfair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Competition” of the words “Trade Marks,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Patents, Geographical Indications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Unfair Competition”;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924" w:right="1256" w:hanging="30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substitution,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words “Trade Marks, Patents and Unfair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Competition” of the words “Trade Marks,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Patents, Geographical Indications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Unfair Competition”;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3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10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Intellectual Property (Amendment)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2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168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“Patent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168 of the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Mark or” of the words “Patent, Mark or geographical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indication or 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52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170 of the principal enactment is hereby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170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(2), by the substitution for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“Patent, Mark or any other registration” of the words “Patent,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Mark, geographical indication or any other registration”.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52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172 of the principal enactment is hereby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2" w:after="0"/>
              <w:ind w:left="9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172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(1), by the substitution for the words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0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“Industrial Design, Patent or Mark or”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“Industrial Design, Patent, Mark, Geographical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Indication or”;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84" w:lineRule="exact" w:before="23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in subsection (2), by the substitution for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The registered owner of the Industrial Design,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Patent or Mark or any other register” of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The registered owner of the Industrial Design,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Patent or Mark, Geographical Indication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register”;</w:t>
      </w:r>
    </w:p>
    <w:p>
      <w:pPr>
        <w:autoSpaceDN w:val="0"/>
        <w:autoSpaceDE w:val="0"/>
        <w:widowControl/>
        <w:spacing w:line="276" w:lineRule="exact" w:before="268" w:after="20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in subsection (3), by the substitution for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“Industrial Design, Patent or Mark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matter” of the words “Industrial Design, Patent,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Mark, Geographical Indication or any other matter”.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0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6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186 of the principal enactment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 186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Intellectual Property (Amendment)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7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relating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geographical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indications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142" w:right="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provisions relating to offences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penalties in respect of Marks as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Part shall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mutatis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mutandis apply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respect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geographical indications.”.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82" w:right="0" w:firstLine="20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212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definition of the term “Convention”,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 of the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“Patents, Marks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matter” of the words “Patents, Marks, Geographical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Indications or any other matter”.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2" w:val="left"/>
              </w:tabs>
              <w:autoSpaceDE w:val="0"/>
              <w:widowControl/>
              <w:spacing w:line="228" w:lineRule="exact" w:before="158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492"/>
        </w:trPr>
        <w:tc>
          <w:tcPr>
            <w:tcW w:type="dxa" w:w="45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Intellectual Property (Amendment)</w:t>
            </w:r>
          </w:p>
        </w:tc>
        <w:tc>
          <w:tcPr>
            <w:tcW w:type="dxa" w:w="16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150" w:lineRule="exact" w:before="50" w:after="0"/>
        <w:ind w:left="0" w:right="33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