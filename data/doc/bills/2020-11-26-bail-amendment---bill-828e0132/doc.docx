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0" w:right="33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BAIL (AMENDMENT)</w:t>
      </w:r>
    </w:p>
    <w:p>
      <w:pPr>
        <w:autoSpaceDN w:val="0"/>
        <w:autoSpaceDE w:val="0"/>
        <w:widowControl/>
        <w:spacing w:line="238" w:lineRule="auto" w:before="30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6" w:after="0"/>
        <w:ind w:left="0" w:right="295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 the Bail Act, No. 30 of  1997</w:t>
      </w:r>
    </w:p>
    <w:p>
      <w:pPr>
        <w:autoSpaceDN w:val="0"/>
        <w:autoSpaceDE w:val="0"/>
        <w:widowControl/>
        <w:spacing w:line="235" w:lineRule="auto" w:before="3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72" w:after="0"/>
        <w:ind w:left="18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the Minister of Justice on 26th of November, 2020</w:t>
      </w:r>
    </w:p>
    <w:p>
      <w:pPr>
        <w:autoSpaceDN w:val="0"/>
        <w:autoSpaceDE w:val="0"/>
        <w:widowControl/>
        <w:spacing w:line="266" w:lineRule="exact" w:before="298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November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03, 2020)</w:t>
      </w:r>
    </w:p>
    <w:p>
      <w:pPr>
        <w:autoSpaceDN w:val="0"/>
        <w:autoSpaceDE w:val="0"/>
        <w:widowControl/>
        <w:spacing w:line="238" w:lineRule="auto" w:before="320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3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0"/>
        <w:ind w:left="0" w:right="0"/>
      </w:pPr>
    </w:p>
    <w:p>
      <w:pPr>
        <w:autoSpaceDN w:val="0"/>
        <w:tabs>
          <w:tab w:pos="1676" w:val="left"/>
          <w:tab w:pos="3456" w:val="left"/>
        </w:tabs>
        <w:autoSpaceDE w:val="0"/>
        <w:widowControl/>
        <w:spacing w:line="322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sections 6, 12 and 18 of the Bail Act, No. 30 of 1997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legal effect of the sections as amended is to increase the fines imposed in respect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>offences specified in that sections.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Bail  (Amendment)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49/2019</w:t>
      </w:r>
    </w:p>
    <w:p>
      <w:pPr>
        <w:autoSpaceDN w:val="0"/>
        <w:autoSpaceDE w:val="0"/>
        <w:widowControl/>
        <w:spacing w:line="238" w:lineRule="auto" w:before="294" w:after="0"/>
        <w:ind w:left="0" w:right="3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Bail (Amendment)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sections of the Bail Act, No. 30 of 1997 specified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Column I of the Schedule hereto, are hereby amended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the words specified in the corresponding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Act,</w:t>
            </w:r>
          </w:p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in Column II, of the words specified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30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1997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entry in Column III of that Schedule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increase of fines imposed in respect of the offences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Schedule.</w:t>
            </w:r>
          </w:p>
        </w:tc>
      </w:tr>
    </w:tbl>
    <w:p>
      <w:pPr>
        <w:autoSpaceDN w:val="0"/>
        <w:autoSpaceDE w:val="0"/>
        <w:widowControl/>
        <w:spacing w:line="238" w:lineRule="auto" w:before="8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56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38" w:after="0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</w:p>
    <w:p>
      <w:pPr>
        <w:autoSpaceDN w:val="0"/>
        <w:autoSpaceDE w:val="0"/>
        <w:widowControl/>
        <w:spacing w:line="235" w:lineRule="auto" w:before="12" w:after="1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600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Amended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384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6(2)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fifteen thousand rupees</w:t>
            </w:r>
          </w:p>
        </w:tc>
      </w:tr>
      <w:tr>
        <w:trPr>
          <w:trHeight w:hRule="exact" w:val="384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12(2)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ten thousand rupees</w:t>
            </w:r>
          </w:p>
        </w:tc>
      </w:tr>
      <w:tr>
        <w:trPr>
          <w:trHeight w:hRule="exact" w:val="580"/>
        </w:trPr>
        <w:tc>
          <w:tcPr>
            <w:tcW w:type="dxa" w:w="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18(5)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11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hundred rupees</w:t>
            </w:r>
          </w:p>
        </w:tc>
        <w:tc>
          <w:tcPr>
            <w:tcW w:type="dxa" w:w="19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120" w:right="288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84"/>
        </w:trPr>
        <w:tc>
          <w:tcPr>
            <w:tcW w:type="dxa" w:w="12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Bail (Amendment)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