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05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2494280" cy="40258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4280" cy="4025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396" w:after="0"/>
        <w:ind w:left="1440" w:right="1584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2"/>
        </w:rPr>
        <w:t xml:space="preserve">PARLIAMENT  OF  THE  DEMOCRATIC </w:t>
      </w:r>
      <w:r>
        <w:rPr>
          <w:rFonts w:ascii="Times,Bold" w:hAnsi="Times,Bold" w:eastAsia="Times,Bold"/>
          <w:b/>
          <w:i w:val="0"/>
          <w:color w:val="221F1F"/>
          <w:sz w:val="32"/>
        </w:rPr>
        <w:t xml:space="preserve">SOCIALIST  REPUBLIC 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2"/>
        </w:rPr>
        <w:t>SRI  LANKA</w:t>
      </w:r>
    </w:p>
    <w:p>
      <w:pPr>
        <w:autoSpaceDN w:val="0"/>
        <w:autoSpaceDE w:val="0"/>
        <w:widowControl/>
        <w:spacing w:line="235" w:lineRule="auto" w:before="230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190" w:after="0"/>
        <w:ind w:left="158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4"/>
        </w:rPr>
        <w:t>SRI LANKA LAND DEVELOPMENT CORPORATION</w:t>
      </w:r>
    </w:p>
    <w:p>
      <w:pPr>
        <w:autoSpaceDN w:val="0"/>
        <w:autoSpaceDE w:val="0"/>
        <w:widowControl/>
        <w:spacing w:line="238" w:lineRule="auto" w:before="52" w:after="0"/>
        <w:ind w:left="0" w:right="365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(AMENDMENT)</w:t>
      </w:r>
    </w:p>
    <w:p>
      <w:pPr>
        <w:autoSpaceDN w:val="0"/>
        <w:autoSpaceDE w:val="0"/>
        <w:widowControl/>
        <w:spacing w:line="238" w:lineRule="auto" w:before="202" w:after="0"/>
        <w:ind w:left="0" w:right="447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16" w:after="0"/>
        <w:ind w:left="0" w:right="426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57" w:lineRule="auto" w:before="258" w:after="0"/>
        <w:ind w:left="2016" w:right="2160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to amend the Sri Lanka Land Development Corporation </w:t>
      </w:r>
      <w:r>
        <w:rPr>
          <w:rFonts w:ascii="Times,Bold" w:hAnsi="Times,Bold" w:eastAsia="Times,Bold"/>
          <w:b/>
          <w:i w:val="0"/>
          <w:color w:val="221F1F"/>
          <w:sz w:val="20"/>
        </w:rPr>
        <w:t>Act, No. 15 of 1968</w:t>
      </w:r>
    </w:p>
    <w:p>
      <w:pPr>
        <w:autoSpaceDN w:val="0"/>
        <w:autoSpaceDE w:val="0"/>
        <w:widowControl/>
        <w:spacing w:line="238" w:lineRule="auto" w:before="76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45" w:lineRule="auto" w:before="144" w:after="0"/>
        <w:ind w:left="1584" w:right="1728" w:firstLine="0"/>
        <w:jc w:val="center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Presented by the Prime Minister and Minister of Finance, Minister of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Buddhasasana, Religious &amp; Cultural Affairs and Minister of </w:t>
      </w:r>
      <w:r>
        <w:br/>
      </w:r>
      <w:r>
        <w:rPr>
          <w:rFonts w:ascii="Times,Italic" w:hAnsi="Times,Italic" w:eastAsia="Times,Italic"/>
          <w:b w:val="0"/>
          <w:i/>
          <w:color w:val="221F1F"/>
          <w:sz w:val="20"/>
        </w:rPr>
        <w:t>Urban Development &amp; Housing on 08th of April, 2021</w:t>
      </w:r>
    </w:p>
    <w:p>
      <w:pPr>
        <w:autoSpaceDN w:val="0"/>
        <w:autoSpaceDE w:val="0"/>
        <w:widowControl/>
        <w:spacing w:line="235" w:lineRule="auto" w:before="214" w:after="0"/>
        <w:ind w:left="0" w:right="26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(Published in the Gazette on February 10, 2021)</w:t>
      </w:r>
    </w:p>
    <w:p>
      <w:pPr>
        <w:autoSpaceDN w:val="0"/>
        <w:autoSpaceDE w:val="0"/>
        <w:widowControl/>
        <w:spacing w:line="238" w:lineRule="auto" w:before="212" w:after="0"/>
        <w:ind w:left="0" w:right="307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Ordered by Parliament to be printed</w:t>
      </w:r>
    </w:p>
    <w:p>
      <w:pPr>
        <w:autoSpaceDN w:val="0"/>
        <w:autoSpaceDE w:val="0"/>
        <w:widowControl/>
        <w:spacing w:line="238" w:lineRule="auto" w:before="152" w:after="0"/>
        <w:ind w:left="0" w:right="384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————————</w:t>
      </w:r>
    </w:p>
    <w:p>
      <w:pPr>
        <w:autoSpaceDN w:val="0"/>
        <w:autoSpaceDE w:val="0"/>
        <w:widowControl/>
        <w:spacing w:line="238" w:lineRule="auto" w:before="216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>[Bill No. 46]</w:t>
      </w:r>
    </w:p>
    <w:p>
      <w:pPr>
        <w:autoSpaceDN w:val="0"/>
        <w:autoSpaceDE w:val="0"/>
        <w:widowControl/>
        <w:spacing w:line="245" w:lineRule="auto" w:before="126" w:after="0"/>
        <w:ind w:left="2304" w:right="2448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008" w:val="left"/>
        </w:tabs>
        <w:autoSpaceDE w:val="0"/>
        <w:widowControl/>
        <w:spacing w:line="235" w:lineRule="auto" w:before="160" w:after="0"/>
        <w:ind w:left="1344" w:right="0" w:firstLine="0"/>
        <w:jc w:val="lef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Price : Rs. 34.00 </w:t>
      </w: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822" w:val="left"/>
        </w:tabs>
        <w:autoSpaceDE w:val="0"/>
        <w:widowControl/>
        <w:spacing w:line="240" w:lineRule="auto" w:before="188" w:after="0"/>
        <w:ind w:left="1344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16"/>
        </w:rPr>
        <w:t xml:space="preserve">This Bill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2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2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678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242" w:firstLine="0"/>
        <w:jc w:val="right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524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: This clause amends section 2A of the Sri Lanka Land Development Act,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No.15 of 1968 (hereinafter referred to as the “principal enactment”),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the section as amended is to prescribe a fine and a term of imprisonment by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 summary trial where an offence under this section is committed and to set out the </w:t>
      </w:r>
      <w:r>
        <w:rPr>
          <w:rFonts w:ascii="Times" w:hAnsi="Times" w:eastAsia="Times"/>
          <w:b w:val="0"/>
          <w:i w:val="0"/>
          <w:color w:val="000000"/>
          <w:sz w:val="16"/>
        </w:rPr>
        <w:t>procedure to take action in case of any violation of the provisions of this section.</w:t>
      </w:r>
    </w:p>
    <w:p>
      <w:pPr>
        <w:autoSpaceDN w:val="0"/>
        <w:autoSpaceDE w:val="0"/>
        <w:widowControl/>
        <w:spacing w:line="247" w:lineRule="auto" w:before="168" w:after="0"/>
        <w:ind w:left="1434" w:right="134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2B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prescribe a fine and a term of imprisonment by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 summary trial where an offence under this section is committed and to set out the </w:t>
      </w:r>
      <w:r>
        <w:rPr>
          <w:rFonts w:ascii="Times" w:hAnsi="Times" w:eastAsia="Times"/>
          <w:b w:val="0"/>
          <w:i w:val="0"/>
          <w:color w:val="000000"/>
          <w:sz w:val="16"/>
        </w:rPr>
        <w:t>procedure to take action in case of any violation of the provisions of this section.</w:t>
      </w:r>
    </w:p>
    <w:p>
      <w:pPr>
        <w:autoSpaceDN w:val="0"/>
        <w:autoSpaceDE w:val="0"/>
        <w:widowControl/>
        <w:spacing w:line="247" w:lineRule="auto" w:before="172" w:after="0"/>
        <w:ind w:left="1434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4A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prescribe a fine and a term of imprisonment by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a summary trial where an offence under this section is committed and to set out the </w:t>
      </w:r>
      <w:r>
        <w:rPr>
          <w:rFonts w:ascii="Times" w:hAnsi="Times" w:eastAsia="Times"/>
          <w:b w:val="0"/>
          <w:i w:val="0"/>
          <w:color w:val="000000"/>
          <w:sz w:val="16"/>
        </w:rPr>
        <w:t>procedure to take action in case of any violation of the provisions of this section.</w:t>
      </w:r>
    </w:p>
    <w:p>
      <w:pPr>
        <w:autoSpaceDN w:val="0"/>
        <w:tabs>
          <w:tab w:pos="1674" w:val="left"/>
        </w:tabs>
        <w:autoSpaceDE w:val="0"/>
        <w:widowControl/>
        <w:spacing w:line="245" w:lineRule="auto" w:before="172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5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6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that section as amended is to replace two </w:t>
      </w:r>
      <w:r>
        <w:rPr>
          <w:rFonts w:ascii="Times,Italic" w:hAnsi="Times,Italic" w:eastAsia="Times,Italic"/>
          <w:b w:val="0"/>
          <w:i/>
          <w:color w:val="000000"/>
          <w:sz w:val="16"/>
        </w:rPr>
        <w:t>ex- officio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members of the Corporation.</w:t>
      </w:r>
    </w:p>
    <w:p>
      <w:pPr>
        <w:autoSpaceDN w:val="0"/>
        <w:tabs>
          <w:tab w:pos="1674" w:val="left"/>
        </w:tabs>
        <w:autoSpaceDE w:val="0"/>
        <w:widowControl/>
        <w:spacing w:line="245" w:lineRule="auto" w:before="168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9 of the principal enactment and the legal effect </w:t>
      </w:r>
      <w:r>
        <w:rPr>
          <w:rFonts w:ascii="Times" w:hAnsi="Times" w:eastAsia="Times"/>
          <w:b w:val="0"/>
          <w:i w:val="0"/>
          <w:color w:val="000000"/>
          <w:sz w:val="16"/>
        </w:rPr>
        <w:t>of that section as amended is to enhance the powers of the Corporation.</w:t>
      </w:r>
    </w:p>
    <w:p>
      <w:pPr>
        <w:autoSpaceDN w:val="0"/>
        <w:autoSpaceDE w:val="0"/>
        <w:widowControl/>
        <w:spacing w:line="245" w:lineRule="auto" w:before="172" w:after="0"/>
        <w:ind w:left="1434" w:right="1344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7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20A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set out the procedure for application to obtain a </w:t>
      </w:r>
      <w:r>
        <w:rPr>
          <w:rFonts w:ascii="Times" w:hAnsi="Times" w:eastAsia="Times"/>
          <w:b w:val="0"/>
          <w:i w:val="0"/>
          <w:color w:val="000000"/>
          <w:sz w:val="16"/>
        </w:rPr>
        <w:t>restraining order.</w:t>
      </w:r>
    </w:p>
    <w:p>
      <w:pPr>
        <w:autoSpaceDN w:val="0"/>
        <w:autoSpaceDE w:val="0"/>
        <w:widowControl/>
        <w:spacing w:line="247" w:lineRule="auto" w:before="172" w:after="0"/>
        <w:ind w:left="1434" w:right="1342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8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introduces two sections in order to provide for the procedure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followed by a police </w:t>
      </w:r>
      <w:r>
        <w:rPr>
          <w:w w:val="101.81818008422852"/>
          <w:rFonts w:ascii="Times" w:hAnsi="Times" w:eastAsia="Times"/>
          <w:b w:val="0"/>
          <w:i w:val="0"/>
          <w:color w:val="000000"/>
          <w:sz w:val="11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fficer and for the offences committed by a body of persons or a </w:t>
      </w:r>
      <w:r>
        <w:rPr>
          <w:rFonts w:ascii="Times" w:hAnsi="Times" w:eastAsia="Times"/>
          <w:b w:val="0"/>
          <w:i w:val="0"/>
          <w:color w:val="000000"/>
          <w:sz w:val="16"/>
        </w:rPr>
        <w:t>partnership.</w:t>
      </w:r>
    </w:p>
    <w:p>
      <w:pPr>
        <w:autoSpaceDN w:val="0"/>
        <w:autoSpaceDE w:val="0"/>
        <w:widowControl/>
        <w:spacing w:line="247" w:lineRule="auto" w:before="168" w:after="0"/>
        <w:ind w:left="1434" w:right="1346" w:firstLine="240"/>
        <w:jc w:val="both"/>
      </w:pPr>
      <w:r>
        <w:rPr>
          <w:rFonts w:ascii="Times,Italic" w:hAnsi="Times,Italic" w:eastAsia="Times,Italic"/>
          <w:b w:val="0"/>
          <w:i/>
          <w:color w:val="000000"/>
          <w:sz w:val="16"/>
        </w:rPr>
        <w:t>Clause 9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22A of the principal enactment and the legal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effect of that section as amended is to provide for the summary trial before a Magistrate </w:t>
      </w:r>
      <w:r>
        <w:rPr>
          <w:rFonts w:ascii="Times" w:hAnsi="Times" w:eastAsia="Times"/>
          <w:b w:val="0"/>
          <w:i w:val="0"/>
          <w:color w:val="000000"/>
          <w:sz w:val="16"/>
        </w:rPr>
        <w:t>where no penalty is provided.</w:t>
      </w:r>
    </w:p>
    <w:p>
      <w:pPr>
        <w:autoSpaceDN w:val="0"/>
        <w:tabs>
          <w:tab w:pos="1674" w:val="left"/>
        </w:tabs>
        <w:autoSpaceDE w:val="0"/>
        <w:widowControl/>
        <w:spacing w:line="245" w:lineRule="auto" w:before="172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10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amends section 28 of the principal enactment in order to </w:t>
      </w:r>
      <w:r>
        <w:rPr>
          <w:rFonts w:ascii="Times" w:hAnsi="Times" w:eastAsia="Times"/>
          <w:b w:val="0"/>
          <w:i w:val="0"/>
          <w:color w:val="000000"/>
          <w:sz w:val="16"/>
        </w:rPr>
        <w:t>provide for new definitions.</w:t>
      </w:r>
    </w:p>
    <w:p>
      <w:pPr>
        <w:autoSpaceDN w:val="0"/>
        <w:tabs>
          <w:tab w:pos="1674" w:val="left"/>
        </w:tabs>
        <w:autoSpaceDE w:val="0"/>
        <w:widowControl/>
        <w:spacing w:line="245" w:lineRule="auto" w:before="172" w:after="0"/>
        <w:ind w:left="1434" w:right="1296" w:firstLine="0"/>
        <w:jc w:val="left"/>
      </w:pPr>
      <w:r>
        <w:tab/>
      </w:r>
      <w:r>
        <w:rPr>
          <w:rFonts w:ascii="Times,Italic" w:hAnsi="Times,Italic" w:eastAsia="Times,Italic"/>
          <w:b w:val="0"/>
          <w:i/>
          <w:color w:val="000000"/>
          <w:sz w:val="16"/>
        </w:rPr>
        <w:t>Clause 11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: This clause provides for the continuation of the actions etc., under the </w:t>
      </w:r>
      <w:r>
        <w:rPr>
          <w:rFonts w:ascii="Times" w:hAnsi="Times" w:eastAsia="Times"/>
          <w:b w:val="0"/>
          <w:i w:val="0"/>
          <w:color w:val="000000"/>
          <w:sz w:val="16"/>
        </w:rPr>
        <w:t>principal enactment to continue even after the amendment.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02"/>
        <w:ind w:left="0" w:right="0"/>
      </w:pPr>
    </w:p>
    <w:p>
      <w:pPr>
        <w:autoSpaceDN w:val="0"/>
        <w:autoSpaceDE w:val="0"/>
        <w:widowControl/>
        <w:spacing w:line="11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8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202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Development Corporation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3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8" w:lineRule="auto" w:before="258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L.D.-O 11/2012</w:t>
      </w:r>
    </w:p>
    <w:p>
      <w:pPr>
        <w:autoSpaceDN w:val="0"/>
        <w:autoSpaceDE w:val="0"/>
        <w:widowControl/>
        <w:spacing w:line="247" w:lineRule="auto" w:before="180" w:after="0"/>
        <w:ind w:left="216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S</w:t>
      </w:r>
      <w:r>
        <w:rPr>
          <w:rFonts w:ascii="Times" w:hAnsi="Times" w:eastAsia="Times"/>
          <w:b w:val="0"/>
          <w:i w:val="0"/>
          <w:color w:val="221F1F"/>
          <w:sz w:val="14"/>
        </w:rPr>
        <w:t>RI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221F1F"/>
          <w:sz w:val="14"/>
        </w:rPr>
        <w:t>ANKA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L</w:t>
      </w:r>
      <w:r>
        <w:rPr>
          <w:rFonts w:ascii="Times" w:hAnsi="Times" w:eastAsia="Times"/>
          <w:b w:val="0"/>
          <w:i w:val="0"/>
          <w:color w:val="000000"/>
          <w:sz w:val="14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EVELOPMENT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ORPORATION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15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1968</w:t>
      </w:r>
    </w:p>
    <w:p>
      <w:pPr>
        <w:autoSpaceDN w:val="0"/>
        <w:autoSpaceDE w:val="0"/>
        <w:widowControl/>
        <w:spacing w:line="247" w:lineRule="auto" w:before="182" w:after="12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00.0" w:type="dxa"/>
      </w:tblPr>
      <w:tblGrid>
        <w:gridCol w:w="3007"/>
        <w:gridCol w:w="3007"/>
        <w:gridCol w:w="3007"/>
      </w:tblGrid>
      <w:tr>
        <w:trPr>
          <w:trHeight w:hRule="exact" w:val="298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04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This Act may be cited as the Sri Lanka Land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Short title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12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Development Corporation (Amendment) Act, No.     of 2021.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9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6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2.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Sri Lanka Land Development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Corporation Act, No. 15 of 1968 (hereinafter referred to as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Act,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“principal enactment”) is hereby amended as follows: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No.15 of</w:t>
            </w:r>
          </w:p>
        </w:tc>
      </w:tr>
      <w:tr>
        <w:trPr>
          <w:trHeight w:hRule="exact" w:val="382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4" w:after="0"/>
              <w:ind w:left="1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1968</w:t>
            </w:r>
          </w:p>
        </w:tc>
      </w:tr>
    </w:tbl>
    <w:p>
      <w:pPr>
        <w:autoSpaceDN w:val="0"/>
        <w:tabs>
          <w:tab w:pos="1456" w:val="left"/>
          <w:tab w:pos="2518" w:val="left"/>
        </w:tabs>
        <w:autoSpaceDE w:val="0"/>
        <w:widowControl/>
        <w:spacing w:line="257" w:lineRule="auto" w:before="10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words “shall be guilty of an offence under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Act.” of the words “commits an offence and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Magistrate to a fine not less than one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five hundred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period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imprisonment.”;</w:t>
      </w:r>
    </w:p>
    <w:p>
      <w:pPr>
        <w:autoSpaceDN w:val="0"/>
        <w:tabs>
          <w:tab w:pos="2112" w:val="left"/>
          <w:tab w:pos="2518" w:val="left"/>
          <w:tab w:pos="2536" w:val="left"/>
        </w:tabs>
        <w:autoSpaceDE w:val="0"/>
        <w:widowControl/>
        <w:spacing w:line="254" w:lineRule="auto" w:before="182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(4) of that section, by the repeal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 the words and figures from “to prevent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person from carrying on the unlawful activity,” to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end of that subsection, and the substitution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therefor of the words “to prevent such person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carrying on the unlawful activity.”;</w:t>
      </w:r>
    </w:p>
    <w:p>
      <w:pPr>
        <w:autoSpaceDN w:val="0"/>
        <w:tabs>
          <w:tab w:pos="2518" w:val="left"/>
          <w:tab w:pos="2536" w:val="left"/>
        </w:tabs>
        <w:autoSpaceDE w:val="0"/>
        <w:widowControl/>
        <w:spacing w:line="247" w:lineRule="auto" w:before="180" w:after="10"/>
        <w:ind w:left="2112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subsection (5) of that section, by the repeal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all the words and figures from “he may make 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48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4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auto" w:before="10" w:after="0"/>
              <w:ind w:left="4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application” to the end of that subsection,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substitution therefor of the following: -</w:t>
            </w:r>
          </w:p>
        </w:tc>
      </w:tr>
    </w:tbl>
    <w:p>
      <w:pPr>
        <w:autoSpaceDN w:val="0"/>
        <w:autoSpaceDE w:val="0"/>
        <w:widowControl/>
        <w:spacing w:line="238" w:lineRule="auto" w:before="120" w:after="0"/>
        <w:ind w:left="0" w:right="37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“the chief executive officer may –</w:t>
      </w:r>
    </w:p>
    <w:p>
      <w:pPr>
        <w:autoSpaceDN w:val="0"/>
        <w:autoSpaceDE w:val="0"/>
        <w:widowControl/>
        <w:spacing w:line="247" w:lineRule="auto" w:before="180" w:after="0"/>
        <w:ind w:left="2998" w:right="2304" w:hanging="346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within whose local jurisdiction such extent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4" w:after="0"/>
        <w:ind w:left="29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tabs>
          <w:tab w:pos="3082" w:val="left"/>
          <w:tab w:pos="3382" w:val="left"/>
        </w:tabs>
        <w:autoSpaceDE w:val="0"/>
        <w:widowControl/>
        <w:spacing w:line="245" w:lineRule="auto" w:before="172" w:after="0"/>
        <w:ind w:left="138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(1);</w:t>
      </w:r>
    </w:p>
    <w:p>
      <w:pPr>
        <w:autoSpaceDN w:val="0"/>
        <w:tabs>
          <w:tab w:pos="3382" w:val="left"/>
        </w:tabs>
        <w:autoSpaceDE w:val="0"/>
        <w:widowControl/>
        <w:spacing w:line="245" w:lineRule="auto" w:before="174" w:after="0"/>
        <w:ind w:left="30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authority-</w:t>
      </w:r>
    </w:p>
    <w:p>
      <w:pPr>
        <w:autoSpaceDN w:val="0"/>
        <w:tabs>
          <w:tab w:pos="3364" w:val="left"/>
          <w:tab w:pos="3844" w:val="left"/>
        </w:tabs>
        <w:autoSpaceDE w:val="0"/>
        <w:widowControl/>
        <w:spacing w:line="247" w:lineRule="auto" w:before="17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autoSpaceDN w:val="0"/>
        <w:tabs>
          <w:tab w:pos="3364" w:val="left"/>
          <w:tab w:pos="3844" w:val="left"/>
        </w:tabs>
        <w:autoSpaceDE w:val="0"/>
        <w:widowControl/>
        <w:spacing w:line="247" w:lineRule="auto" w:before="17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364" w:val="left"/>
          <w:tab w:pos="3844" w:val="left"/>
          <w:tab w:pos="3862" w:val="left"/>
          <w:tab w:pos="5460" w:val="left"/>
        </w:tabs>
        <w:autoSpaceDE w:val="0"/>
        <w:widowControl/>
        <w:spacing w:line="247" w:lineRule="auto" w:before="17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384" w:val="left"/>
        </w:tabs>
        <w:autoSpaceDE w:val="0"/>
        <w:widowControl/>
        <w:spacing w:line="245" w:lineRule="auto" w:before="174" w:after="0"/>
        <w:ind w:left="296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402" w:val="left"/>
          <w:tab w:pos="3822" w:val="left"/>
        </w:tabs>
        <w:autoSpaceDE w:val="0"/>
        <w:widowControl/>
        <w:spacing w:line="245" w:lineRule="auto" w:before="172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autoSpaceDE w:val="0"/>
        <w:widowControl/>
        <w:spacing w:line="247" w:lineRule="auto" w:before="174" w:after="114"/>
        <w:ind w:left="3822" w:right="2516" w:hanging="4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42" w:right="1152" w:hanging="40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taking of any implement,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machinery, vehicle or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82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7" w:lineRule="auto" w:before="262" w:after="14"/>
        <w:ind w:left="2998" w:right="2422" w:hanging="34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complain to the officer in charge of the police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activity is being carried on or wholly or partly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30"/>
        </w:trPr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6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(4)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5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carried out, is situated.”.</w:t>
            </w:r>
          </w:p>
        </w:tc>
      </w:tr>
      <w:tr>
        <w:trPr>
          <w:trHeight w:hRule="exact" w:val="338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repeal of subsections (6), (7) and (8) of that</w:t>
            </w:r>
          </w:p>
        </w:tc>
      </w:tr>
    </w:tbl>
    <w:p>
      <w:pPr>
        <w:autoSpaceDN w:val="0"/>
        <w:autoSpaceDE w:val="0"/>
        <w:widowControl/>
        <w:spacing w:line="250" w:lineRule="auto" w:before="14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section and the substitution therefor of the following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subsections: –</w:t>
      </w:r>
    </w:p>
    <w:p>
      <w:pPr>
        <w:autoSpaceDN w:val="0"/>
        <w:tabs>
          <w:tab w:pos="2518" w:val="left"/>
          <w:tab w:pos="2758" w:val="left"/>
        </w:tabs>
        <w:autoSpaceDE w:val="0"/>
        <w:widowControl/>
        <w:spacing w:line="262" w:lineRule="auto" w:before="188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“(6) Where any person to whom approval has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granted under subsection (2) has failed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terms and conditions subject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such approval was granted,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of the Corporation or the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servant authorised by the Chief Executive Officer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direct such person to comply with the same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the time specified in such direction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such person fails to do so, the Chief Executive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Officer may –</w:t>
      </w:r>
    </w:p>
    <w:p>
      <w:pPr>
        <w:autoSpaceDN w:val="0"/>
        <w:tabs>
          <w:tab w:pos="2652" w:val="left"/>
          <w:tab w:pos="2998" w:val="left"/>
        </w:tabs>
        <w:autoSpaceDE w:val="0"/>
        <w:widowControl/>
        <w:spacing w:line="259" w:lineRule="auto" w:before="186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land or any part thereof in which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unlawful activity is being carried on,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situated, for the issue of an order –</w:t>
      </w:r>
    </w:p>
    <w:p>
      <w:pPr>
        <w:autoSpaceDN w:val="0"/>
        <w:tabs>
          <w:tab w:pos="3178" w:val="left"/>
          <w:tab w:pos="3478" w:val="left"/>
        </w:tabs>
        <w:autoSpaceDE w:val="0"/>
        <w:widowControl/>
        <w:spacing w:line="259" w:lineRule="auto" w:before="18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terms and conditions imposed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under the provisions of subsection (2);</w:t>
      </w:r>
    </w:p>
    <w:p>
      <w:pPr>
        <w:autoSpaceDN w:val="0"/>
        <w:tabs>
          <w:tab w:pos="3478" w:val="left"/>
        </w:tabs>
        <w:autoSpaceDE w:val="0"/>
        <w:widowControl/>
        <w:spacing w:line="252" w:lineRule="auto" w:before="184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tabs>
          <w:tab w:pos="3496" w:val="left"/>
          <w:tab w:pos="3938" w:val="left"/>
        </w:tabs>
        <w:autoSpaceDE w:val="0"/>
        <w:widowControl/>
        <w:spacing w:line="257" w:lineRule="auto" w:before="188" w:after="0"/>
        <w:ind w:left="147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0" w:lineRule="auto" w:before="256" w:after="0"/>
        <w:ind w:left="3844" w:right="2516" w:hanging="442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402" w:val="left"/>
          <w:tab w:pos="3844" w:val="left"/>
          <w:tab w:pos="5460" w:val="left"/>
        </w:tabs>
        <w:autoSpaceDE w:val="0"/>
        <w:widowControl/>
        <w:spacing w:line="252" w:lineRule="auto" w:before="170" w:after="0"/>
        <w:ind w:left="138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2964" w:val="left"/>
          <w:tab w:pos="3384" w:val="left"/>
        </w:tabs>
        <w:autoSpaceDE w:val="0"/>
        <w:widowControl/>
        <w:spacing w:line="250" w:lineRule="auto" w:before="170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862" w:val="left"/>
        </w:tabs>
        <w:autoSpaceDE w:val="0"/>
        <w:widowControl/>
        <w:spacing w:line="247" w:lineRule="auto" w:before="176" w:after="0"/>
        <w:ind w:left="339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p>
      <w:pPr>
        <w:autoSpaceDN w:val="0"/>
        <w:tabs>
          <w:tab w:pos="3392" w:val="left"/>
          <w:tab w:pos="3862" w:val="left"/>
        </w:tabs>
        <w:autoSpaceDE w:val="0"/>
        <w:widowControl/>
        <w:spacing w:line="250" w:lineRule="auto" w:before="176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excavation 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tabs>
          <w:tab w:pos="3406" w:val="left"/>
          <w:tab w:pos="3862" w:val="left"/>
        </w:tabs>
        <w:autoSpaceDE w:val="0"/>
        <w:widowControl/>
        <w:spacing w:line="250" w:lineRule="auto" w:before="178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taking of any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autoSpaceDN w:val="0"/>
        <w:tabs>
          <w:tab w:pos="2578" w:val="left"/>
          <w:tab w:pos="2902" w:val="left"/>
        </w:tabs>
        <w:autoSpaceDE w:val="0"/>
        <w:widowControl/>
        <w:spacing w:line="252" w:lineRule="auto" w:before="176" w:after="116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complain to the officer in charge of the police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activity is being carried on or wholly or partly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7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8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16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B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(3) of that section, by the substitution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8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words “shall be guilty of an offence under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0" w:after="0"/>
        <w:ind w:left="2424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Act.”, of the words “commits an offence and be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liable on conviction after summary trial before 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Magistrate to a fine not less than one hundred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4" w:after="112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and not exceeding five hundred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thousand rupees or to imprisonment for a period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not exceeding one year or to both such fine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imprisonment.”;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" w:after="0"/>
              <w:ind w:left="0" w:right="2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subsections (5), (6) and (7) thereof,</w:t>
            </w:r>
          </w:p>
        </w:tc>
      </w:tr>
    </w:tbl>
    <w:p>
      <w:pPr>
        <w:autoSpaceDN w:val="0"/>
        <w:autoSpaceDE w:val="0"/>
        <w:widowControl/>
        <w:spacing w:line="245" w:lineRule="auto" w:before="0" w:after="0"/>
        <w:ind w:left="2516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substitution therefor,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subsections: –</w:t>
      </w:r>
    </w:p>
    <w:p>
      <w:pPr>
        <w:autoSpaceDN w:val="0"/>
        <w:autoSpaceDE w:val="0"/>
        <w:widowControl/>
        <w:spacing w:line="245" w:lineRule="auto" w:before="174" w:after="6"/>
        <w:ind w:left="2518" w:right="2304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“(5) Where the Chief Executive Officer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informed and upon being satisfied that any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8" w:after="0"/>
              <w:ind w:left="0" w:right="4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43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acting in contravention of the provisions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(3), the Chief Executive Officer may –</w:t>
            </w:r>
          </w:p>
        </w:tc>
      </w:tr>
    </w:tbl>
    <w:p>
      <w:pPr>
        <w:autoSpaceDN w:val="0"/>
        <w:autoSpaceDE w:val="0"/>
        <w:widowControl/>
        <w:spacing w:line="245" w:lineRule="auto" w:before="114" w:after="6"/>
        <w:ind w:left="2998" w:right="2422" w:hanging="356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make an application to the Magistrate’s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land or any part thereof in which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unlawful activity is being carried on,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situated, for the issue of an order –</w:t>
            </w:r>
          </w:p>
        </w:tc>
      </w:tr>
    </w:tbl>
    <w:p>
      <w:pPr>
        <w:autoSpaceDN w:val="0"/>
        <w:autoSpaceDE w:val="0"/>
        <w:widowControl/>
        <w:spacing w:line="245" w:lineRule="auto" w:before="112" w:after="114"/>
        <w:ind w:left="3496" w:right="2422" w:hanging="318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restraining such person, his agents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servants from acting in contravention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provisions of subsection (3);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88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36" w:val="left"/>
              </w:tabs>
              <w:autoSpaceDE w:val="0"/>
              <w:widowControl/>
              <w:spacing w:line="245" w:lineRule="auto" w:before="60" w:after="0"/>
              <w:ind w:left="7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granting the Chief Executive Officer,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authority-</w:t>
            </w:r>
          </w:p>
        </w:tc>
      </w:tr>
    </w:tbl>
    <w:p>
      <w:pPr>
        <w:autoSpaceDN w:val="0"/>
        <w:tabs>
          <w:tab w:pos="3528" w:val="left"/>
          <w:tab w:pos="3958" w:val="left"/>
        </w:tabs>
        <w:autoSpaceDE w:val="0"/>
        <w:widowControl/>
        <w:spacing w:line="250" w:lineRule="auto" w:before="114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partly on such extent of land;</w:t>
      </w:r>
    </w:p>
    <w:p>
      <w:pPr>
        <w:autoSpaceDN w:val="0"/>
        <w:autoSpaceDE w:val="0"/>
        <w:widowControl/>
        <w:spacing w:line="247" w:lineRule="auto" w:before="162" w:after="114"/>
        <w:ind w:left="3958" w:right="2422" w:hanging="43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in the filling or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378" w:right="1152" w:hanging="416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to take into custody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implement, instrument, machinery,</w:t>
            </w:r>
          </w:p>
        </w:tc>
      </w:tr>
    </w:tbl>
    <w:p>
      <w:pPr>
        <w:autoSpaceDN w:val="0"/>
        <w:autoSpaceDE w:val="0"/>
        <w:widowControl/>
        <w:spacing w:line="245" w:lineRule="auto" w:before="6" w:after="0"/>
        <w:ind w:left="39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402" w:val="left"/>
        </w:tabs>
        <w:autoSpaceDE w:val="0"/>
        <w:widowControl/>
        <w:spacing w:line="245" w:lineRule="auto" w:before="254" w:after="0"/>
        <w:ind w:left="29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844" w:val="left"/>
        </w:tabs>
        <w:autoSpaceDE w:val="0"/>
        <w:widowControl/>
        <w:spacing w:line="245" w:lineRule="auto" w:before="168" w:after="108"/>
        <w:ind w:left="339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8"/>
        </w:trPr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0" w:right="9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24" w:right="1152" w:hanging="45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in the excavation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unearthing and the removal of the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84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p>
      <w:pPr>
        <w:autoSpaceDN w:val="0"/>
        <w:autoSpaceDE w:val="0"/>
        <w:widowControl/>
        <w:spacing w:line="238" w:lineRule="auto" w:before="168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>) in the taking of any implement,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2"/>
        </w:trPr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8" w:after="0"/>
              <w:ind w:left="0" w:right="11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used for such filling or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27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 into custody; or</w:t>
      </w:r>
    </w:p>
    <w:p>
      <w:pPr>
        <w:autoSpaceDN w:val="0"/>
        <w:tabs>
          <w:tab w:pos="2892" w:val="left"/>
          <w:tab w:pos="2902" w:val="left"/>
        </w:tabs>
        <w:autoSpaceDE w:val="0"/>
        <w:widowControl/>
        <w:spacing w:line="245" w:lineRule="auto" w:before="168" w:after="4"/>
        <w:ind w:left="244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fficer in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station of the area where such extent of land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any part thereof in which such unlawful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activity is being carried on or wholly or partly</w:t>
            </w:r>
          </w:p>
        </w:tc>
      </w:tr>
    </w:tbl>
    <w:p>
      <w:pPr>
        <w:autoSpaceDN w:val="0"/>
        <w:autoSpaceDE w:val="0"/>
        <w:widowControl/>
        <w:spacing w:line="235" w:lineRule="auto" w:before="4" w:after="110"/>
        <w:ind w:left="0" w:right="41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carried out, is 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28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4.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9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subsections (3), (4), (5), (6) and (7)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4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61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thereof and the substitution therefor of the following: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12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0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“(3) Every person who acts in contravention of the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tabs>
          <w:tab w:pos="1704" w:val="left"/>
        </w:tabs>
        <w:autoSpaceDE w:val="0"/>
        <w:widowControl/>
        <w:spacing w:line="245" w:lineRule="auto" w:before="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provisions of subsection (2) commits an offence and be liable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conviction after summary trial before a Magistrate to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fine not less than one hundred thousand rupees and not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exceeding five hundred thousand rupees or to imprisonment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period not exceeding one year or to both such fine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imprisonment.</w:t>
      </w:r>
    </w:p>
    <w:p>
      <w:pPr>
        <w:autoSpaceDN w:val="0"/>
        <w:autoSpaceDE w:val="0"/>
        <w:widowControl/>
        <w:spacing w:line="245" w:lineRule="auto" w:before="168" w:after="4"/>
        <w:ind w:left="1704" w:right="2448" w:firstLine="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Where the Chief Executive Officer is informed and </w:t>
      </w:r>
      <w:r>
        <w:rPr>
          <w:rFonts w:ascii="Times" w:hAnsi="Times" w:eastAsia="Times"/>
          <w:b w:val="0"/>
          <w:i w:val="0"/>
          <w:color w:val="000000"/>
          <w:sz w:val="20"/>
        </w:rPr>
        <w:t>upon being satisfied that any person is acting in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542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61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contravention of the provisions of subsection (2), the Chief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Executive Officer may –</w:t>
            </w:r>
          </w:p>
        </w:tc>
      </w:tr>
      <w:tr>
        <w:trPr>
          <w:trHeight w:hRule="exact" w:val="328"/>
        </w:trPr>
        <w:tc>
          <w:tcPr>
            <w:tcW w:type="dxa" w:w="3007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make an application to the Magistrate’s Court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2304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of land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any part thereof in which such unlawful activity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7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4" w:after="112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is being carried on, is situated, for the issue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order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2"/>
        </w:trPr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6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such person, his agents and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from acting in contravention</w:t>
            </w:r>
          </w:p>
        </w:tc>
      </w:tr>
      <w:tr>
        <w:trPr>
          <w:trHeight w:hRule="exact" w:val="304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provisions of subsection (2);</w:t>
            </w:r>
          </w:p>
        </w:tc>
      </w:tr>
    </w:tbl>
    <w:p>
      <w:pPr>
        <w:autoSpaceDN w:val="0"/>
        <w:tabs>
          <w:tab w:pos="3496" w:val="left"/>
        </w:tabs>
        <w:autoSpaceDE w:val="0"/>
        <w:widowControl/>
        <w:spacing w:line="245" w:lineRule="auto" w:before="114" w:after="0"/>
        <w:ind w:left="317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granting the Chief Executive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authority-</w:t>
      </w:r>
    </w:p>
    <w:p>
      <w:pPr>
        <w:autoSpaceDN w:val="0"/>
        <w:autoSpaceDE w:val="0"/>
        <w:widowControl/>
        <w:spacing w:line="245" w:lineRule="auto" w:before="174" w:after="6"/>
        <w:ind w:left="3878" w:right="2304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construction which may have been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1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1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erected whether wholly or partly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on such extent of land;</w:t>
            </w:r>
          </w:p>
        </w:tc>
      </w:tr>
    </w:tbl>
    <w:p>
      <w:pPr>
        <w:autoSpaceDN w:val="0"/>
        <w:tabs>
          <w:tab w:pos="3496" w:val="left"/>
          <w:tab w:pos="3878" w:val="left"/>
        </w:tabs>
        <w:autoSpaceDE w:val="0"/>
        <w:widowControl/>
        <w:spacing w:line="250" w:lineRule="auto" w:before="112" w:after="0"/>
        <w:ind w:left="143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excavate or unearth and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remove the soil and materials used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filling or the construction;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tabs>
          <w:tab w:pos="3496" w:val="left"/>
          <w:tab w:pos="3878" w:val="left"/>
        </w:tabs>
        <w:autoSpaceDE w:val="0"/>
        <w:widowControl/>
        <w:spacing w:line="252" w:lineRule="auto" w:before="162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m p l e m e n t , i n s t r u m e n t 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for such filling or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156" w:after="0"/>
        <w:ind w:left="313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for the recovery of the total cost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3958" w:val="left"/>
        </w:tabs>
        <w:autoSpaceDE w:val="0"/>
        <w:widowControl/>
        <w:spacing w:line="245" w:lineRule="auto" w:before="172" w:after="96"/>
        <w:ind w:left="345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demolition of any building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12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excavation or the</w:t>
            </w:r>
          </w:p>
        </w:tc>
      </w:tr>
    </w:tbl>
    <w:p>
      <w:pPr>
        <w:autoSpaceDN w:val="0"/>
        <w:autoSpaceDE w:val="0"/>
        <w:widowControl/>
        <w:spacing w:line="247" w:lineRule="auto" w:before="6" w:after="114"/>
        <w:ind w:left="395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unearthing and the removal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soil and materials used in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filling or the 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14" w:after="0"/>
              <w:ind w:left="0" w:right="8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3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taking of any implement,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machinery, vehicle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used for such filling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construction into custody;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902" w:val="left"/>
          <w:tab w:pos="2912" w:val="left"/>
        </w:tabs>
        <w:autoSpaceDE w:val="0"/>
        <w:widowControl/>
        <w:spacing w:line="264" w:lineRule="auto" w:before="268" w:after="0"/>
        <w:ind w:left="252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complain to the officer in charge of the police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activity is being carried on or wholly or partly</w:t>
      </w:r>
    </w:p>
    <w:p>
      <w:pPr>
        <w:autoSpaceDN w:val="0"/>
        <w:tabs>
          <w:tab w:pos="2902" w:val="left"/>
        </w:tabs>
        <w:autoSpaceDE w:val="0"/>
        <w:widowControl/>
        <w:spacing w:line="269" w:lineRule="auto" w:before="34" w:after="0"/>
        <w:ind w:left="142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carried out, is situated.</w:t>
      </w:r>
    </w:p>
    <w:p>
      <w:pPr>
        <w:autoSpaceDN w:val="0"/>
        <w:tabs>
          <w:tab w:pos="1702" w:val="left"/>
          <w:tab w:pos="1942" w:val="left"/>
        </w:tabs>
        <w:autoSpaceDE w:val="0"/>
        <w:widowControl/>
        <w:spacing w:line="269" w:lineRule="auto" w:before="164" w:after="0"/>
        <w:ind w:left="134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(5)  Where any person to whom approval has been granted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has failed to comply with the terms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conditions subject to which such approval was granted,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or the officer or servant authorised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the Chief Executive Officer shall direct such person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comply with the same within the time specified in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 and where such person fails to do so, the Chief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Executive Officer may –</w:t>
      </w:r>
    </w:p>
    <w:p>
      <w:pPr>
        <w:autoSpaceDN w:val="0"/>
        <w:autoSpaceDE w:val="0"/>
        <w:widowControl/>
        <w:spacing w:line="238" w:lineRule="auto" w:before="194" w:after="0"/>
        <w:ind w:left="204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make an application to the Magistrate’s Court</w:t>
      </w:r>
    </w:p>
    <w:p>
      <w:pPr>
        <w:autoSpaceDN w:val="0"/>
        <w:tabs>
          <w:tab w:pos="2422" w:val="left"/>
        </w:tabs>
        <w:autoSpaceDE w:val="0"/>
        <w:widowControl/>
        <w:spacing w:line="264" w:lineRule="auto" w:before="34" w:after="136"/>
        <w:ind w:left="1324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within whose local jurisdiction such extent of land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any part thereof in which such unlawful activity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being carried on, is situated, for the issue of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order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2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such person, his agents and</w:t>
            </w:r>
          </w:p>
        </w:tc>
      </w:tr>
      <w:tr>
        <w:trPr>
          <w:trHeight w:hRule="exact" w:val="28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servants from acting in contravention of</w:t>
            </w:r>
          </w:p>
        </w:tc>
      </w:tr>
    </w:tbl>
    <w:p>
      <w:pPr>
        <w:autoSpaceDN w:val="0"/>
        <w:autoSpaceDE w:val="0"/>
        <w:widowControl/>
        <w:spacing w:line="257" w:lineRule="auto" w:before="12" w:after="0"/>
        <w:ind w:left="32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terms and conditions imposed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(2);</w:t>
      </w:r>
    </w:p>
    <w:p>
      <w:pPr>
        <w:autoSpaceDN w:val="0"/>
        <w:tabs>
          <w:tab w:pos="3262" w:val="left"/>
          <w:tab w:pos="3282" w:val="left"/>
        </w:tabs>
        <w:autoSpaceDE w:val="0"/>
        <w:widowControl/>
        <w:spacing w:line="257" w:lineRule="auto" w:before="194" w:after="0"/>
        <w:ind w:left="286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granting the Chief Executive Officer,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authority-</w:t>
      </w:r>
    </w:p>
    <w:p>
      <w:pPr>
        <w:autoSpaceDN w:val="0"/>
        <w:tabs>
          <w:tab w:pos="3304" w:val="left"/>
          <w:tab w:pos="3784" w:val="left"/>
        </w:tabs>
        <w:autoSpaceDE w:val="0"/>
        <w:widowControl/>
        <w:spacing w:line="264" w:lineRule="auto" w:before="194" w:after="134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demolish any building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construction which may have been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erected whether wholly or partly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on such extent of land;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90"/>
        </w:trPr>
        <w:tc>
          <w:tcPr>
            <w:tcW w:type="dxa" w:w="1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8" w:after="0"/>
              <w:ind w:left="0" w:right="8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2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excavate or unearth and to</w:t>
            </w:r>
          </w:p>
        </w:tc>
      </w:tr>
      <w:tr>
        <w:trPr>
          <w:trHeight w:hRule="exact" w:val="29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" w:after="0"/>
              <w:ind w:left="8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the soil and materials used</w:t>
            </w:r>
          </w:p>
        </w:tc>
      </w:tr>
    </w:tbl>
    <w:p>
      <w:pPr>
        <w:autoSpaceDN w:val="0"/>
        <w:autoSpaceDE w:val="0"/>
        <w:widowControl/>
        <w:spacing w:line="254" w:lineRule="auto" w:before="4" w:after="0"/>
        <w:ind w:left="378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filling or the construction;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4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9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46" w:after="2"/>
        <w:ind w:left="387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to take into custody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 m p l e m e n t , i n s t r u m e n t 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50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machinery, vehicle or document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for such filling or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4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 and</w:t>
            </w:r>
          </w:p>
        </w:tc>
      </w:tr>
      <w:tr>
        <w:trPr>
          <w:trHeight w:hRule="exact" w:val="31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the recovery of the total cost</w:t>
            </w:r>
          </w:p>
        </w:tc>
      </w:tr>
    </w:tbl>
    <w:p>
      <w:pPr>
        <w:autoSpaceDN w:val="0"/>
        <w:autoSpaceDE w:val="0"/>
        <w:widowControl/>
        <w:spacing w:line="238" w:lineRule="auto" w:before="0" w:after="0"/>
        <w:ind w:left="0" w:right="31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incurred by the Corporation-</w:t>
      </w:r>
    </w:p>
    <w:p>
      <w:pPr>
        <w:autoSpaceDN w:val="0"/>
        <w:tabs>
          <w:tab w:pos="4138" w:val="left"/>
        </w:tabs>
        <w:autoSpaceDE w:val="0"/>
        <w:widowControl/>
        <w:spacing w:line="245" w:lineRule="auto" w:before="162" w:after="100"/>
        <w:ind w:left="35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demolition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excavation or the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1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unearthing and the removal of</w:t>
            </w:r>
          </w:p>
        </w:tc>
      </w:tr>
    </w:tbl>
    <w:p>
      <w:pPr>
        <w:autoSpaceDN w:val="0"/>
        <w:autoSpaceDE w:val="0"/>
        <w:widowControl/>
        <w:spacing w:line="235" w:lineRule="auto" w:before="2" w:after="2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the soil and the materials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32"/>
        </w:trPr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1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0" w:after="98"/>
        <w:ind w:left="0" w:right="34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92"/>
        </w:trPr>
        <w:tc>
          <w:tcPr>
            <w:tcW w:type="dxa" w:w="1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3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4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taking of any implement,</w:t>
            </w:r>
          </w:p>
        </w:tc>
      </w:tr>
    </w:tbl>
    <w:p>
      <w:pPr>
        <w:autoSpaceDN w:val="0"/>
        <w:autoSpaceDE w:val="0"/>
        <w:widowControl/>
        <w:spacing w:line="245" w:lineRule="auto" w:before="2" w:after="60"/>
        <w:ind w:left="413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used for such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filling or construction into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custody;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32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complain to the officer in charge of the police</w:t>
            </w:r>
          </w:p>
        </w:tc>
      </w:tr>
    </w:tbl>
    <w:p>
      <w:pPr>
        <w:autoSpaceDN w:val="0"/>
        <w:autoSpaceDE w:val="0"/>
        <w:widowControl/>
        <w:spacing w:line="245" w:lineRule="auto" w:before="2" w:after="104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of the area where such extent of land or any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part thereof in which such unlawful activity is being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carried on or wholly or partly carried out, is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situated.”.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5.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6 of the principal enactment is hereby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repeal of subparagraphs (ii) and (iii) of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6</w:t>
            </w:r>
          </w:p>
        </w:tc>
      </w:tr>
      <w:tr>
        <w:trPr>
          <w:trHeight w:hRule="exact" w:val="7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2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(a) of subsection (1), and the substitution therefor,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82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following: -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3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1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 Additional Secretary of the Ministry of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Minister; and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255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(iii)</w:t>
            </w:r>
          </w:p>
        </w:tc>
        <w:tc>
          <w:tcPr>
            <w:tcW w:type="dxa" w:w="4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1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Director-General of the National Physical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2" w:after="0"/>
        <w:ind w:left="251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Planning appointed under section 5 of the Town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Country Planning Ordinance (Chapter 269);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and”.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194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02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6.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9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37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insertion immediately after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9</w:t>
            </w:r>
          </w:p>
        </w:tc>
      </w:tr>
      <w:tr>
        <w:trPr>
          <w:trHeight w:hRule="exact" w:val="143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(1), of the following new paragraph: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3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3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“(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to enter into joint ventures, partnerships or other</w:t>
            </w:r>
          </w:p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commercial agreements with foreign or local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0"/>
        </w:trPr>
        <w:tc>
          <w:tcPr>
            <w:tcW w:type="dxa" w:w="2255"/>
            <w:vMerge/>
            <w:tcBorders/>
          </w:tcPr>
          <w:p/>
        </w:tc>
        <w:tc>
          <w:tcPr>
            <w:tcW w:type="dxa" w:w="4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8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companies or individuals directly, jointly or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424" w:val="left"/>
        </w:tabs>
        <w:autoSpaceDE w:val="0"/>
        <w:widowControl/>
        <w:spacing w:line="247" w:lineRule="auto" w:before="8" w:after="114"/>
        <w:ind w:left="134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otherwise, within or outside Sri Lanka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concurrence of the Minister and in accordance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written law to achieve the objects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Corporation by utilizing the skilled labour, expert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knowledge and the experience of the Corporation;”.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7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9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102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7.</w:t>
            </w:r>
          </w:p>
        </w:tc>
        <w:tc>
          <w:tcPr>
            <w:tcW w:type="dxa" w:w="43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 is hereby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Replacement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repealed and the following section is substituted therefor: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“Procedure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64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Every application for an order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48"/>
        </w:trPr>
        <w:tc>
          <w:tcPr>
            <w:tcW w:type="dxa" w:w="1804"/>
            <w:vMerge/>
            <w:tcBorders/>
          </w:tcPr>
          <w:p/>
        </w:tc>
        <w:tc>
          <w:tcPr>
            <w:tcW w:type="dxa" w:w="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application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for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restraining</w:t>
            </w:r>
          </w:p>
        </w:tc>
        <w:tc>
          <w:tcPr>
            <w:tcW w:type="dxa" w:w="4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8" w:after="0"/>
              <w:ind w:left="282" w:right="5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under subsection (5) or (6) of section 2A,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(4)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(5) 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shall be supported by an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692"/>
        </w:trPr>
        <w:tc>
          <w:tcPr>
            <w:tcW w:type="dxa" w:w="1804"/>
            <w:vMerge/>
            <w:tcBorders/>
          </w:tcPr>
          <w:p/>
        </w:tc>
        <w:tc>
          <w:tcPr>
            <w:tcW w:type="dxa" w:w="3608"/>
            <w:gridSpan w:val="2"/>
            <w:vMerge/>
            <w:tcBorders/>
          </w:tcPr>
          <w:p/>
        </w:tc>
        <w:tc>
          <w:tcPr>
            <w:tcW w:type="dxa" w:w="1804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32"/>
        </w:trPr>
        <w:tc>
          <w:tcPr>
            <w:tcW w:type="dxa" w:w="1804"/>
            <w:vMerge/>
            <w:tcBorders/>
          </w:tcPr>
          <w:p/>
        </w:tc>
        <w:tc>
          <w:tcPr>
            <w:tcW w:type="dxa" w:w="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order</w:t>
            </w:r>
          </w:p>
        </w:tc>
        <w:tc>
          <w:tcPr>
            <w:tcW w:type="dxa" w:w="4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2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affidavit verifying the matters set out in the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6" w:after="192"/>
        <w:ind w:left="0" w:right="52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2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(2) Upon receipt of the application, where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Magistrate is satisfied that an act has been</w:t>
            </w:r>
          </w:p>
        </w:tc>
      </w:tr>
    </w:tbl>
    <w:p>
      <w:pPr>
        <w:autoSpaceDN w:val="0"/>
        <w:autoSpaceDE w:val="0"/>
        <w:widowControl/>
        <w:spacing w:line="247" w:lineRule="auto" w:before="6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committed in contravention of the provisions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subsection (5) or (6)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(4) or (5)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may make an interim order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restraining such person, his agents and servants</w:t>
            </w:r>
          </w:p>
        </w:tc>
      </w:tr>
    </w:tbl>
    <w:p>
      <w:pPr>
        <w:autoSpaceDN w:val="0"/>
        <w:autoSpaceDE w:val="0"/>
        <w:widowControl/>
        <w:spacing w:line="247" w:lineRule="auto" w:before="6" w:after="0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from carrying on such unlawful activity until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interim order is made permanent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provisions of subsection (4) or (7) or is set</w:t>
      </w:r>
    </w:p>
    <w:p>
      <w:pPr>
        <w:autoSpaceDN w:val="0"/>
        <w:tabs>
          <w:tab w:pos="2782" w:val="left"/>
        </w:tabs>
        <w:autoSpaceDE w:val="0"/>
        <w:widowControl/>
        <w:spacing w:line="269" w:lineRule="auto" w:before="12" w:after="0"/>
        <w:ind w:left="1324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aside under the provisions of subsection (7).</w:t>
      </w:r>
    </w:p>
    <w:p>
      <w:pPr>
        <w:autoSpaceDN w:val="0"/>
        <w:autoSpaceDE w:val="0"/>
        <w:widowControl/>
        <w:spacing w:line="247" w:lineRule="auto" w:before="222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Summons shall be issued on the person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whom the interim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subsection (2) is made or where an interim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has not been made by the Magistrate’s Court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7" w:lineRule="auto" w:before="254" w:after="8"/>
        <w:ind w:left="287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(2) on the person against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whom an application for an order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(5) or (6)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subsection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(5)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(4) or (5)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510"/>
        <w:gridCol w:w="4510"/>
      </w:tblGrid>
      <w:tr>
        <w:trPr>
          <w:trHeight w:hRule="exact" w:val="478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" w:after="0"/>
              <w:ind w:left="0" w:right="6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656" w:right="1152" w:firstLine="2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has been made to appear and show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cause on the date specified in such summons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a date not later than fourteen working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days from the date of issue of such summons,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as to why such person, his agents and servants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3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should not be restrained, as prayed for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application.</w:t>
            </w:r>
          </w:p>
        </w:tc>
      </w:tr>
    </w:tbl>
    <w:p>
      <w:pPr>
        <w:autoSpaceDN w:val="0"/>
        <w:autoSpaceDE w:val="0"/>
        <w:widowControl/>
        <w:spacing w:line="245" w:lineRule="auto" w:before="194" w:after="6"/>
        <w:ind w:left="2876" w:right="24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(4) If the person against whom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been made fails to appear before the Court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on the date specified in subsection (3) or such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has no cause to show as to why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interim order made under subsection (2) shall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876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not be made permanent, then the Court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forthwith make the interim order permanent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prayed for in the 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8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6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(5) If the person against whom an interim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has not been made and against whom the</w:t>
            </w:r>
          </w:p>
        </w:tc>
      </w:tr>
    </w:tbl>
    <w:p>
      <w:pPr>
        <w:autoSpaceDN w:val="0"/>
        <w:tabs>
          <w:tab w:pos="2876" w:val="left"/>
        </w:tabs>
        <w:autoSpaceDE w:val="0"/>
        <w:widowControl/>
        <w:spacing w:line="247" w:lineRule="auto" w:before="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summons has been served under subsection 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fails to appear before Court or such person 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no cause to show as to why a restraining order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him shall not be made, then the court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issue a restraining order as prayed for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application.</w:t>
      </w:r>
    </w:p>
    <w:p>
      <w:pPr>
        <w:autoSpaceDN w:val="0"/>
        <w:autoSpaceDE w:val="0"/>
        <w:widowControl/>
        <w:spacing w:line="245" w:lineRule="auto" w:before="254" w:after="6"/>
        <w:ind w:left="2876" w:right="2304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(6) If such person appears in Court and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states that such person has cause to show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1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against the making of the interim order 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making of a restraining order, the Court may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87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proceed with the case forthwith or set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case for inquiry on a later date.</w:t>
      </w:r>
    </w:p>
    <w:p>
      <w:pPr>
        <w:autoSpaceDN w:val="0"/>
        <w:autoSpaceDE w:val="0"/>
        <w:widowControl/>
        <w:spacing w:line="235" w:lineRule="auto" w:before="254" w:after="0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(7) At such inquiry the person on whom</w:t>
      </w:r>
    </w:p>
    <w:p>
      <w:pPr>
        <w:autoSpaceDN w:val="0"/>
        <w:tabs>
          <w:tab w:pos="2876" w:val="left"/>
        </w:tabs>
        <w:autoSpaceDE w:val="0"/>
        <w:widowControl/>
        <w:spacing w:line="276" w:lineRule="auto" w:before="14" w:after="0"/>
        <w:ind w:left="14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summons under subsection (3) has been served,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12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54" w:after="194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not be entitled to contest any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matters stated in the application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except to show cause that 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7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relevant area of the land is not a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land that comes under sections 2,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9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of this Act; or</w:t>
      </w:r>
    </w:p>
    <w:p>
      <w:pPr>
        <w:autoSpaceDN w:val="0"/>
        <w:tabs>
          <w:tab w:pos="3502" w:val="left"/>
        </w:tabs>
        <w:autoSpaceDE w:val="0"/>
        <w:widowControl/>
        <w:spacing w:line="245" w:lineRule="auto" w:before="254" w:after="6"/>
        <w:ind w:left="311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person has complied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terms and conditions of the approval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0" w:after="0"/>
              <w:ind w:left="0" w:right="9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0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under subsection (2)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(2) 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has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5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complied with the requirements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specified in the order made under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(1)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47" w:lineRule="auto" w:before="254" w:after="194"/>
        <w:ind w:left="130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(8) After the inquiry the Magistrate may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either make the interim order permanent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prayed for in the application or set aside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interim order or make a restraining order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prayed for in the application or reject 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application.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42" w:right="1152" w:firstLine="36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(9) Where the Magistrate has made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under subsection (4), (5) or (8),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Magistrate may direct –</w:t>
      </w:r>
    </w:p>
    <w:p>
      <w:pPr>
        <w:autoSpaceDN w:val="0"/>
        <w:autoSpaceDE w:val="0"/>
        <w:widowControl/>
        <w:spacing w:line="235" w:lineRule="auto" w:before="254" w:after="19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) the Chief Executive Officer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78" w:after="0"/>
              <w:ind w:left="0" w:right="10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demolish any building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 which may have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41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been erected whether wholly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partly on such extent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land;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10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1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excavate or unearth and to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the soil and materials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used in the filling or the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34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13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718" w:val="left"/>
          <w:tab w:pos="4196" w:val="left"/>
          <w:tab w:pos="4198" w:val="left"/>
          <w:tab w:pos="5486" w:val="left"/>
          <w:tab w:pos="5554" w:val="left"/>
          <w:tab w:pos="6418" w:val="left"/>
        </w:tabs>
        <w:autoSpaceDE w:val="0"/>
        <w:widowControl/>
        <w:spacing w:line="259" w:lineRule="auto" w:before="260" w:after="0"/>
        <w:ind w:left="151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take into custody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 and</w:t>
      </w:r>
    </w:p>
    <w:p>
      <w:pPr>
        <w:autoSpaceDN w:val="0"/>
        <w:autoSpaceDE w:val="0"/>
        <w:widowControl/>
        <w:spacing w:line="254" w:lineRule="auto" w:before="270" w:after="0"/>
        <w:ind w:left="3596" w:right="2422" w:hanging="344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person against whom such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made to pay the total cost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incurred-</w:t>
      </w:r>
    </w:p>
    <w:p>
      <w:pPr>
        <w:autoSpaceDN w:val="0"/>
        <w:tabs>
          <w:tab w:pos="3836" w:val="left"/>
          <w:tab w:pos="4196" w:val="left"/>
        </w:tabs>
        <w:autoSpaceDE w:val="0"/>
        <w:widowControl/>
        <w:spacing w:line="250" w:lineRule="auto" w:before="276" w:after="0"/>
        <w:ind w:left="143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(i) in the demolition of any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construction;</w:t>
      </w:r>
    </w:p>
    <w:p>
      <w:pPr>
        <w:autoSpaceDN w:val="0"/>
        <w:autoSpaceDE w:val="0"/>
        <w:widowControl/>
        <w:spacing w:line="250" w:lineRule="auto" w:before="276" w:after="12"/>
        <w:ind w:left="4196" w:right="2304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(ii) in the excavation or unearthing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the soil and materials used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8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252"/>
        </w:trPr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or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8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38" w:lineRule="auto" w:before="12" w:after="0"/>
        <w:ind w:left="0" w:right="37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p>
      <w:pPr>
        <w:autoSpaceDN w:val="0"/>
        <w:tabs>
          <w:tab w:pos="3716" w:val="left"/>
          <w:tab w:pos="4196" w:val="left"/>
        </w:tabs>
        <w:autoSpaceDE w:val="0"/>
        <w:widowControl/>
        <w:spacing w:line="257" w:lineRule="auto" w:before="272" w:after="0"/>
        <w:ind w:left="141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in the removal of the soil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for such filling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construction; and</w:t>
      </w:r>
    </w:p>
    <w:p>
      <w:pPr>
        <w:autoSpaceDN w:val="0"/>
        <w:autoSpaceDE w:val="0"/>
        <w:widowControl/>
        <w:spacing w:line="238" w:lineRule="auto" w:before="276" w:after="12"/>
        <w:ind w:left="0" w:right="24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(iv) in the taking into custody 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50"/>
        </w:trPr>
        <w:tc>
          <w:tcPr>
            <w:tcW w:type="dxa" w:w="22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38" w:after="0"/>
              <w:ind w:left="0" w:right="1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implement, instrument,</w:t>
            </w:r>
          </w:p>
        </w:tc>
      </w:tr>
      <w:tr>
        <w:trPr>
          <w:trHeight w:hRule="exact" w:val="254"/>
        </w:trPr>
        <w:tc>
          <w:tcPr>
            <w:tcW w:type="dxa" w:w="2255"/>
            <w:vMerge/>
            <w:tcBorders/>
          </w:tcPr>
          <w:p/>
        </w:tc>
        <w:tc>
          <w:tcPr>
            <w:tcW w:type="dxa" w:w="2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vehicle 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50" w:lineRule="auto" w:before="12" w:after="0"/>
        <w:ind w:left="4196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document used for such filling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or construction.</w:t>
      </w:r>
    </w:p>
    <w:p>
      <w:pPr>
        <w:autoSpaceDN w:val="0"/>
        <w:tabs>
          <w:tab w:pos="2876" w:val="left"/>
          <w:tab w:pos="3236" w:val="left"/>
        </w:tabs>
        <w:autoSpaceDE w:val="0"/>
        <w:widowControl/>
        <w:spacing w:line="259" w:lineRule="auto" w:before="276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(10) The cost incurred by the Corporation,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specified in the statement of cost certified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 Chartered Civil Engineer and submitted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an affidavit to the Magistrate’s Court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shall be final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conclusive and be recovered from the person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against whom the order was made in the same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manner as a fine imposed by such Court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credited to the Fund of the Corporation.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14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902" w:val="left"/>
          <w:tab w:pos="3262" w:val="left"/>
        </w:tabs>
        <w:autoSpaceDE w:val="0"/>
        <w:widowControl/>
        <w:spacing w:line="250" w:lineRule="auto" w:before="254" w:after="6"/>
        <w:ind w:left="14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(11)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an order under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(9) is made and the Magistrate has directed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Chief Executive Officer to take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vehicle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document into custody, the Magistrate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subject to the provisions of subsection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make order that such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shall be forfeited to the State. Any implement,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document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 forfeited to the State shall vest in the State</w:t>
            </w:r>
          </w:p>
        </w:tc>
      </w:tr>
    </w:tbl>
    <w:p>
      <w:pPr>
        <w:autoSpaceDN w:val="0"/>
        <w:autoSpaceDE w:val="0"/>
        <w:widowControl/>
        <w:spacing w:line="245" w:lineRule="auto" w:before="8" w:after="194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free from all encumbrances. Such vesting shall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take effect-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00" w:after="0"/>
              <w:ind w:left="0" w:right="82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no appeal has been preferred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Court of Appeal or a High</w:t>
            </w:r>
          </w:p>
        </w:tc>
      </w:tr>
    </w:tbl>
    <w:p>
      <w:pPr>
        <w:autoSpaceDN w:val="0"/>
        <w:autoSpaceDE w:val="0"/>
        <w:widowControl/>
        <w:spacing w:line="247" w:lineRule="auto" w:before="8" w:after="6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Court established by Article 154P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Constitution against the order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forfeiture, upon the expiry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period within which an appeal may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3007"/>
        <w:gridCol w:w="3007"/>
        <w:gridCol w:w="3007"/>
      </w:tblGrid>
      <w:tr>
        <w:trPr>
          <w:trHeight w:hRule="exact" w:val="22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2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 preferred to the Court of Appeal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such High Court; or</w:t>
            </w:r>
          </w:p>
        </w:tc>
      </w:tr>
      <w:tr>
        <w:trPr>
          <w:trHeight w:hRule="exact" w:val="37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where an appeal has been preferred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3600" w:right="2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the Court of Appeal or to the High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established under Article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10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0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154P of the Constitution against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order of forfeiture, upon the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362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determination of the appeal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affirming or upholding the order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forfeiture.</w:t>
      </w:r>
    </w:p>
    <w:p>
      <w:pPr>
        <w:autoSpaceDN w:val="0"/>
        <w:tabs>
          <w:tab w:pos="2902" w:val="left"/>
          <w:tab w:pos="3262" w:val="left"/>
        </w:tabs>
        <w:autoSpaceDE w:val="0"/>
        <w:widowControl/>
        <w:spacing w:line="250" w:lineRule="auto" w:before="244" w:after="6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,Italic" w:hAnsi="Times,Italic" w:eastAsia="Times,Italic"/>
          <w:b w:val="0"/>
          <w:i/>
          <w:color w:val="000000"/>
          <w:sz w:val="20"/>
        </w:rPr>
        <w:t>(b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Chief Executive Officer shall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take possession of any implement, 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vested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State under this section and may sell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otherwise dispose of the same as he may think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45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fit. The proceeds of such sale shall be credited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the Fund of the Corporation.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0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6" w:lineRule="auto" w:before="266" w:after="220"/>
        <w:ind w:left="14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(12) Where an order under subsection (9)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made and the Magistrate has directed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to take any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into custody and the owner of such implement,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document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third party, no order of forfeiture shall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made, if the owner proves to the satisfaction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Court that-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310"/>
        </w:trPr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he has taken all precautions to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28"/>
        <w:ind w:left="3598" w:right="24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prevent the use of such implement,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instrument, machinery, vehicle or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document;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such implement, instrument,</w:t>
            </w:r>
          </w:p>
        </w:tc>
      </w:tr>
      <w:tr>
        <w:trPr>
          <w:trHeight w:hRule="exact" w:val="26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machinery, vehicle or document have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26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been used without his knowledge,</w:t>
      </w:r>
    </w:p>
    <w:p>
      <w:pPr>
        <w:autoSpaceDN w:val="0"/>
        <w:autoSpaceDE w:val="0"/>
        <w:widowControl/>
        <w:spacing w:line="238" w:lineRule="auto" w:before="288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commission of the offence.</w:t>
      </w:r>
    </w:p>
    <w:p>
      <w:pPr>
        <w:autoSpaceDN w:val="0"/>
        <w:tabs>
          <w:tab w:pos="2878" w:val="left"/>
          <w:tab w:pos="3238" w:val="left"/>
        </w:tabs>
        <w:autoSpaceDE w:val="0"/>
        <w:widowControl/>
        <w:spacing w:line="262" w:lineRule="auto" w:before="288" w:after="0"/>
        <w:ind w:left="1456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(13)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Chief Executive Officer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the officer or the servant authorised by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Chief Executive Officer is unable or suspects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that he will be unable to proceed with-</w:t>
      </w:r>
    </w:p>
    <w:p>
      <w:pPr>
        <w:autoSpaceDN w:val="0"/>
        <w:tabs>
          <w:tab w:pos="3598" w:val="left"/>
        </w:tabs>
        <w:autoSpaceDE w:val="0"/>
        <w:widowControl/>
        <w:spacing w:line="252" w:lineRule="auto" w:before="290" w:after="228"/>
        <w:ind w:left="323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demolition of any building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3007"/>
        <w:gridCol w:w="3007"/>
        <w:gridCol w:w="3007"/>
      </w:tblGrid>
      <w:tr>
        <w:trPr>
          <w:trHeight w:hRule="exact" w:val="288"/>
        </w:trPr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(ii)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excavation or unearthing of the</w:t>
            </w:r>
          </w:p>
        </w:tc>
      </w:tr>
      <w:tr>
        <w:trPr>
          <w:trHeight w:hRule="exact" w:val="28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soil and materials, used in the filling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38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or the construction;</w:t>
      </w:r>
    </w:p>
    <w:p>
      <w:pPr>
        <w:autoSpaceDN w:val="0"/>
        <w:tabs>
          <w:tab w:pos="3598" w:val="left"/>
        </w:tabs>
        <w:autoSpaceDE w:val="0"/>
        <w:widowControl/>
        <w:spacing w:line="259" w:lineRule="auto" w:before="288" w:after="0"/>
        <w:ind w:left="31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removal of the soil and 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materials used for such filling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construction; and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16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tabs>
          <w:tab w:pos="3502" w:val="left"/>
        </w:tabs>
        <w:autoSpaceDE w:val="0"/>
        <w:widowControl/>
        <w:spacing w:line="247" w:lineRule="auto" w:before="254" w:after="194"/>
        <w:ind w:left="303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(iv)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taking into custody of any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implement, instrument, machinery,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vehicle or document used for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filling or construction,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32"/>
        </w:trPr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4" w:after="0"/>
              <w:ind w:left="0" w:right="6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4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due to any obstruction or resistance which has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been, or is likely to be made, the Chief</w:t>
            </w:r>
          </w:p>
        </w:tc>
      </w:tr>
    </w:tbl>
    <w:p>
      <w:pPr>
        <w:autoSpaceDN w:val="0"/>
        <w:autoSpaceDE w:val="0"/>
        <w:widowControl/>
        <w:spacing w:line="245" w:lineRule="auto" w:before="8" w:after="6"/>
        <w:ind w:left="278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Executive Officer shall on making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application in that behalf to the Magistrate’s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Court where an order under subsection (9)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1503"/>
        <w:gridCol w:w="1503"/>
        <w:gridCol w:w="1503"/>
        <w:gridCol w:w="1503"/>
        <w:gridCol w:w="1503"/>
        <w:gridCol w:w="1503"/>
      </w:tblGrid>
      <w:tr>
        <w:trPr>
          <w:trHeight w:hRule="exact" w:val="588"/>
        </w:trPr>
        <w:tc>
          <w:tcPr>
            <w:tcW w:type="dxa" w:w="1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made, be entitled to an order of that Court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directing the Fiscal to-</w:t>
            </w:r>
          </w:p>
        </w:tc>
      </w:tr>
      <w:tr>
        <w:trPr>
          <w:trHeight w:hRule="exact" w:val="372"/>
        </w:trPr>
        <w:tc>
          <w:tcPr>
            <w:tcW w:type="dxa" w:w="1503"/>
            <w:vMerge/>
            <w:tcBorders/>
          </w:tcPr>
          <w:p/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demolish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any </w:t>
            </w:r>
          </w:p>
        </w:tc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building 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4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excavate or unearth the soil and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materials used in the filling or the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</w:t>
            </w:r>
          </w:p>
        </w:tc>
      </w:tr>
      <w:tr>
        <w:trPr>
          <w:trHeight w:hRule="exact" w:val="3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remove the soil and materials used for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194"/>
        <w:ind w:left="0" w:right="28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such filling or construction;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3007"/>
        <w:gridCol w:w="3007"/>
        <w:gridCol w:w="3007"/>
      </w:tblGrid>
      <w:tr>
        <w:trPr>
          <w:trHeight w:hRule="exact" w:val="280"/>
        </w:trPr>
        <w:tc>
          <w:tcPr>
            <w:tcW w:type="dxa" w:w="16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1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take into custody any implement,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 machinery, vehicle or</w:t>
            </w:r>
          </w:p>
        </w:tc>
      </w:tr>
      <w:tr>
        <w:trPr>
          <w:trHeight w:hRule="exact" w:val="252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4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document used for such filling or</w:t>
            </w:r>
          </w:p>
        </w:tc>
      </w:tr>
    </w:tbl>
    <w:p>
      <w:pPr>
        <w:autoSpaceDN w:val="0"/>
        <w:autoSpaceDE w:val="0"/>
        <w:widowControl/>
        <w:spacing w:line="235" w:lineRule="auto" w:before="8" w:after="0"/>
        <w:ind w:left="0" w:right="44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construction.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50" w:lineRule="auto" w:before="25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Every application supported by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affidavit shall be conclusive evidence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facts stated therein.</w:t>
      </w:r>
    </w:p>
    <w:p>
      <w:pPr>
        <w:autoSpaceDN w:val="0"/>
        <w:autoSpaceDE w:val="0"/>
        <w:widowControl/>
        <w:spacing w:line="247" w:lineRule="auto" w:before="244" w:after="0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The Fiscal to whom an order is issued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under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shall forthwith execute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such order and report in writing to the Court,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 manner in which such order was executed.</w:t>
      </w:r>
    </w:p>
    <w:p>
      <w:pPr>
        <w:autoSpaceDN w:val="0"/>
        <w:tabs>
          <w:tab w:pos="2782" w:val="left"/>
          <w:tab w:pos="3142" w:val="left"/>
        </w:tabs>
        <w:autoSpaceDE w:val="0"/>
        <w:widowControl/>
        <w:spacing w:line="245" w:lineRule="auto" w:before="254" w:after="0"/>
        <w:ind w:left="136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Where the Fiscal has demolished 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building or construction,excavated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5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17</w:t>
      </w:r>
    </w:p>
    <w:p>
      <w:pPr>
        <w:autoSpaceDN w:val="0"/>
        <w:autoSpaceDE w:val="0"/>
        <w:widowControl/>
        <w:spacing w:line="235" w:lineRule="auto" w:before="14" w:after="182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6832"/>
        </w:trPr>
        <w:tc>
          <w:tcPr>
            <w:tcW w:type="dxa" w:w="1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54" w:after="0"/>
              <w:ind w:left="0" w:right="6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8" w:lineRule="auto" w:before="922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5" w:lineRule="auto" w:before="1040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5" w:lineRule="auto" w:before="904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8" w:lineRule="auto" w:before="115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6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61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unearthed the soil and materials used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removed the soil and materials used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or the construction and taken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any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 or document used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or construction, the person against whom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order under subsection (9) is made,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pay the total cost incurred in such demolition,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excavation, unearthing, removal, or taking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any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 or document used for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filling or construction and the same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recovered in the same manner as a fine imposed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such Court.</w:t>
            </w:r>
          </w:p>
          <w:p>
            <w:pPr>
              <w:autoSpaceDN w:val="0"/>
              <w:autoSpaceDE w:val="0"/>
              <w:widowControl/>
              <w:spacing w:line="245" w:lineRule="auto" w:before="216" w:after="0"/>
              <w:ind w:left="6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Where an order under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made, all the implements, instruments,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vehicles or documents taken into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custody by the Fiscal shall subject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be forfeited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State.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61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Where an order is made under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for the taking into custody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implement, instrument, machinery, vehicle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document and the owner of such implement,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instrument, machinery, vehicle or document 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third party, no order of forfeiture shall be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made, if the owner proves to the satisfaction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Court that-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 has taken all precautions to</w:t>
            </w:r>
          </w:p>
        </w:tc>
      </w:tr>
      <w:tr>
        <w:trPr>
          <w:trHeight w:hRule="exact" w:val="780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12" w:after="0"/>
              <w:ind w:left="133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prevent the use of such implement,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instrument, machinery, vehicle 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document; or</w:t>
            </w:r>
          </w:p>
        </w:tc>
      </w:tr>
      <w:tr>
        <w:trPr>
          <w:trHeight w:hRule="exact" w:val="340"/>
        </w:trPr>
        <w:tc>
          <w:tcPr>
            <w:tcW w:type="dxa" w:w="3007"/>
            <w:vMerge/>
            <w:tcBorders/>
          </w:tcPr>
          <w:p/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(ii)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that such implement, instrument,</w:t>
            </w:r>
          </w:p>
        </w:tc>
      </w:tr>
      <w:tr>
        <w:trPr>
          <w:trHeight w:hRule="exact" w:val="556"/>
        </w:trPr>
        <w:tc>
          <w:tcPr>
            <w:tcW w:type="dxa" w:w="3007"/>
            <w:vMerge/>
            <w:tcBorders/>
          </w:tcPr>
          <w:p/>
        </w:tc>
        <w:tc>
          <w:tcPr>
            <w:tcW w:type="dxa" w:w="5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3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machinery, vehicle or document have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been used without his knowledge,</w:t>
            </w:r>
          </w:p>
        </w:tc>
      </w:tr>
    </w:tbl>
    <w:p>
      <w:pPr>
        <w:autoSpaceDN w:val="0"/>
        <w:autoSpaceDE w:val="0"/>
        <w:widowControl/>
        <w:spacing w:line="235" w:lineRule="auto" w:before="124" w:after="0"/>
        <w:ind w:left="0" w:right="336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for the commission of the offence.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0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18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59" w:lineRule="auto" w:before="266" w:after="232"/>
        <w:ind w:left="2782" w:right="251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(14) The Minister may by regulations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prescribe the forms of the applications and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affidavit.”.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3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0" w:after="0"/>
              <w:ind w:left="322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8.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following new sections are hereby inserted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Insertion of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immediately after section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principal enactment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new sections</w:t>
            </w:r>
          </w:p>
        </w:tc>
      </w:tr>
      <w:tr>
        <w:trPr>
          <w:trHeight w:hRule="exact" w:val="9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and 20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E</w:t>
            </w:r>
          </w:p>
        </w:tc>
      </w:tr>
      <w:tr>
        <w:trPr>
          <w:trHeight w:hRule="exact" w:val="108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shall have effect as sections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and 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that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the</w:t>
            </w:r>
          </w:p>
        </w:tc>
      </w:tr>
      <w:tr>
        <w:trPr>
          <w:trHeight w:hRule="exact" w:val="208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5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494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enactment: -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58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36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8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“Procedure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0" w:after="0"/>
              <w:ind w:left="4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(1)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Upon a complaint under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548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be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followed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 police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 (6)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officer</w:t>
            </w:r>
          </w:p>
        </w:tc>
        <w:tc>
          <w:tcPr>
            <w:tcW w:type="dxa" w:w="3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 of subsection (5)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tabs>
          <w:tab w:pos="2782" w:val="left"/>
          <w:tab w:pos="2784" w:val="left"/>
        </w:tabs>
        <w:autoSpaceDE w:val="0"/>
        <w:widowControl/>
        <w:spacing w:line="266" w:lineRule="auto" w:before="16" w:after="0"/>
        <w:ind w:left="132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(4) 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or paragraph 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) of subsection (5) 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being made, the 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fficer-in- </w:t>
      </w:r>
      <w:r>
        <w:rPr>
          <w:rFonts w:ascii="Times" w:hAnsi="Times" w:eastAsia="Times"/>
          <w:b w:val="0"/>
          <w:i w:val="0"/>
          <w:color w:val="000000"/>
          <w:sz w:val="14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harge of such police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station shall take into custody all persons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involved in the commission of such offence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having committed a cognizable offence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together with any implement, instrument,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machinery, vehicle or document.</w:t>
      </w:r>
    </w:p>
    <w:p>
      <w:pPr>
        <w:autoSpaceDN w:val="0"/>
        <w:tabs>
          <w:tab w:pos="2784" w:val="left"/>
          <w:tab w:pos="3142" w:val="left"/>
        </w:tabs>
        <w:autoSpaceDE w:val="0"/>
        <w:widowControl/>
        <w:spacing w:line="264" w:lineRule="auto" w:before="290" w:after="0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A cognizable offence within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meaning of this Act shall be an offence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which a police officer may arrest a person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first instance without a warrant.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59" w:lineRule="auto" w:before="294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20"/>
        </w:rPr>
        <w:t>) All offences under this Act shall be non-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bailable and the provisions of the Bail Act,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No. 30 of 1997 shall apply.</w:t>
      </w:r>
    </w:p>
    <w:p>
      <w:pPr>
        <w:autoSpaceDN w:val="0"/>
        <w:tabs>
          <w:tab w:pos="2784" w:val="left"/>
          <w:tab w:pos="3144" w:val="left"/>
        </w:tabs>
        <w:autoSpaceDE w:val="0"/>
        <w:widowControl/>
        <w:spacing w:line="264" w:lineRule="auto" w:before="290" w:after="0"/>
        <w:ind w:left="1362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(2) All such persons and any implements,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instruments, machinery, vehicles or documents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are taken into custody under subsection (1)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shall forthwith be produced before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Magistrate’s Court.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394" w:val="left"/>
        </w:tabs>
        <w:autoSpaceDE w:val="0"/>
        <w:widowControl/>
        <w:spacing w:line="235" w:lineRule="auto" w:before="0" w:after="0"/>
        <w:ind w:left="2578" w:right="0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19</w:t>
      </w:r>
    </w:p>
    <w:p>
      <w:pPr>
        <w:autoSpaceDN w:val="0"/>
        <w:autoSpaceDE w:val="0"/>
        <w:widowControl/>
        <w:spacing w:line="235" w:lineRule="auto" w:before="14" w:after="0"/>
        <w:ind w:left="0" w:right="416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45" w:lineRule="auto" w:before="238" w:after="150"/>
        <w:ind w:left="2876" w:right="24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(3) Where a person is convicted of 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offence under 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subsection (3) of section 2</w:t>
      </w:r>
      <w:r>
        <w:rPr>
          <w:rFonts w:ascii="Times" w:hAnsi="Times" w:eastAsia="Times"/>
          <w:b w:val="0"/>
          <w:i w:val="0"/>
          <w:color w:val="000000"/>
          <w:sz w:val="14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or subsection (3)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of section 4</w:t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, the Court may order such person-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84"/>
        </w:trPr>
        <w:tc>
          <w:tcPr>
            <w:tcW w:type="dxa" w:w="15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0" w:after="0"/>
              <w:ind w:left="0" w:right="6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  <w:p>
            <w:pPr>
              <w:autoSpaceDN w:val="0"/>
              <w:autoSpaceDE w:val="0"/>
              <w:widowControl/>
              <w:spacing w:line="235" w:lineRule="auto" w:before="1284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8" w:after="0"/>
              <w:ind w:left="0" w:right="6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082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872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056" w:after="0"/>
              <w:ind w:left="0" w:right="5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  <w:p>
            <w:pPr>
              <w:autoSpaceDN w:val="0"/>
              <w:autoSpaceDE w:val="0"/>
              <w:widowControl/>
              <w:spacing w:line="238" w:lineRule="auto" w:before="1042" w:after="0"/>
              <w:ind w:left="0" w:right="6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6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demolish any building or</w:t>
            </w:r>
          </w:p>
        </w:tc>
      </w:tr>
      <w:tr>
        <w:trPr>
          <w:trHeight w:hRule="exact" w:val="322"/>
        </w:trPr>
        <w:tc>
          <w:tcPr>
            <w:tcW w:type="dxa" w:w="300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13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construction; and</w:t>
            </w:r>
          </w:p>
        </w:tc>
      </w:tr>
      <w:tr>
        <w:trPr>
          <w:trHeight w:hRule="exact" w:val="320"/>
        </w:trPr>
        <w:tc>
          <w:tcPr>
            <w:tcW w:type="dxa" w:w="3007"/>
            <w:vMerge/>
            <w:tcBorders/>
          </w:tcPr>
          <w:p/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4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to excavate or unearth and to remove</w:t>
            </w:r>
          </w:p>
        </w:tc>
      </w:tr>
      <w:tr>
        <w:trPr>
          <w:trHeight w:hRule="exact" w:val="7204"/>
        </w:trPr>
        <w:tc>
          <w:tcPr>
            <w:tcW w:type="dxa" w:w="3007"/>
            <w:vMerge/>
            <w:tcBorders/>
          </w:tcPr>
          <w:p/>
        </w:tc>
        <w:tc>
          <w:tcPr>
            <w:tcW w:type="dxa" w:w="5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" w:after="0"/>
              <w:ind w:left="131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soil and materials used in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filling or the construction,</w:t>
            </w:r>
          </w:p>
          <w:p>
            <w:pPr>
              <w:autoSpaceDN w:val="0"/>
              <w:autoSpaceDE w:val="0"/>
              <w:widowControl/>
              <w:spacing w:line="245" w:lineRule="auto" w:before="208" w:after="0"/>
              <w:ind w:left="598" w:right="12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 respect to which such offence was committed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within such period as may be specified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596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(4) Upon conviction of a person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the person so convicted shall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every day in respect of which the offence is so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continued after conviction pay a fine of one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thousand rupees for each such day.</w:t>
            </w:r>
          </w:p>
          <w:p>
            <w:pPr>
              <w:autoSpaceDN w:val="0"/>
              <w:autoSpaceDE w:val="0"/>
              <w:widowControl/>
              <w:spacing w:line="245" w:lineRule="auto" w:before="206" w:after="0"/>
              <w:ind w:left="596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(5)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When a person is convicted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under 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subsection (3) of section 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or subsection (3)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section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all the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machinery, vehicle or document used by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person in committing such offence,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subject to the provisions of paragraph 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forfeited to the State.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598" w:right="1202" w:firstLine="3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) Where the owner of any implement,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instrument, machinery, vehicle or document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 third party, no order of forfeiture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made if the owner proves to the satisfaction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Court that-</w:t>
            </w:r>
          </w:p>
          <w:p>
            <w:pPr>
              <w:autoSpaceDN w:val="0"/>
              <w:autoSpaceDE w:val="0"/>
              <w:widowControl/>
              <w:spacing w:line="245" w:lineRule="auto" w:before="210" w:after="0"/>
              <w:ind w:left="1318" w:right="1202" w:hanging="332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(i) he has taken all precautions to prevent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use of such implement, instrument,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machinery, vehicle or document; or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82" w:val="left"/>
          <w:tab w:pos="3682" w:val="left"/>
        </w:tabs>
        <w:autoSpaceDE w:val="0"/>
        <w:widowControl/>
        <w:spacing w:line="245" w:lineRule="auto" w:before="0" w:after="206"/>
        <w:ind w:left="1702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3007"/>
        <w:gridCol w:w="3007"/>
        <w:gridCol w:w="3007"/>
      </w:tblGrid>
      <w:tr>
        <w:trPr>
          <w:trHeight w:hRule="exact" w:val="304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(ii) such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implement, </w:t>
            </w:r>
          </w:p>
        </w:tc>
        <w:tc>
          <w:tcPr>
            <w:tcW w:type="dxa" w:w="2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1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instrument,</w:t>
            </w:r>
          </w:p>
        </w:tc>
      </w:tr>
    </w:tbl>
    <w:p>
      <w:pPr>
        <w:autoSpaceDN w:val="0"/>
        <w:autoSpaceDE w:val="0"/>
        <w:widowControl/>
        <w:spacing w:line="254" w:lineRule="auto" w:before="16" w:after="0"/>
        <w:ind w:left="3504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machinery, vehicle or document have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been used without his knowledge,</w:t>
      </w:r>
    </w:p>
    <w:p>
      <w:pPr>
        <w:autoSpaceDN w:val="0"/>
        <w:autoSpaceDE w:val="0"/>
        <w:widowControl/>
        <w:spacing w:line="238" w:lineRule="auto" w:before="292" w:after="232"/>
        <w:ind w:left="0" w:right="34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for the commission of the offence.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68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6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Offences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4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. Where an offence under this Act or</w:t>
            </w:r>
          </w:p>
        </w:tc>
      </w:tr>
      <w:tr>
        <w:trPr>
          <w:trHeight w:hRule="exact" w:val="212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committed</w:t>
            </w:r>
          </w:p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any regulation made thereunder is committed</w:t>
            </w:r>
          </w:p>
        </w:tc>
      </w:tr>
      <w:tr>
        <w:trPr>
          <w:trHeight w:hRule="exact" w:val="84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by a body of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10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a body of persons, then if that body of</w:t>
            </w:r>
          </w:p>
        </w:tc>
      </w:tr>
      <w:tr>
        <w:trPr>
          <w:trHeight w:hRule="exact" w:val="178"/>
        </w:trPr>
        <w:tc>
          <w:tcPr>
            <w:tcW w:type="dxa" w:w="2255"/>
            <w:vMerge/>
            <w:tcBorders/>
          </w:tcPr>
          <w:p/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persons or a</w:t>
            </w:r>
          </w:p>
        </w:tc>
        <w:tc>
          <w:tcPr>
            <w:tcW w:type="dxa" w:w="4510"/>
            <w:gridSpan w:val="2"/>
            <w:vMerge/>
            <w:tcBorders/>
          </w:tcPr>
          <w:p/>
        </w:tc>
      </w:tr>
      <w:tr>
        <w:trPr>
          <w:trHeight w:hRule="exact" w:val="364"/>
        </w:trPr>
        <w:tc>
          <w:tcPr>
            <w:tcW w:type="dxa" w:w="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8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partnership</w:t>
            </w:r>
          </w:p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persons -</w:t>
            </w:r>
          </w:p>
        </w:tc>
      </w:tr>
      <w:tr>
        <w:trPr>
          <w:trHeight w:hRule="exact" w:val="392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)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48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a body corporate, every director,</w:t>
            </w:r>
          </w:p>
        </w:tc>
      </w:tr>
      <w:tr>
        <w:trPr>
          <w:trHeight w:hRule="exact" w:val="266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50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8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officer, servant or agent of such body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44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corporate; or</w:t>
      </w:r>
    </w:p>
    <w:p>
      <w:pPr>
        <w:autoSpaceDN w:val="0"/>
        <w:tabs>
          <w:tab w:pos="3502" w:val="left"/>
          <w:tab w:pos="3522" w:val="left"/>
        </w:tabs>
        <w:autoSpaceDE w:val="0"/>
        <w:widowControl/>
        <w:spacing w:line="254" w:lineRule="auto" w:before="292" w:after="0"/>
        <w:ind w:left="3098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,Italic" w:hAnsi="Times,Italic" w:eastAsia="Times,Italic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 partnership, every partner, officer,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servant or agent of such partnership,</w:t>
      </w:r>
    </w:p>
    <w:p>
      <w:pPr>
        <w:autoSpaceDN w:val="0"/>
        <w:autoSpaceDE w:val="0"/>
        <w:widowControl/>
        <w:spacing w:line="235" w:lineRule="auto" w:before="292" w:after="0"/>
        <w:ind w:left="0" w:right="37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shall be guilty of that offence:</w:t>
      </w:r>
    </w:p>
    <w:p>
      <w:pPr>
        <w:autoSpaceDN w:val="0"/>
        <w:tabs>
          <w:tab w:pos="2802" w:val="left"/>
          <w:tab w:pos="3304" w:val="left"/>
        </w:tabs>
        <w:autoSpaceDE w:val="0"/>
        <w:widowControl/>
        <w:spacing w:line="264" w:lineRule="auto" w:before="294" w:after="16"/>
        <w:ind w:left="134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Provided however, that a director, 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officer, a servant or an agent of a body corporate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a partner, an officer, a servant or an agent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partnership, as the case may be, shall 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deemed to be guilty of such offence, if 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4510"/>
        <w:gridCol w:w="4510"/>
      </w:tblGrid>
      <w:tr>
        <w:trPr>
          <w:trHeight w:hRule="exact" w:val="522"/>
        </w:trPr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16" w:after="0"/>
              <w:ind w:left="62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proves to the satisfaction of the Court that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offence was committed without his knowledge</w:t>
            </w:r>
          </w:p>
        </w:tc>
      </w:tr>
    </w:tbl>
    <w:p>
      <w:pPr>
        <w:autoSpaceDN w:val="0"/>
        <w:autoSpaceDE w:val="0"/>
        <w:widowControl/>
        <w:spacing w:line="259" w:lineRule="auto" w:before="16" w:after="218"/>
        <w:ind w:left="2802" w:right="251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that he had exercised all due diligence as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was necessary to prevent the commission of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such offence.”.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80.0" w:type="dxa"/>
      </w:tblPr>
      <w:tblGrid>
        <w:gridCol w:w="2255"/>
        <w:gridCol w:w="2255"/>
        <w:gridCol w:w="2255"/>
        <w:gridCol w:w="2255"/>
      </w:tblGrid>
      <w:tr>
        <w:trPr>
          <w:trHeight w:hRule="exact" w:val="282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4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8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9.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by the substitution for the words “is prescribed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22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the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shall”, of the words “is prescribed shall, on conviction after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98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summary trial before a Magistrate,”.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3778" w:val="left"/>
          <w:tab w:pos="6394" w:val="left"/>
        </w:tabs>
        <w:autoSpaceDE w:val="0"/>
        <w:widowControl/>
        <w:spacing w:line="245" w:lineRule="auto" w:before="0" w:after="194"/>
        <w:ind w:left="2578" w:right="2304" w:firstLine="0"/>
        <w:jc w:val="lef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Sri Lanka Land Development Corporation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21 </w:t>
      </w:r>
      <w:r>
        <w:br/>
      </w:r>
      <w:r>
        <w:tab/>
      </w: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2255"/>
        <w:gridCol w:w="2255"/>
        <w:gridCol w:w="2255"/>
        <w:gridCol w:w="2255"/>
      </w:tblGrid>
      <w:tr>
        <w:trPr>
          <w:trHeight w:hRule="exact" w:val="277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284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0" w:right="11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10.</w:t>
            </w:r>
          </w:p>
        </w:tc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Section 28 of the principal enactment is hereby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Amendment</w:t>
            </w:r>
          </w:p>
        </w:tc>
      </w:tr>
      <w:tr>
        <w:trPr>
          <w:trHeight w:hRule="exact" w:val="163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1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amended as follows: -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section 28</w:t>
            </w:r>
          </w:p>
        </w:tc>
      </w:tr>
      <w:tr>
        <w:trPr>
          <w:trHeight w:hRule="exact" w:val="20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the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before the definition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principal</w:t>
            </w:r>
          </w:p>
        </w:tc>
      </w:tr>
      <w:tr>
        <w:trPr>
          <w:trHeight w:hRule="exact" w:val="18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the term “Corporation”, of the following new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30"/>
        </w:trPr>
        <w:tc>
          <w:tcPr>
            <w:tcW w:type="dxa" w:w="2255"/>
            <w:vMerge/>
            <w:tcBorders/>
          </w:tcPr>
          <w:p/>
        </w:tc>
        <w:tc>
          <w:tcPr>
            <w:tcW w:type="dxa" w:w="4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8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definition: -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7" w:lineRule="auto" w:before="170" w:after="186"/>
        <w:ind w:left="3238" w:right="2422" w:hanging="72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““Chief Executive Officer” means the General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Manager of the Corporation appointed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under subsection (1) of section 14 of the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Act;”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300"/>
        </w:trPr>
        <w:tc>
          <w:tcPr>
            <w:tcW w:type="dxa" w:w="1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5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8" w:after="0"/>
              <w:ind w:left="1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by the insertion immediately after the definition of</w:t>
            </w:r>
          </w:p>
        </w:tc>
      </w:tr>
    </w:tbl>
    <w:p>
      <w:pPr>
        <w:autoSpaceDN w:val="0"/>
        <w:autoSpaceDE w:val="0"/>
        <w:widowControl/>
        <w:spacing w:line="245" w:lineRule="auto" w:before="8" w:after="0"/>
        <w:ind w:left="2518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term “Corporation”, of the following new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definition: -</w:t>
      </w:r>
    </w:p>
    <w:p>
      <w:pPr>
        <w:autoSpaceDN w:val="0"/>
        <w:autoSpaceDE w:val="0"/>
        <w:widowControl/>
        <w:spacing w:line="245" w:lineRule="auto" w:before="254" w:after="6"/>
        <w:ind w:left="2998" w:right="2304" w:hanging="4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““Minister” means the Minister to whom the Sri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Lanka Land Development Corporation is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4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assigned under Article 43 or 44 of the</w:t>
            </w:r>
          </w:p>
        </w:tc>
        <w:tc>
          <w:tcPr>
            <w:tcW w:type="dxa" w:w="1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4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Transitional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0" w:right="24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Constitution.”.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90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11.</w:t>
            </w:r>
          </w:p>
        </w:tc>
        <w:tc>
          <w:tcPr>
            <w:tcW w:type="dxa" w:w="4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All actions, prosecutions and proceedings pending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6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or incomplete on the date of commencement of this Act may</w:t>
            </w:r>
          </w:p>
        </w:tc>
        <w:tc>
          <w:tcPr>
            <w:tcW w:type="dxa" w:w="1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Provision</w:t>
            </w:r>
          </w:p>
        </w:tc>
      </w:tr>
    </w:tbl>
    <w:p>
      <w:pPr>
        <w:autoSpaceDN w:val="0"/>
        <w:autoSpaceDE w:val="0"/>
        <w:widowControl/>
        <w:spacing w:line="235" w:lineRule="auto" w:before="8" w:after="6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be carried on and completed after the date of commencement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2255"/>
        <w:gridCol w:w="2255"/>
        <w:gridCol w:w="2255"/>
        <w:gridCol w:w="2255"/>
      </w:tblGrid>
      <w:tr>
        <w:trPr>
          <w:trHeight w:hRule="exact" w:val="228"/>
        </w:trPr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this Act as if the provisions of the Sri Lanka Land</w:t>
            </w:r>
          </w:p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Sinhala text</w:t>
            </w:r>
          </w:p>
        </w:tc>
      </w:tr>
      <w:tr>
        <w:trPr>
          <w:trHeight w:hRule="exact" w:val="36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Development Corporation Act were not amended.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56"/>
        </w:trPr>
        <w:tc>
          <w:tcPr>
            <w:tcW w:type="dxa" w:w="2255"/>
            <w:vMerge/>
            <w:tcBorders/>
          </w:tcPr>
          <w:p/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0" w:right="126" w:firstLine="0"/>
              <w:jc w:val="right"/>
            </w:pPr>
            <w:r>
              <w:rPr>
                <w:rFonts w:ascii="Times,Bold" w:hAnsi="Times,Bold" w:eastAsia="Times,Bold"/>
                <w:b/>
                <w:i w:val="0"/>
                <w:color w:val="000000"/>
                <w:sz w:val="20"/>
              </w:rPr>
              <w:t>12.</w:t>
            </w:r>
          </w:p>
        </w:tc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0" w:after="0"/>
              <w:ind w:left="15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64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Sinhala and Tamil texts of this Act, the Sinhala text shall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prevail in</w:t>
            </w:r>
          </w:p>
        </w:tc>
      </w:tr>
      <w:tr>
        <w:trPr>
          <w:trHeight w:hRule="exact" w:val="8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prevail.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172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inconsistency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2"/>
        <w:ind w:left="0" w:right="0"/>
      </w:pPr>
    </w:p>
    <w:p>
      <w:pPr>
        <w:autoSpaceDN w:val="0"/>
        <w:autoSpaceDE w:val="0"/>
        <w:widowControl/>
        <w:spacing w:line="4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40.0" w:type="dxa"/>
      </w:tblPr>
      <w:tblGrid>
        <w:gridCol w:w="4510"/>
        <w:gridCol w:w="4510"/>
      </w:tblGrid>
      <w:tr>
        <w:trPr>
          <w:trHeight w:hRule="exact" w:val="278"/>
        </w:trPr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27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22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302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Sri Lanka Land Development Corporation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425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>(Amendment)</w:t>
      </w:r>
    </w:p>
    <w:p>
      <w:pPr>
        <w:autoSpaceDN w:val="0"/>
        <w:autoSpaceDE w:val="0"/>
        <w:widowControl/>
        <w:spacing w:line="235" w:lineRule="auto" w:before="941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Department of Government 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