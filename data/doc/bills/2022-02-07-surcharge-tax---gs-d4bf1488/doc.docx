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238" w:lineRule="auto" w:before="208" w:after="0"/>
        <w:ind w:left="0" w:right="299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February  03, 2022</w:t>
      </w:r>
    </w:p>
    <w:p>
      <w:pPr>
        <w:autoSpaceDN w:val="0"/>
        <w:autoSpaceDE w:val="0"/>
        <w:widowControl/>
        <w:spacing w:line="238" w:lineRule="auto" w:before="30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4" w:after="0"/>
        <w:ind w:left="0" w:right="33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07.02.2022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6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4" w:lineRule="exact" w:before="434" w:after="0"/>
        <w:ind w:left="0" w:right="3446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>SURCHARGE TAX</w:t>
      </w:r>
    </w:p>
    <w:p>
      <w:pPr>
        <w:autoSpaceDN w:val="0"/>
        <w:autoSpaceDE w:val="0"/>
        <w:widowControl/>
        <w:spacing w:line="235" w:lineRule="auto" w:before="292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78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0" w:lineRule="exact" w:before="504" w:after="0"/>
        <w:ind w:left="1584" w:right="144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to provide for the imposition of surcharge tax and for matters connected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therewith and incidental thereto</w:t>
      </w:r>
    </w:p>
    <w:p>
      <w:pPr>
        <w:autoSpaceDN w:val="0"/>
        <w:autoSpaceDE w:val="0"/>
        <w:widowControl/>
        <w:spacing w:line="238" w:lineRule="auto" w:before="546" w:after="0"/>
        <w:ind w:left="0" w:right="2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Finance</w:t>
      </w:r>
    </w:p>
    <w:p>
      <w:pPr>
        <w:autoSpaceDN w:val="0"/>
        <w:autoSpaceDE w:val="0"/>
        <w:widowControl/>
        <w:spacing w:line="245" w:lineRule="auto" w:before="3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5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6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724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72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80.0" w:type="dxa"/>
      </w:tblPr>
      <w:tblGrid>
        <w:gridCol w:w="4510"/>
        <w:gridCol w:w="4510"/>
      </w:tblGrid>
      <w:tr>
        <w:trPr>
          <w:trHeight w:hRule="exact" w:val="304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84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Surcharge Tax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384" w:lineRule="exact" w:before="278" w:after="0"/>
        <w:ind w:left="1798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L.D.–O. 2/2022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CT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TO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PROVIDE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FOR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IMPOSITION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OF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SURCHARGE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TAX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AND</w:t>
      </w:r>
    </w:p>
    <w:p>
      <w:pPr>
        <w:autoSpaceDN w:val="0"/>
        <w:autoSpaceDE w:val="0"/>
        <w:widowControl/>
        <w:spacing w:line="186" w:lineRule="exact" w:before="36" w:after="0"/>
        <w:ind w:left="187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4"/>
        </w:rPr>
        <w:t>FOR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MATTERS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CONNECTED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THEREWITH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AND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INCIDENTAL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THERETO</w:t>
      </w:r>
    </w:p>
    <w:p>
      <w:pPr>
        <w:autoSpaceDN w:val="0"/>
        <w:autoSpaceDE w:val="0"/>
        <w:widowControl/>
        <w:spacing w:line="240" w:lineRule="exact" w:before="258" w:after="152"/>
        <w:ind w:left="1798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4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8" w:val="left"/>
              </w:tabs>
              <w:autoSpaceDE w:val="0"/>
              <w:widowControl/>
              <w:spacing w:line="228" w:lineRule="exact" w:before="112" w:after="0"/>
              <w:ind w:left="78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This Act may be cited as the Surcharge Tax Act, No.  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2022.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9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8" w:after="0"/>
              <w:ind w:left="78" w:right="42" w:firstLine="20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There shall be levied, subject to the succeeding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provisions of this Act, a tax to be called Surcharge Tax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(hereinafter referred to as “the tax”)    from –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6" w:after="0"/>
              <w:ind w:left="7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Imposition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Surcharge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Tax</w:t>
            </w:r>
          </w:p>
        </w:tc>
      </w:tr>
      <w:tr>
        <w:trPr>
          <w:trHeight w:hRule="exact" w:val="134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0" w:after="0"/>
              <w:ind w:left="798" w:right="40" w:hanging="33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any individual, partnership or company, whose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taxable income calculated in accordance with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provisions of the Inland Revenue Act, No. 24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2017, exceeds rupees two thousand million, for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year of assessment commenced on April 1, 2020, at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rate of twenty five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per centum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on the taxable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income of such individual, partnership or company,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for such year of assessment: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0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798" w:right="42" w:firstLine="2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Provided however, the income of a partner derived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from a partnership shall not be taken into account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when calculating the taxable income of such partner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as an individual under this paragraph, if the tax has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been paid by the partnership on such taxable income;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" w:after="0"/>
              <w:ind w:left="4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each company of a group of companies, of which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aggregate of the taxable income of 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subsidiaries and the holding company in that group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companies, calculated in accordance with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provisions of the Inland Revenue Act, No. 24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2017, exceeds rupees two thousand million, for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year of assessment commenced on April 1, 2020,  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rate of twenty five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per centum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, on the taxable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5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5" w:lineRule="auto" w:before="126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auto" w:before="129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131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8" w:lineRule="auto" w:before="100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86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Surcharge Tax</w:t>
            </w:r>
          </w:p>
        </w:tc>
      </w:tr>
      <w:tr>
        <w:trPr>
          <w:trHeight w:hRule="exact" w:val="7372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52" w:after="0"/>
              <w:ind w:left="802" w:right="125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income of each such company after deducting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gains and profits from dividends received from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subsidiary which is part of such taxable income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each such company, for such year of assessment,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notwithstanding that the taxable income of any one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such companies does not exceed rupees two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thousand million.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82" w:right="1256" w:firstLine="20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(2) In calculating the aggregate of the taxable income under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paragraph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) of subsection (1),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subsidiary or any holding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company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of such group of companies which has a nil amount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due to losses or unrelieved losses, shall not be taken into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account.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82" w:right="1256" w:firstLine="20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(3) Where the Commissioner-General has approved an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alternative period of twelve months under the provisions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Inland Revenue Act, No. 24 of 2017,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for the purpose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maintaining accounts of any company liable to pay the tax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under this Act, such approved period shall be deemed to be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the year of assessment commenced on April 1, 2020, for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purposes of this Act.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82" w:right="1256" w:firstLine="20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(4) Every individual, partnership, company and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subsidiaries and the holding company of every group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company liable to pay the tax under this Act, shall pay the tax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two equal installments on or before, the thirty first day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March and thirtieth day of June of 2022, to the Commissioner-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General.</w:t>
            </w:r>
          </w:p>
        </w:tc>
      </w:tr>
    </w:tbl>
    <w:p>
      <w:pPr>
        <w:autoSpaceDN w:val="0"/>
        <w:autoSpaceDE w:val="0"/>
        <w:widowControl/>
        <w:spacing w:line="252" w:lineRule="exact" w:before="192" w:after="176"/>
        <w:ind w:left="1702" w:right="2516" w:firstLine="20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(5) The tax shall be collected by the Commissioner-General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shall be remitted to the Consolidated Fund within fifteen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days from the date of collection.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6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6" w:after="0"/>
              <w:ind w:left="82" w:right="1256" w:firstLine="20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(6) Any subsequent liquidation process of a subsidiary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holding company of a group of companies shall not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indemnify any such company from the liability of paying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tax under this Act.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p>
      <w:pPr>
        <w:autoSpaceDN w:val="0"/>
        <w:tabs>
          <w:tab w:pos="6492" w:val="left"/>
        </w:tabs>
        <w:autoSpaceDE w:val="0"/>
        <w:widowControl/>
        <w:spacing w:line="244" w:lineRule="exact" w:before="0" w:after="0"/>
        <w:ind w:left="3598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Surcharge Tax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1998" w:val="left"/>
        </w:tabs>
        <w:autoSpaceDE w:val="0"/>
        <w:widowControl/>
        <w:spacing w:line="260" w:lineRule="exact" w:before="476" w:after="196"/>
        <w:ind w:left="1796" w:right="2304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(7) Notwithstanding any provision to the contrary in any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other written law,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92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4" w:after="0"/>
              <w:ind w:left="0" w:right="3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6" w:after="0"/>
              <w:ind w:left="656" w:right="1202" w:hanging="32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the tax levied under this Act shall be deemed to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 expenditure in the financial statement relating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year of assessment commenced on April 1, 2020;</w:t>
            </w:r>
          </w:p>
        </w:tc>
      </w:tr>
    </w:tbl>
    <w:p>
      <w:pPr>
        <w:autoSpaceDN w:val="0"/>
        <w:autoSpaceDE w:val="0"/>
        <w:widowControl/>
        <w:spacing w:line="260" w:lineRule="exact" w:before="182" w:after="192"/>
        <w:ind w:left="2516" w:right="2422" w:hanging="32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no deduction shall be granted in calculating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taxable income under the Inland Revenue Act, No.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24 of 2017, for any year of assessment, for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payment of the tax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16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6" w:after="0"/>
              <w:ind w:left="596" w:right="1202" w:hanging="31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no deduction shall be granted in calculating the Value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Added Tax on the supply of financial services under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Value Added Tax Act, No. 14 of 2002, for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payment of the tax under this Act.</w:t>
            </w:r>
          </w:p>
        </w:tc>
      </w:tr>
    </w:tbl>
    <w:p>
      <w:pPr>
        <w:autoSpaceDN w:val="0"/>
        <w:autoSpaceDE w:val="0"/>
        <w:widowControl/>
        <w:spacing w:line="266" w:lineRule="exact" w:before="192" w:after="192"/>
        <w:ind w:left="199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(8) For the purpose of this section “taxable income”–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50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8" w:lineRule="auto" w:before="1088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8" w:lineRule="auto" w:before="1308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8" w:lineRule="auto" w:before="1126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8" w:after="0"/>
              <w:ind w:left="616" w:right="1202" w:hanging="32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in relation to a company which has entered into an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agreement with the Board of Investment of Sri Lanka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under section 17 of the Board of Investment of Sri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Lanka Law, No. 4 of 1978 and has become liable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income tax determined in accordance with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agreement, after the expiration of its period of tax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exemption set out in such agreement means the profit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before income tax and the tax levied under this Act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such company as per the audited financial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statement;</w:t>
            </w:r>
          </w:p>
          <w:p>
            <w:pPr>
              <w:autoSpaceDN w:val="0"/>
              <w:autoSpaceDE w:val="0"/>
              <w:widowControl/>
              <w:spacing w:line="260" w:lineRule="exact" w:before="258" w:after="0"/>
              <w:ind w:left="616" w:right="1202" w:hanging="32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in relation to an individual, a partnership, a company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the subsidiaries and the holding company of a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group of companies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other than the companies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referred to in paragraph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), shall have the same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meaning assigned to such expression under section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 of the Inland Revenue Act, No. 24 of 2017.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70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86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Surcharge Tax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72" w:after="0"/>
              <w:ind w:left="6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Tax return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shall be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furnished</w:t>
            </w:r>
          </w:p>
        </w:tc>
      </w:tr>
      <w:tr>
        <w:trPr>
          <w:trHeight w:hRule="exact" w:val="107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4" w:after="0"/>
              <w:ind w:left="864" w:right="56" w:firstLine="20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Every individual, partnership, company and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subsidiaries and the holding company of every group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company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chargeable with the tax under this Act shall on 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4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prior to March 31, 2022, furnish in writing to the Commissioner-</w:t>
      </w:r>
    </w:p>
    <w:p>
      <w:pPr>
        <w:autoSpaceDN w:val="0"/>
        <w:tabs>
          <w:tab w:pos="1702" w:val="left"/>
        </w:tabs>
        <w:autoSpaceDE w:val="0"/>
        <w:widowControl/>
        <w:spacing w:line="276" w:lineRule="exact" w:before="0" w:after="0"/>
        <w:ind w:left="13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General, a tax return in the specified form containing such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particulars as may be specified by the Commissioner-General.</w:t>
      </w:r>
    </w:p>
    <w:p>
      <w:pPr>
        <w:autoSpaceDN w:val="0"/>
        <w:autoSpaceDE w:val="0"/>
        <w:widowControl/>
        <w:spacing w:line="268" w:lineRule="exact" w:before="280" w:after="0"/>
        <w:ind w:left="19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(2) The Commissioner-General may specify –</w:t>
      </w:r>
    </w:p>
    <w:p>
      <w:pPr>
        <w:autoSpaceDN w:val="0"/>
        <w:autoSpaceDE w:val="0"/>
        <w:widowControl/>
        <w:spacing w:line="266" w:lineRule="exact" w:before="280" w:after="0"/>
        <w:ind w:left="0" w:right="445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the form for tax returns;</w:t>
      </w:r>
    </w:p>
    <w:p>
      <w:pPr>
        <w:autoSpaceDN w:val="0"/>
        <w:autoSpaceDE w:val="0"/>
        <w:widowControl/>
        <w:spacing w:line="268" w:lineRule="exact" w:before="280" w:after="4"/>
        <w:ind w:left="0" w:right="251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the information to be furnished on the tax return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02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562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attachments if any, required to be filed with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tax return; and</w:t>
            </w:r>
          </w:p>
        </w:tc>
      </w:tr>
    </w:tbl>
    <w:p>
      <w:pPr>
        <w:autoSpaceDN w:val="0"/>
        <w:autoSpaceDE w:val="0"/>
        <w:widowControl/>
        <w:spacing w:line="266" w:lineRule="exact" w:before="222" w:after="0"/>
        <w:ind w:left="0" w:right="475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the manner of filing.</w:t>
      </w:r>
    </w:p>
    <w:p>
      <w:pPr>
        <w:autoSpaceDN w:val="0"/>
        <w:autoSpaceDE w:val="0"/>
        <w:widowControl/>
        <w:spacing w:line="274" w:lineRule="exact" w:before="278" w:after="4"/>
        <w:ind w:left="1702" w:right="2448" w:firstLine="202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For the purpose of this Act, a tax return furnished under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subsection (1) shall be treated as a “tax return” under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provisions of the Inland Revenue Act, No. 24 of 2017 and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82" w:after="0"/>
              <w:ind w:left="6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Default in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payment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tax</w:t>
            </w:r>
          </w:p>
        </w:tc>
      </w:tr>
      <w:tr>
        <w:trPr>
          <w:trHeight w:hRule="exact" w:val="4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result in a self-assessment.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38" w:after="0"/>
              <w:ind w:left="28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Where any individual, partnership, company 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subsidiaries and the holding company of any group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companies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is liable to pay the tax under this Act, fails to pay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such tax, as provided for in this Act, such individual,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2" w:lineRule="exact" w:before="0" w:after="0"/>
        <w:ind w:left="1702" w:right="251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partnership, company or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subsidiaries and the holding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company of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the group of companies shall be deemed to be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defaulter of the tax under this Act.</w:t>
      </w:r>
    </w:p>
    <w:p>
      <w:pPr>
        <w:autoSpaceDN w:val="0"/>
        <w:autoSpaceDE w:val="0"/>
        <w:widowControl/>
        <w:spacing w:line="266" w:lineRule="exact" w:before="286" w:after="0"/>
        <w:ind w:left="19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(2) It shall be lawful for an assessment to be made in the</w:t>
      </w:r>
    </w:p>
    <w:p>
      <w:pPr>
        <w:autoSpaceDN w:val="0"/>
        <w:tabs>
          <w:tab w:pos="1702" w:val="left"/>
        </w:tabs>
        <w:autoSpaceDE w:val="0"/>
        <w:widowControl/>
        <w:spacing w:line="274" w:lineRule="exact" w:before="0" w:after="0"/>
        <w:ind w:left="134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name of the partnership and the amounts thereon shall be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recoverable out of the assets of the partnership, or from any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partner, or from any agent of the partnership.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7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3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84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Surcharge Tax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34" w:after="0"/>
              <w:ind w:left="7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Application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certain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provisions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Inland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Revenue Act,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No.24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2017</w:t>
            </w:r>
          </w:p>
        </w:tc>
      </w:tr>
      <w:tr>
        <w:trPr>
          <w:trHeight w:hRule="exact" w:val="7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72" w:after="0"/>
              <w:ind w:left="76" w:right="0" w:firstLine="202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Subject to the provisions of subsections (2) and (3),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provisions of Chapter IX , Chapter X, Chapter XI, Chapter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XII, Chapter XIII, Chapter XIV, Chapter XV, Chapter XVI,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Chapter XVII, Chapter XVIII of the Inland Revenue Act, No.24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2017 shall,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mutatis mutandis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, be applicable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administration, record keeping and information collection,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tax returns, assessments, objections and appeals, liability for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716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payment of tax, interest, recovery of tax, penalties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criminal proceedings under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2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 Every reference to income tax in any such provisions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Inland Revenue Act, No.24 of 2017, shall be deemed to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reference to the tax charged and levied in terms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provisions of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2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(3) Any default assessment, amended assessment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additional assessment shall not be made in respect of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individual, a partnership, a company 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subsidiaries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holding company of a group of companies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after the thirty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first day of December, 2024.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0" w:after="0"/>
              <w:ind w:left="27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In this Act, unless the context otherwise requires–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5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“Commissioner-General” shall have the same meaning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8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assigned to such expression under the Inland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Revenue Act, No. 24 of 2017;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5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“Company” shall have the same meaning assigned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such expression under the Inland Revenue 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No. 24 of 2017;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718" w:val="left"/>
        </w:tabs>
        <w:autoSpaceDE w:val="0"/>
        <w:widowControl/>
        <w:spacing w:line="244" w:lineRule="exact" w:before="150" w:after="168"/>
        <w:ind w:left="2278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“group of companies” means a holding company and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its subsidiaries;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04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3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2" w:after="0"/>
              <w:ind w:left="758" w:right="1200" w:hanging="4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“holding company” means a company which owns more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than fifty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per centum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of the shares with voting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rights of another company, directly or indirectly,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other than a holding company incorporated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p>
      <w:pPr>
        <w:autoSpaceDN w:val="0"/>
        <w:tabs>
          <w:tab w:pos="3502" w:val="left"/>
        </w:tabs>
        <w:autoSpaceDE w:val="0"/>
        <w:widowControl/>
        <w:spacing w:line="228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Surcharge Tax</w:t>
      </w:r>
    </w:p>
    <w:p>
      <w:pPr>
        <w:autoSpaceDN w:val="0"/>
        <w:autoSpaceDE w:val="0"/>
        <w:widowControl/>
        <w:spacing w:line="240" w:lineRule="exact" w:before="482" w:after="152"/>
        <w:ind w:left="2592" w:right="251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outside Sri Lanka and not registered under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Chapter XVIII of the Companies Act, No.7 of 2007;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86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804" w:right="1256" w:hanging="44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“partnership” shall have the same meaning assigned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such expression under the Inland Revenue Act,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No. 24 of 2017;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2"/>
        <w:ind w:left="2624" w:right="2516" w:hanging="44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“tax return” shall have the same meaning assigned to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such expression under the Inland Revenue Act,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No. 24 of 2017;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05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1004" w:right="36" w:hanging="44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“subsidiary” means a company in which more than fifty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per centum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its shares with voting rights are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owned by another company, directly or indirectly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other than a subsidiary incorporated outside Sri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Lanka and not registered under Chapter XVIII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Companies Act, No.7 of 2007 of a holding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company incorporated outside Sri Lanka and not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registered under Chapter XVIII of the Companies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Act;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58" w:after="0"/>
              <w:ind w:left="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30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1004" w:right="36" w:hanging="4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“year of assessment” shall have the same meaning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assigned to such expression under section 20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Inland Revenue Act, No. 24 of 2017.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4" w:val="left"/>
              </w:tabs>
              <w:autoSpaceDE w:val="0"/>
              <w:widowControl/>
              <w:spacing w:line="228" w:lineRule="exact" w:before="160" w:after="0"/>
              <w:ind w:left="84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478"/>
        </w:trPr>
        <w:tc>
          <w:tcPr>
            <w:tcW w:type="dxa" w:w="420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84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Surcharge Tax</w:t>
            </w:r>
          </w:p>
        </w:tc>
        <w:tc>
          <w:tcPr>
            <w:tcW w:type="dxa" w:w="204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0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5" w:lineRule="auto" w:before="66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