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62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NATIONAL MINIMUM WAGE OF WORKERS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7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2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32" w:after="0"/>
        <w:ind w:left="15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National Minimum Wage of Workers Act, No. 3 of 2016</w:t>
      </w:r>
    </w:p>
    <w:p>
      <w:pPr>
        <w:autoSpaceDN w:val="0"/>
        <w:autoSpaceDE w:val="0"/>
        <w:widowControl/>
        <w:spacing w:line="235" w:lineRule="auto" w:before="2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08" w:after="0"/>
        <w:ind w:left="199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Labour on 24th of March, 2021</w:t>
      </w:r>
    </w:p>
    <w:p>
      <w:pPr>
        <w:autoSpaceDN w:val="0"/>
        <w:autoSpaceDE w:val="0"/>
        <w:widowControl/>
        <w:spacing w:line="235" w:lineRule="auto" w:before="25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09,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68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37]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58" w:after="0"/>
        <w:ind w:left="15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Minimum Wage of Workers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25/2019</w:t>
      </w:r>
    </w:p>
    <w:p>
      <w:pPr>
        <w:autoSpaceDN w:val="0"/>
        <w:autoSpaceDE w:val="0"/>
        <w:widowControl/>
        <w:spacing w:line="235" w:lineRule="auto" w:before="29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ORKERS</w:t>
      </w:r>
    </w:p>
    <w:p>
      <w:pPr>
        <w:autoSpaceDN w:val="0"/>
        <w:autoSpaceDE w:val="0"/>
        <w:widowControl/>
        <w:spacing w:line="238" w:lineRule="auto" w:before="30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2016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32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National Minimum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Wage of Workers (Amendment) Act, No.      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National Minimum Wage of Workers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 of 2016 is hereby amended in subsection (1) thereof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3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“shall be ten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2016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the national minimum daily wage of a worker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6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four hundred rupees” of the words, “shall be twelve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five hundred rupees and the national minimum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daily wage of a worker shall be five hundred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9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National Minimum Wage of Workers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8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