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18, 2020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21.12.2020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0" w:after="0"/>
        <w:ind w:left="0" w:right="262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TOBACCO TAX (AMENDMENT)</w:t>
      </w:r>
    </w:p>
    <w:p>
      <w:pPr>
        <w:autoSpaceDN w:val="0"/>
        <w:autoSpaceDE w:val="0"/>
        <w:widowControl/>
        <w:spacing w:line="235" w:lineRule="auto" w:before="240" w:after="0"/>
        <w:ind w:left="0" w:right="3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8" w:lineRule="auto" w:before="17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0" w:right="25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Tobacco Tax Act, No. 08 of 1999</w:t>
      </w:r>
    </w:p>
    <w:p>
      <w:pPr>
        <w:autoSpaceDN w:val="0"/>
        <w:autoSpaceDE w:val="0"/>
        <w:widowControl/>
        <w:spacing w:line="245" w:lineRule="auto" w:before="314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To be presented in Parliament by Hon. (Dr) Wijeyadasa Rajapakshe,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8" w:lineRule="auto" w:before="27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OBACCO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1999</w:t>
      </w:r>
    </w:p>
    <w:p>
      <w:pPr>
        <w:autoSpaceDN w:val="0"/>
        <w:autoSpaceDE w:val="0"/>
        <w:widowControl/>
        <w:spacing w:line="235" w:lineRule="auto" w:before="29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30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Tobacco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 of the Principal Act is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repealing sub-section 15 (1) of the said Act and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“15. (1) Every person is guilty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on conviction after summary 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 Magistrate be liable to a fine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of the value of the goods forfeited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Customs or the Excise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under this Act or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either description for a term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years.”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80"/>
        </w:trPr>
        <w:tc>
          <w:tcPr>
            <w:tcW w:type="dxa" w:w="10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