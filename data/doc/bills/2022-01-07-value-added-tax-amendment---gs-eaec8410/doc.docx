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46" w:after="0"/>
        <w:ind w:left="0" w:right="30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07, 2022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07.01.2022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20" w:after="0"/>
        <w:ind w:left="0" w:right="2204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VALUE ADDED TAX (AMENDMENT)</w:t>
      </w:r>
    </w:p>
    <w:p>
      <w:pPr>
        <w:autoSpaceDN w:val="0"/>
        <w:autoSpaceDE w:val="0"/>
        <w:widowControl/>
        <w:spacing w:line="235" w:lineRule="auto" w:before="46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46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9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5" w:lineRule="auto" w:before="464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38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9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8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0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4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88" w:lineRule="exact" w:before="196" w:after="0"/>
        <w:ind w:left="1342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amends section 25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Value Added Tax Act, No. 14 of 2002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(hereinafter referred to as the “principal enactment”) and the legal effect of that section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as amended is to increase the VAT rate from 15% to 18%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on supply of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services on financial institutions with effect from January 1, 2022.</w:t>
      </w:r>
    </w:p>
    <w:p>
      <w:pPr>
        <w:autoSpaceDN w:val="0"/>
        <w:autoSpaceDE w:val="0"/>
        <w:widowControl/>
        <w:spacing w:line="186" w:lineRule="exact" w:before="136" w:after="0"/>
        <w:ind w:left="1342" w:right="1436" w:firstLine="24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Part II of the First Schedule to the principal enactment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exempt certain goods and services from VAT in order to give effect to budget proposals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2022.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51/2021</w:t>
      </w:r>
    </w:p>
    <w:p>
      <w:pPr>
        <w:autoSpaceDN w:val="0"/>
        <w:autoSpaceDE w:val="0"/>
        <w:widowControl/>
        <w:spacing w:line="238" w:lineRule="auto" w:before="276" w:after="0"/>
        <w:ind w:left="18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0" w:lineRule="auto" w:before="276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Value Added Tax Act, No. 14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Act,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subsection (3) thereof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14 of</w:t>
            </w:r>
          </w:p>
        </w:tc>
      </w:tr>
    </w:tbl>
    <w:p>
      <w:pPr>
        <w:autoSpaceDN w:val="0"/>
        <w:tabs>
          <w:tab w:pos="2172" w:val="left"/>
          <w:tab w:pos="2518" w:val="left"/>
          <w:tab w:pos="6718" w:val="left"/>
        </w:tabs>
        <w:autoSpaceDE w:val="0"/>
        <w:widowControl/>
        <w:spacing w:line="262" w:lineRule="auto" w:before="6" w:after="0"/>
        <w:ind w:left="1446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2002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by the substitution in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for the words and figures, “commencing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November 1, 2016, shall be fifteen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.” of the words and figures “commencing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November 1, 2016 but ending on or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2021, shall be fifteen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>;”;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7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by the addition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subsection of the following:-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2" w:after="216"/>
        <w:ind w:left="25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commencing on or after January 1, 2022,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eighteen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PART-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652" w:val="left"/>
          <w:tab w:pos="2998" w:val="left"/>
        </w:tabs>
        <w:autoSpaceDE w:val="0"/>
        <w:widowControl/>
        <w:spacing w:line="262" w:lineRule="auto" w:before="188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item (xxxi)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paragraph, for the words and figures, “with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May 20, 2020.” of the words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“with effect from May 20, 2020,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ending on December 31, 2021;”;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494" w:after="158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 immediately after item (xxxi)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item:–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“(xxxii) on or after January 1, 2022, medical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equipment, machinery, apparatus,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accessories and parts thereof,</w:t>
            </w:r>
          </w:p>
        </w:tc>
      </w:tr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hospital furniture, drugs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chemicals donated to a government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hospital or the Ministry of Health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provision of health services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address any pandemic or public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emergency, approved by the</w:t>
            </w:r>
          </w:p>
        </w:tc>
      </w:tr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on the recommendation of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Health.”;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the substitution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158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 the import or supply 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3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4" w:right="1256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motor vehicle identified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Harmonized Commodity Description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Coding Numbers for custom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and liable to–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564" w:right="1256" w:hanging="3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Excise Duty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Excise (Special Provisions)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13 of 1989, on or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October 25, 2014; or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564" w:right="1256" w:hanging="37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Special Goods and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 imposed under the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and Services Tax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of 2022,</w:t>
            </w:r>
          </w:p>
        </w:tc>
      </w:tr>
    </w:tbl>
    <w:p>
      <w:pPr>
        <w:autoSpaceDN w:val="0"/>
        <w:tabs>
          <w:tab w:pos="3384" w:val="left"/>
        </w:tabs>
        <w:autoSpaceDE w:val="0"/>
        <w:widowControl/>
        <w:spacing w:line="245" w:lineRule="auto" w:before="15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importation of such vehicle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motor vehicle liable to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or tax on the manufacture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vehicle;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motor vehicle remains unsold as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October 25, 2014, which would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have been liable to pay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same duty referred to in item (i) of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on the importation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 of the same, if imported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manufactured after October 25, 2014,</w:t>
      </w:r>
    </w:p>
    <w:p>
      <w:pPr>
        <w:autoSpaceDN w:val="0"/>
        <w:autoSpaceDE w:val="0"/>
        <w:widowControl/>
        <w:spacing w:line="245" w:lineRule="auto" w:before="230" w:after="2"/>
        <w:ind w:left="302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any vehicle supplied under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leasing agreement entered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prior to October 25, 2014, which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disposed after the repossession of the same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lessor on which input tax had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claimed;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cigarettes identified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Harmonized Commodity Description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Coding System Numbers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custom purposes and liable to-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the Excise Duty imposed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52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0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Excise (Special Provisions)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13 of 1989 and cess imposed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8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Act, No. 40 of 1979,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October 25, 2014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prior to November 1, 2016,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importation or manufacture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same including cigarettes in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8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stocks remain unsold as at October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25, 2014, which would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liable to the same duty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importation or manufacture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same, if imported or manufactured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after October 25, 2014; or</w:t>
      </w:r>
    </w:p>
    <w:p>
      <w:pPr>
        <w:autoSpaceDN w:val="0"/>
        <w:autoSpaceDE w:val="0"/>
        <w:widowControl/>
        <w:spacing w:line="245" w:lineRule="auto" w:before="230" w:after="0"/>
        <w:ind w:left="3838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Special Goods and Services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the Special Goods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Services Tax Act, No.   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2022, on the importation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manufacture of the 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47" w:lineRule="auto" w:before="544" w:after="0"/>
        <w:ind w:left="3382" w:right="25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liquor identified under the Harmonized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Description and Coding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Numbers for custom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subject to-</w:t>
      </w:r>
    </w:p>
    <w:p>
      <w:pPr>
        <w:autoSpaceDN w:val="0"/>
        <w:tabs>
          <w:tab w:pos="3442" w:val="left"/>
          <w:tab w:pos="3702" w:val="left"/>
          <w:tab w:pos="4366" w:val="left"/>
          <w:tab w:pos="5258" w:val="left"/>
          <w:tab w:pos="5540" w:val="left"/>
          <w:tab w:pos="6086" w:val="left"/>
        </w:tabs>
        <w:autoSpaceDE w:val="0"/>
        <w:widowControl/>
        <w:spacing w:line="247" w:lineRule="auto" w:before="254" w:after="6"/>
        <w:ind w:left="1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Customs Duty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235),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the Excise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(Chapter 52) and 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under Sri Lanka Export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702" w:right="25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Act, No. 40 of 1979,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October 25, 2014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November 1, 2016,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importation or Excise Duty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manufacture of the same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liquor imported or manufactured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702" w:right="25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October 25, 2014 remains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unsold as at October 25, 2014,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would have been liable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same duty and cess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importation or Excise Duty 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702" w:right="25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of the same,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imported or manufactured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October 25, 2014;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42" w:right="1152" w:hanging="3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Special Goods and Services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under the Special Goods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3702" w:right="25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Services Tax Act, No.    of 2022,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importation or manufacture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same.”.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4510"/>
        <w:gridCol w:w="4510"/>
      </w:tblGrid>
      <w:tr>
        <w:trPr>
          <w:trHeight w:hRule="exact" w:val="426"/>
        </w:trPr>
        <w:tc>
          <w:tcPr>
            <w:tcW w:type="dxa" w:w="45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4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9014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