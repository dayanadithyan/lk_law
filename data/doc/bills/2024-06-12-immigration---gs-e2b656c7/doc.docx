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52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0" w:after="0"/>
        <w:ind w:left="0" w:right="32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June 07, 2024</w:t>
      </w:r>
    </w:p>
    <w:p>
      <w:pPr>
        <w:autoSpaceDN w:val="0"/>
        <w:autoSpaceDE w:val="0"/>
        <w:widowControl/>
        <w:spacing w:line="238" w:lineRule="auto" w:before="176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74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12.06.2024)</w:t>
      </w:r>
    </w:p>
    <w:p>
      <w:pPr>
        <w:autoSpaceDN w:val="0"/>
        <w:autoSpaceDE w:val="0"/>
        <w:widowControl/>
        <w:spacing w:line="240" w:lineRule="auto" w:before="190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54" w:after="0"/>
        <w:ind w:left="0" w:right="35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IMMIGRATION</w:t>
      </w:r>
    </w:p>
    <w:p>
      <w:pPr>
        <w:autoSpaceDN w:val="0"/>
        <w:autoSpaceDE w:val="0"/>
        <w:widowControl/>
        <w:spacing w:line="238" w:lineRule="auto" w:before="222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00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4" w:lineRule="auto" w:before="184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make provisions for controlling the entry into and departure of persons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from Sri Lanka; controlling the stay of persons in Sri Lanka who are not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citizens of Sri Lanka; for the issue of travel documents; for the repeal of the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Immigrants and Emigrants Act (Chapter 351) and the Passport (Regulation)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and Exit Permit Act, No. 53 of 1971; and to provide for  matters connected </w:t>
      </w:r>
      <w:r>
        <w:rPr>
          <w:rFonts w:ascii="Times,Bold" w:hAnsi="Times,Bold" w:eastAsia="Times,Bold"/>
          <w:b/>
          <w:i w:val="0"/>
          <w:color w:val="000000"/>
          <w:sz w:val="20"/>
        </w:rPr>
        <w:t>therewith or incidental thereto</w:t>
      </w:r>
    </w:p>
    <w:p>
      <w:pPr>
        <w:autoSpaceDN w:val="0"/>
        <w:autoSpaceDE w:val="0"/>
        <w:widowControl/>
        <w:spacing w:line="235" w:lineRule="auto" w:before="564" w:after="0"/>
        <w:ind w:left="216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Public Security</w:t>
      </w:r>
    </w:p>
    <w:p>
      <w:pPr>
        <w:autoSpaceDN w:val="0"/>
        <w:autoSpaceDE w:val="0"/>
        <w:widowControl/>
        <w:spacing w:line="245" w:lineRule="auto" w:before="384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8" w:val="left"/>
        </w:tabs>
        <w:autoSpaceDE w:val="0"/>
        <w:widowControl/>
        <w:spacing w:line="235" w:lineRule="auto" w:before="74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234.00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3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4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31/2018</w:t>
      </w:r>
    </w:p>
    <w:p>
      <w:pPr>
        <w:autoSpaceDN w:val="0"/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CONTROLLING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ENTRY</w:t>
      </w:r>
      <w:r>
        <w:rPr>
          <w:rFonts w:ascii="Times" w:hAnsi="Times" w:eastAsia="Times"/>
          <w:b w:val="0"/>
          <w:i w:val="0"/>
          <w:color w:val="000000"/>
          <w:sz w:val="14"/>
        </w:rPr>
        <w:t>INTO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</w:p>
    <w:p>
      <w:pPr>
        <w:autoSpaceDN w:val="0"/>
        <w:autoSpaceDE w:val="0"/>
        <w:widowControl/>
        <w:spacing w:line="238" w:lineRule="auto" w:before="1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DEPARTURE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  <w:r>
        <w:rPr>
          <w:rFonts w:ascii="Times" w:hAnsi="Times" w:eastAsia="Times"/>
          <w:b w:val="0"/>
          <w:i w:val="0"/>
          <w:color w:val="000000"/>
          <w:sz w:val="14"/>
        </w:rPr>
        <w:t>SRI</w:t>
      </w:r>
      <w:r>
        <w:rPr>
          <w:rFonts w:ascii="Times" w:hAnsi="Times" w:eastAsia="Times"/>
          <w:b w:val="0"/>
          <w:i w:val="0"/>
          <w:color w:val="000000"/>
          <w:sz w:val="14"/>
        </w:rPr>
        <w:t>LANKA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CONTROLLING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STAY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autoSpaceDE w:val="0"/>
        <w:widowControl/>
        <w:spacing w:line="252" w:lineRule="auto" w:before="20" w:after="0"/>
        <w:ind w:left="2036" w:right="2422" w:firstLine="2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SRI </w:t>
      </w:r>
      <w:r>
        <w:rPr>
          <w:rFonts w:ascii="Times" w:hAnsi="Times" w:eastAsia="Times"/>
          <w:b w:val="0"/>
          <w:i w:val="0"/>
          <w:color w:val="000000"/>
          <w:sz w:val="14"/>
        </w:rPr>
        <w:t>LANKA</w:t>
      </w:r>
      <w:r>
        <w:rPr>
          <w:rFonts w:ascii="Times" w:hAnsi="Times" w:eastAsia="Times"/>
          <w:b w:val="0"/>
          <w:i w:val="0"/>
          <w:color w:val="000000"/>
          <w:sz w:val="14"/>
        </w:rPr>
        <w:t>WHO</w:t>
      </w:r>
      <w:r>
        <w:rPr>
          <w:rFonts w:ascii="Times" w:hAnsi="Times" w:eastAsia="Times"/>
          <w:b w:val="0"/>
          <w:i w:val="0"/>
          <w:color w:val="000000"/>
          <w:sz w:val="14"/>
        </w:rPr>
        <w:t>ARE</w:t>
      </w:r>
      <w:r>
        <w:rPr>
          <w:rFonts w:ascii="Times" w:hAnsi="Times" w:eastAsia="Times"/>
          <w:b w:val="0"/>
          <w:i w:val="0"/>
          <w:color w:val="000000"/>
          <w:sz w:val="14"/>
        </w:rPr>
        <w:t>NOT</w:t>
      </w:r>
      <w:r>
        <w:rPr>
          <w:rFonts w:ascii="Times" w:hAnsi="Times" w:eastAsia="Times"/>
          <w:b w:val="0"/>
          <w:i w:val="0"/>
          <w:color w:val="000000"/>
          <w:sz w:val="14"/>
        </w:rPr>
        <w:t>CITIZENS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SRI</w:t>
      </w:r>
      <w:r>
        <w:rPr>
          <w:rFonts w:ascii="Times" w:hAnsi="Times" w:eastAsia="Times"/>
          <w:b w:val="0"/>
          <w:i w:val="0"/>
          <w:color w:val="000000"/>
          <w:sz w:val="14"/>
        </w:rPr>
        <w:t>LANKA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4"/>
        </w:rPr>
        <w:t>ISSUE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TRAVEL</w:t>
      </w:r>
      <w:r>
        <w:rPr>
          <w:rFonts w:ascii="Times" w:hAnsi="Times" w:eastAsia="Times"/>
          <w:b w:val="0"/>
          <w:i w:val="0"/>
          <w:color w:val="000000"/>
          <w:sz w:val="14"/>
        </w:rPr>
        <w:t>DOCUMENTS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MMIGRANTS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MIGRANTS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351)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ASSPORT </w:t>
      </w:r>
      <w:r>
        <w:rPr>
          <w:rFonts w:ascii="Times" w:hAnsi="Times" w:eastAsia="Times"/>
          <w:b w:val="0"/>
          <w:i w:val="0"/>
          <w:color w:val="000000"/>
          <w:sz w:val="20"/>
        </w:rPr>
        <w:t>(R</w:t>
      </w:r>
      <w:r>
        <w:rPr>
          <w:rFonts w:ascii="Times" w:hAnsi="Times" w:eastAsia="Times"/>
          <w:b w:val="0"/>
          <w:i w:val="0"/>
          <w:color w:val="000000"/>
          <w:sz w:val="14"/>
        </w:rPr>
        <w:t>EGULATION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ERMIT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53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1971;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57" w:lineRule="auto" w:before="74" w:after="0"/>
        <w:ind w:left="203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Immigration Act, No  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2024.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dates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this Act, other than this section,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come into operation on such date or dates as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appoint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Different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dates may be appointed by the Minister for the coming into </w:t>
      </w:r>
      <w:r>
        <w:rPr>
          <w:rFonts w:ascii="Times" w:hAnsi="Times" w:eastAsia="Times"/>
          <w:b w:val="0"/>
          <w:i w:val="0"/>
          <w:color w:val="221F1F"/>
          <w:sz w:val="20"/>
        </w:rPr>
        <w:t>operation of different Parts or different sections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subsection (2) shall come into force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the date on which this Bill becomes an Act of Parliament.</w:t>
      </w:r>
    </w:p>
    <w:p>
      <w:pPr>
        <w:autoSpaceDN w:val="0"/>
        <w:autoSpaceDE w:val="0"/>
        <w:widowControl/>
        <w:spacing w:line="235" w:lineRule="auto" w:before="266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66" w:after="206"/>
        <w:ind w:left="0" w:right="4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RELIMINARY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this Act shall be –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52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regulate immigration and emigration in a manner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9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is consistent with the national interest;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9" w:lineRule="auto" w:before="26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issue and administer the issuance of  passports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Lankan citizens as evidence of identity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citizenship of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control entry into Sri Lanka of any person other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1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than the citizens of Sri Lanka;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18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control departure from Sri Lanka of every person;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supervise the activities of any person who is not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48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 citizen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person who-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exempt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41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member of the Armed Forces of Sri Lanka;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26"/>
        <w:ind w:left="0" w:right="18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duly accredited to the Government of Sri Lanka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Government of any other country; or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sent to Sri Lanka on a special mission by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5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 of any other country; 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2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an expert, adviser, technician, or official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whose salary or principal emolument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payable by the Government of Sri Lanka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brought to Sri Lanka by the Government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through any Specialized Agency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United Nations Organization, or under the Point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Four Assistance Programme of the Government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United States of America, or through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Colombo Plan Organization (including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Assistance Bureau), or any similar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organization approved by the Minister;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any trainee from abroad who is sent to Sri Lanka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of the Technical Co-operation</w:t>
            </w:r>
          </w:p>
        </w:tc>
      </w:tr>
    </w:tbl>
    <w:p>
      <w:pPr>
        <w:autoSpaceDN w:val="0"/>
        <w:autoSpaceDE w:val="0"/>
        <w:widowControl/>
        <w:spacing w:line="264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of the United Nations Organization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its Specialized Agencies or of the Colombo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Organization, or of any similar organization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Minister;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498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entered or is under an agreement to enter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 of the Government of Sri Lanka; or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1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member of the official staff or household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referred to in any of the foregoing paragraphs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the wife or any dependant child of any person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referred to in any of the foregoing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member of the crew of a ship in the territorial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waters of Sri Lanka,</w:t>
            </w:r>
          </w:p>
        </w:tc>
      </w:tr>
    </w:tbl>
    <w:p>
      <w:pPr>
        <w:autoSpaceDN w:val="0"/>
        <w:autoSpaceDE w:val="0"/>
        <w:widowControl/>
        <w:spacing w:line="257" w:lineRule="auto" w:before="2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exempted from the operation of Parts III, IV, V, VI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VII of this Act to such extent or subject to such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restrictions as may be specified by an Order made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and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7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Order under this subsection may be either an Order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any person or group of persons, or an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to any class or description of persons, being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either case persons referred to in this subsection.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may,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 any person or class or description of persons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specified period of time on the occurance of any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emergency from any of the provisions of the Act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extent or subject to such terms, condtions or rstrictions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appear to him to be necessary in the public interest.</w:t>
      </w:r>
    </w:p>
    <w:p>
      <w:pPr>
        <w:autoSpaceDN w:val="0"/>
        <w:tabs>
          <w:tab w:pos="3868" w:val="left"/>
        </w:tabs>
        <w:autoSpaceDE w:val="0"/>
        <w:widowControl/>
        <w:spacing w:line="247" w:lineRule="auto" w:before="27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8" w:lineRule="auto" w:before="268" w:after="0"/>
        <w:ind w:left="0" w:right="3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RRANGEMENTS</w:t>
      </w:r>
    </w:p>
    <w:p>
      <w:pPr>
        <w:autoSpaceDN w:val="0"/>
        <w:tabs>
          <w:tab w:pos="6736" w:val="left"/>
        </w:tabs>
        <w:autoSpaceDE w:val="0"/>
        <w:widowControl/>
        <w:spacing w:line="238" w:lineRule="auto" w:before="280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There may be appointed, for the purposes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Officers</w:t>
      </w:r>
    </w:p>
    <w:p>
      <w:pPr>
        <w:autoSpaceDN w:val="0"/>
        <w:autoSpaceDE w:val="0"/>
        <w:widowControl/>
        <w:spacing w:line="238" w:lineRule="auto" w:before="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whether by name or by office-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fit and proper person to be or to act as the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General of Immigration (hereinafter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Act referred to as the “Controller General”)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fit and proper person to be or to act as the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Controller General of Immigration;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fit and proper persons to be or to act as Controllers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Immigration;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fit and proper persons to be or to act as Deputy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Controllers of Immigration;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fit and proper persons to be or to act as Assistant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43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Controllers of Immigration;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fit and proper persons to be or to act as Chief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Immigration Officers;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fit and proper persons to be or to act as Immigration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officers.</w:t>
            </w:r>
          </w:p>
        </w:tc>
      </w:tr>
    </w:tbl>
    <w:p>
      <w:pPr>
        <w:autoSpaceDN w:val="0"/>
        <w:autoSpaceDE w:val="0"/>
        <w:widowControl/>
        <w:spacing w:line="262" w:lineRule="auto" w:before="238" w:after="23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appointed such other officers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as may be necessary to assist the officers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>to in subsection (1) for the administration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the exercise, performance or discharge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powers, duties and functions vested in, conferred, imposed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assigned by or under this Act-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Controller General shall be subject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36"/>
        <w:ind w:left="0" w:right="2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general or special directions of the Minister;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Additional Controller General, each Controller,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Deputy Controller, each Assistant Controller,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each Chief Immigration Officer, each Immigration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4" w:lineRule="auto" w:before="49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Officer, and any other officer or any other employee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this Act shall be subject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special directions of the Controller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autoSpaceDN w:val="0"/>
        <w:tabs>
          <w:tab w:pos="1504" w:val="left"/>
          <w:tab w:pos="1798" w:val="left"/>
          <w:tab w:pos="2038" w:val="left"/>
        </w:tabs>
        <w:autoSpaceDE w:val="0"/>
        <w:widowControl/>
        <w:spacing w:line="269" w:lineRule="auto" w:before="29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Controller General may either generally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specially authorise the Additional Controller General,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Controller, any Deputy Controller, any Assistant Controller,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Chief Immigration Officer or any Immigration Officer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or discharge any power, function or duty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vested in or conferred upon the Controller General, by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Controller General, the Additional 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every Controller, every Deputy Controller or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Controller may exercise, perform or discharge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power, duty or function vested in or conferred upon a Chief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Officer or an Immigration Officer by or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57" w:lineRule="auto" w:before="296" w:after="18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Chief Immigration Officer may exercise, perform or </w:t>
      </w:r>
      <w:r>
        <w:rPr>
          <w:rFonts w:ascii="Times" w:hAnsi="Times" w:eastAsia="Times"/>
          <w:b w:val="0"/>
          <w:i w:val="0"/>
          <w:color w:val="221F1F"/>
          <w:sz w:val="20"/>
        </w:rPr>
        <w:t>discharge any power, function or duty vested in or conferred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an Immigration Officer by or under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Authorisation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Minister may either generally or specially authorise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Ministry, Additional Secretary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Minister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act on his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Ministry or the Controller General to exercise, perform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any power, duty or function other than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 conferred by section 3, subsection (4)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4" w:after="23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7, subsection (4) of section 8, section 45,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sections 99, 165, 168, 172 and subsection (2)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176;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duty or function vested in, imposed or conferred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the Minister, by or under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Authorised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may, upon request of the Minister,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Act, by Order published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Forces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designate all or any of-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Sri Lanka Army raised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maintained in accordance with the provisions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334" w:lineRule="auto" w:before="1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Army Act (Chapter 357);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Sri Lanka Navy raised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in accordance with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Navy Act (Chapter 358);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Sri Lanka Air Force raised and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353" w:lineRule="auto" w:before="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in accordance with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Air Force Act (Chapter 359),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authorised members of the Forces.</w:t>
      </w:r>
    </w:p>
    <w:p>
      <w:pPr>
        <w:autoSpaceDN w:val="0"/>
        <w:tabs>
          <w:tab w:pos="1702" w:val="left"/>
          <w:tab w:pos="1942" w:val="left"/>
          <w:tab w:pos="2018" w:val="left"/>
          <w:tab w:pos="2034" w:val="left"/>
          <w:tab w:pos="2422" w:val="left"/>
        </w:tabs>
        <w:autoSpaceDE w:val="0"/>
        <w:widowControl/>
        <w:spacing w:line="449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Within the area specified under subsection (4),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authorised member of the Forces shall, in respect of-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under section 46;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under section 51;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under section 124;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any offence under section 126;</w:t>
      </w:r>
    </w:p>
    <w:p>
      <w:pPr>
        <w:autoSpaceDN w:val="0"/>
        <w:tabs>
          <w:tab w:pos="2018" w:val="left"/>
          <w:tab w:pos="2034" w:val="left"/>
          <w:tab w:pos="2062" w:val="left"/>
          <w:tab w:pos="2422" w:val="left"/>
        </w:tabs>
        <w:autoSpaceDE w:val="0"/>
        <w:widowControl/>
        <w:spacing w:line="470" w:lineRule="auto" w:before="298" w:after="0"/>
        <w:ind w:left="1358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under section 136;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under section 137;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under section 138;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any offence under section 139,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4" w:lineRule="auto" w:before="49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a Peace Officer within the meaning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 for the purpose only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exercising any power conferred upon a Peace Officer by that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504" w:val="left"/>
          <w:tab w:pos="1798" w:val="left"/>
          <w:tab w:pos="2038" w:val="left"/>
        </w:tabs>
        <w:autoSpaceDE w:val="0"/>
        <w:widowControl/>
        <w:spacing w:line="269" w:lineRule="auto" w:before="29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powers and duties conferred and imposed upon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members of the Forces by this section shall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exercised and discharged notwithstanding that such powers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duties are not conferred or imposed upon them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Army Act (Chapter 357), the Navy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358), or the Air Force Act (Chapter 359).</w:t>
      </w:r>
    </w:p>
    <w:p>
      <w:pPr>
        <w:autoSpaceDN w:val="0"/>
        <w:autoSpaceDE w:val="0"/>
        <w:widowControl/>
        <w:spacing w:line="264" w:lineRule="auto" w:before="292" w:after="0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may,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areas which the powers and duties under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exercised and discharged by the authorised members </w:t>
      </w:r>
      <w:r>
        <w:rPr>
          <w:rFonts w:ascii="Times" w:hAnsi="Times" w:eastAsia="Times"/>
          <w:b w:val="0"/>
          <w:i w:val="0"/>
          <w:color w:val="221F1F"/>
          <w:sz w:val="20"/>
        </w:rPr>
        <w:t>of the Forces.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9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authorised member of the Forces making an arrest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 a</w:t>
      </w:r>
      <w:r>
        <w:rPr>
          <w:rFonts w:ascii="Times" w:hAnsi="Times" w:eastAsia="Times"/>
          <w:b w:val="0"/>
          <w:i w:val="0"/>
          <w:color w:val="221F1F"/>
          <w:sz w:val="20"/>
        </w:rPr>
        <w:t>warrant shall forthwith -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9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notify the arrest to the Controller General ; and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23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 over the person so arrested, to the custody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police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may upon request by the Minister,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2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Act, by Order published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under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may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Gazette,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designate all or any of the Coast Guard Officers 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exercised</w:t>
            </w:r>
          </w:p>
        </w:tc>
      </w:tr>
      <w:tr>
        <w:trPr>
          <w:trHeight w:hRule="exact" w:val="22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Department of Coast Guard, raised and maintained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the Coast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provisions of the Department of Coast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Guard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 of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Guard Act, No. 41 of 2009, as authorised Coast Guard Officers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Department of Coast Guard.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Coast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Within the area specified under subsection (4), 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Guard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Coast Guard Officer of the Department of Coast </w:t>
      </w:r>
      <w:r>
        <w:rPr>
          <w:rFonts w:ascii="Times" w:hAnsi="Times" w:eastAsia="Times"/>
          <w:b w:val="0"/>
          <w:i w:val="0"/>
          <w:color w:val="221F1F"/>
          <w:sz w:val="20"/>
        </w:rPr>
        <w:t>Guard shall, in respect of-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9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5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section 46;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section 51;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section 124;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section 126,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section 136;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section 137;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section 138; and</w:t>
            </w:r>
          </w:p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section 139,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23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a Peace Officer within the meaning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 for the purpose only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exercising any power conferred upon a Peace Officer by that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8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powers and duties conferred and imposed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Coast Guard Officers of the Department of Coast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Guard by this section shall be exercised and discharged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that such powers and duties are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or imposed upon them by the provisions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Department of Coast Guard Act, No. 41 of 2009.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may,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area in which the powers and duties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may be exercised and discharged by the authorised Coast </w:t>
      </w:r>
      <w:r>
        <w:rPr>
          <w:rFonts w:ascii="Times" w:hAnsi="Times" w:eastAsia="Times"/>
          <w:b w:val="0"/>
          <w:i w:val="0"/>
          <w:color w:val="221F1F"/>
          <w:sz w:val="20"/>
        </w:rPr>
        <w:t>Guard Officers of the Department of Coast Guard.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8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authorised Coast Guard Officer of the Department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Coast Guard making an arrest without a warrant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forthwith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498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notify the arrest to the Controller General; and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 over the person so arrested, to the custody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police officer.</w:t>
      </w:r>
    </w:p>
    <w:p>
      <w:pPr>
        <w:autoSpaceDN w:val="0"/>
        <w:autoSpaceDE w:val="0"/>
        <w:widowControl/>
        <w:spacing w:line="238" w:lineRule="auto" w:before="296" w:after="226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ISA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6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Part shall apply to every person other than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Part III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98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citizen of Sri Lanka; or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6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who by virtue of any Order made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 of this Act for the time being in force,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exempted from the provisions of this Part.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Act, the Controller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or an officer authorised by him may issue to a person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Visa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not a citizen of Sri Lanka a permission, (to be referred </w:t>
      </w:r>
      <w:r>
        <w:rPr>
          <w:rFonts w:ascii="Times" w:hAnsi="Times" w:eastAsia="Times"/>
          <w:b w:val="0"/>
          <w:i w:val="0"/>
          <w:color w:val="221F1F"/>
          <w:sz w:val="20"/>
        </w:rPr>
        <w:t>to as a “Sri Lankan visa”) to enter into, and stay in Sri Lanka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during a specified period.</w:t>
      </w:r>
    </w:p>
    <w:p>
      <w:pPr>
        <w:autoSpaceDN w:val="0"/>
        <w:autoSpaceDE w:val="0"/>
        <w:widowControl/>
        <w:spacing w:line="262" w:lineRule="auto" w:before="27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visa may be issued by the Controller General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period not exceeding five years subject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>conditions as may be specified in the visa.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visa may, with the approval of the Minister,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the Controller General, for such period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years but not exceeding ten years, subject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conditions as may be specified in the visa.</w:t>
      </w:r>
    </w:p>
    <w:p>
      <w:pPr>
        <w:autoSpaceDN w:val="0"/>
        <w:autoSpaceDE w:val="0"/>
        <w:widowControl/>
        <w:spacing w:line="257" w:lineRule="auto" w:before="296" w:after="18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the time limits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a permanement residence visa may be issed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Controller General to a person for a period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2" w:lineRule="auto" w:before="498" w:after="19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fact that a person is in Sri Lanka for the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shall not prevent the grant or issue of a visa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endorsement, to such person or an extension of the period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visa or endorsement issued to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who is not a citizen of Sri Lanka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require a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travel to or remain in Sri Lanka without a valid visa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visa to travel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Sri Lanka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 he has been exempted from visa requirements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to remain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3 by the Minister by  Order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Sri Lanka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0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to whom this Part applies and who enters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Lanka shall –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0" w:after="20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is not the holder of a visa, comply, so long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remains in Sri Lanka, with the terms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the endorsement granted to him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time of his entry;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is the holder of any such visa, comply, so long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he remains in Sri Lanka with the terms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conditions of the visa.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60" w:after="20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to whom this Part and Parts IV and V applies </w:t>
      </w:r>
      <w:r>
        <w:rPr>
          <w:rFonts w:ascii="Times" w:hAnsi="Times" w:eastAsia="Times"/>
          <w:b w:val="0"/>
          <w:i w:val="0"/>
          <w:color w:val="221F1F"/>
          <w:sz w:val="20"/>
        </w:rPr>
        <w:t>and who enters Sri Lanka shall not-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is not the holder of a visa or an electronic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 authorization, remain in Sri Lanka after the</w:t>
            </w:r>
          </w:p>
        </w:tc>
      </w:tr>
    </w:tbl>
    <w:p>
      <w:pPr>
        <w:autoSpaceDN w:val="0"/>
        <w:autoSpaceDE w:val="0"/>
        <w:widowControl/>
        <w:spacing w:line="250" w:lineRule="auto" w:before="6" w:after="20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expiry of the period for which he is authorized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 in Sri Lanka by the endorsement granted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him at the time of his entry;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is the holder of any visa or an electronic travel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4" w:lineRule="auto" w:before="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authorization, remain in Sri Lanka after the expiry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period for which he is authorized to remain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by that visa or the electronic travel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 or by virtue of any extension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visa;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498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his entry into Sri Lanka is in contravention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Parts IV or V,</w:t>
      </w:r>
    </w:p>
    <w:p>
      <w:pPr>
        <w:autoSpaceDN w:val="0"/>
        <w:autoSpaceDE w:val="0"/>
        <w:widowControl/>
        <w:spacing w:line="235" w:lineRule="auto" w:before="26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remain in Sri Lanka.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66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issuing of a visa does not of itself entitle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holder to be granted entry permission under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person who is not a citizen of Sri Lanka holding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valid visa or a person who is not a citizen of Sri Lanka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exempted from visa requirements by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Order made under section 3 of this Act shall have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entry endorsement granted under section 49, to enter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p>
      <w:pPr>
        <w:autoSpaceDN w:val="0"/>
        <w:autoSpaceDE w:val="0"/>
        <w:widowControl/>
        <w:spacing w:line="250" w:lineRule="auto" w:before="266" w:after="1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If the holder is granted entry endorsement, the holder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permission to enter and stay in Sri Lanka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conditions of the visa if any, or the entry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endorsement.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person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 hold only one valid visa at any given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only one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6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valid visa</w:t>
      </w:r>
    </w:p>
    <w:p>
      <w:pPr>
        <w:autoSpaceDN w:val="0"/>
        <w:tabs>
          <w:tab w:pos="6736" w:val="left"/>
        </w:tabs>
        <w:autoSpaceDE w:val="0"/>
        <w:widowControl/>
        <w:spacing w:line="245" w:lineRule="auto" w:before="172" w:after="6"/>
        <w:ind w:left="2036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No person is entitled to a visa as of a right.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Power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Controller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Unless provided otherwise in this Act, the Controller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may, in determining a visa application, in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refuse to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absolute discretion –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a visa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or refuse to issue a visa;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a visa of any class, subclass, category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subcategory notwithstanding the class and category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visa that was applied for;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 such conditions on the visa issued, or vary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4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revoke conditions;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an extention or refuse to issue an extention to</w:t>
            </w:r>
          </w:p>
        </w:tc>
      </w:tr>
    </w:tbl>
    <w:p>
      <w:pPr>
        <w:autoSpaceDN w:val="0"/>
        <w:autoSpaceDE w:val="0"/>
        <w:widowControl/>
        <w:spacing w:line="235" w:lineRule="auto" w:before="18" w:after="238"/>
        <w:ind w:left="0" w:right="60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 visa.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if-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Controller General may issue a visa to a person,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Issuance of</w:t>
            </w:r>
          </w:p>
        </w:tc>
      </w:tr>
      <w:tr>
        <w:trPr>
          <w:trHeight w:hRule="exact" w:val="81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has satisfied the requiremnts as are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visa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5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prescribed;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Controller General approves the purpose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such person is entering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is the holder of a valid passport or a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 document which provides for his entry into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Controller General is satisfied that such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adequate funds for his maintenance in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for the payment of his return passage to the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3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country which issued his passport or the travel </w:t>
      </w:r>
      <w:r>
        <w:rPr>
          <w:rFonts w:ascii="Times" w:hAnsi="Times" w:eastAsia="Times"/>
          <w:b w:val="0"/>
          <w:i w:val="0"/>
          <w:color w:val="221F1F"/>
          <w:sz w:val="20"/>
        </w:rPr>
        <w:t>document;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is not subject to any disqualification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21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who seeks to obtain a visa shall apply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 visa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General by submitting an application in the form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manner prescribed by 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Visa issued under this Act shall include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Classes of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classes:-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visa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visa;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permanent residence visa;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255"/>
        <w:gridCol w:w="2255"/>
        <w:gridCol w:w="2255"/>
        <w:gridCol w:w="2255"/>
      </w:tblGrid>
      <w:tr>
        <w:trPr>
          <w:trHeight w:hRule="exact" w:val="10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visit visa; and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  <w:tr>
        <w:trPr>
          <w:trHeight w:hRule="exact" w:val="43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transit visa.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47" w:lineRule="auto" w:before="20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Minister may by regulations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introduce, cancel, amend or revoke any subclass of a visa.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42" w:after="206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by directions introduce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category or sub-category of a visa under any class or subclass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 visa.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section 10,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Validity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General may issue –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 of 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visa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visit visa to any person for such period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4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exceeding nine months;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0" w:lineRule="auto" w:before="266" w:after="19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transit visa for a period not exceeding thirty days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specified in such visa to a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travelling through Sri Lanka;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residence visa to any person for a period not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exceeding ten years:</w:t>
      </w:r>
    </w:p>
    <w:p>
      <w:pPr>
        <w:autoSpaceDN w:val="0"/>
        <w:tabs>
          <w:tab w:pos="2516" w:val="left"/>
          <w:tab w:pos="2518" w:val="left"/>
          <w:tab w:pos="2876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the Controller General shall obtain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apporval of the Minister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10 where the period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visa exceeds five years.</w:t>
      </w:r>
    </w:p>
    <w:p>
      <w:pPr>
        <w:autoSpaceDN w:val="0"/>
        <w:autoSpaceDE w:val="0"/>
        <w:widowControl/>
        <w:spacing w:line="252" w:lineRule="auto" w:before="266" w:after="20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Nothing in this section shall prevent the Controller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from issuing a residence visa to any diplomat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Sri Lanka for the period of tenure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diplomat.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Controller General may, for the purpose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Interim visa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maintaining the lawful status in Sri Lanka of a residence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visa applicant while the application is being considered, </w:t>
      </w:r>
      <w:r>
        <w:rPr>
          <w:rFonts w:ascii="Times" w:hAnsi="Times" w:eastAsia="Times"/>
          <w:b w:val="0"/>
          <w:i w:val="0"/>
          <w:color w:val="221F1F"/>
          <w:sz w:val="20"/>
        </w:rPr>
        <w:t>issue an interim visa valid for less than one month.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Electronic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Travel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Authorization</w:t>
            </w:r>
          </w:p>
        </w:tc>
      </w:tr>
      <w:tr>
        <w:trPr>
          <w:trHeight w:hRule="exact" w:val="104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58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Controller General may, subject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immigration clearance at the point of entry, authorise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is not a citizen of Sri Lanka and who has not been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2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exempted from the requirement of obtaining a visa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3, to travel and stay in Sri Lanka for a short duration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obtaining a visa on an approval referred to as the </w:t>
      </w:r>
      <w:r>
        <w:rPr>
          <w:rFonts w:ascii="Times" w:hAnsi="Times" w:eastAsia="Times"/>
          <w:b w:val="0"/>
          <w:i w:val="0"/>
          <w:color w:val="221F1F"/>
          <w:sz w:val="20"/>
        </w:rPr>
        <w:t>electronic travel authorization.</w:t>
      </w:r>
    </w:p>
    <w:p>
      <w:pPr>
        <w:autoSpaceDN w:val="0"/>
        <w:autoSpaceDE w:val="0"/>
        <w:widowControl/>
        <w:spacing w:line="259" w:lineRule="auto" w:before="308" w:after="2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 specify the category or type of </w:t>
      </w:r>
      <w:r>
        <w:rPr>
          <w:rFonts w:ascii="Times" w:hAnsi="Times" w:eastAsia="Times"/>
          <w:b w:val="0"/>
          <w:i w:val="0"/>
          <w:color w:val="221F1F"/>
          <w:sz w:val="20"/>
        </w:rPr>
        <w:t>electronic travel authorization, validity period of such travel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authorization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Conditions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visa is subject to such conditions if any,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determined by the Minister by Order published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 visa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8" w:after="24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conditions of a visa may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permission to enter Sri Lanka on a single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journey, multiple journeys, or a number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journeys; or</w:t>
      </w:r>
    </w:p>
    <w:p>
      <w:pPr>
        <w:autoSpaceDN w:val="0"/>
        <w:tabs>
          <w:tab w:pos="2902" w:val="left"/>
        </w:tabs>
        <w:autoSpaceDE w:val="0"/>
        <w:widowControl/>
        <w:spacing w:line="259" w:lineRule="auto" w:before="308" w:after="248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permission to enter Sri Lanka for,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within a specified time period;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expressly prohibit any further entry to Sri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5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p>
      <w:pPr>
        <w:autoSpaceDN w:val="0"/>
        <w:autoSpaceDE w:val="0"/>
        <w:widowControl/>
        <w:spacing w:line="266" w:lineRule="auto" w:before="30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modify or amend such particulars, conditions to be applied </w:t>
      </w:r>
      <w:r>
        <w:rPr>
          <w:rFonts w:ascii="Times" w:hAnsi="Times" w:eastAsia="Times"/>
          <w:b w:val="0"/>
          <w:i w:val="0"/>
          <w:color w:val="221F1F"/>
          <w:sz w:val="20"/>
        </w:rPr>
        <w:t>for a visa or qualifications relating to visas.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30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 by regulations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prescribe the terms and conditions for the issuance </w:t>
      </w:r>
      <w:r>
        <w:rPr>
          <w:rFonts w:ascii="Times" w:hAnsi="Times" w:eastAsia="Times"/>
          <w:b w:val="0"/>
          <w:i w:val="0"/>
          <w:color w:val="221F1F"/>
          <w:sz w:val="20"/>
        </w:rPr>
        <w:t>of the permanenet residence visa.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7" w:lineRule="auto" w:before="500" w:after="0"/>
        <w:ind w:left="1796" w:right="115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21.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Except in such circumstances as may be prescribed,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Disqualifications </w:t>
      </w:r>
      <w:r>
        <w:rPr>
          <w:rFonts w:ascii="Times" w:hAnsi="Times" w:eastAsia="Times"/>
          <w:b w:val="0"/>
          <w:i w:val="0"/>
          <w:color w:val="221F1F"/>
          <w:sz w:val="20"/>
        </w:rPr>
        <w:t>no visa shall be issued, or extended to any person who-</w:t>
      </w:r>
      <w:r>
        <w:rPr>
          <w:rFonts w:ascii="Times" w:hAnsi="Times" w:eastAsia="Times"/>
          <w:b w:val="0"/>
          <w:i w:val="0"/>
          <w:color w:val="221F1F"/>
          <w:sz w:val="16"/>
        </w:rPr>
        <w:t>for a visa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02" w:after="23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is, in the opinion of the Controller General, unable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support himself and his dependants;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of unsound mind and is a danger to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4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himself and to the others ;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02" w:after="23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certified by a prescribed medical officer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who, for medical reasons, is undesirable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admitted into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convicted or is being prosecuted for</w:t>
            </w:r>
          </w:p>
        </w:tc>
      </w:tr>
    </w:tbl>
    <w:p>
      <w:pPr>
        <w:autoSpaceDN w:val="0"/>
        <w:autoSpaceDE w:val="0"/>
        <w:widowControl/>
        <w:spacing w:line="266" w:lineRule="auto" w:before="18" w:after="23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offences relating to dangerous drugs, narcotic drugs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psychotropic substances, child abuse, human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smuggling, human trafficking, terrorism or money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laundering either within or 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sentenced outside Sri Lanka for an</w:t>
            </w:r>
          </w:p>
        </w:tc>
      </w:tr>
    </w:tbl>
    <w:p>
      <w:pPr>
        <w:autoSpaceDN w:val="0"/>
        <w:autoSpaceDE w:val="0"/>
        <w:widowControl/>
        <w:spacing w:line="264" w:lineRule="auto" w:before="18" w:after="24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extraditable offence within the meaning of any law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was or is in force in Sri Lanka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extradition;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convicted of prostitution or has been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convicted for being a procurer or a person living 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prostitution of others;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06" w:after="24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fulfill such other requirements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may impose in the public interest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special or general directions issued in that behalf;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the subject of a Deportation Order in force under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or a deportee in transit or a person in transit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who has been removed by another country;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declared by Order made by the Minister under</w:t>
            </w:r>
          </w:p>
        </w:tc>
      </w:tr>
    </w:tbl>
    <w:p>
      <w:pPr>
        <w:autoSpaceDN w:val="0"/>
        <w:autoSpaceDE w:val="0"/>
        <w:widowControl/>
        <w:spacing w:line="247" w:lineRule="auto" w:before="12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47 to be a prohibited immigrant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prohibited visitor;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not been vaccinated against any disease or has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refused to have such vaccination, or to fulfill any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7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other requirement under section 56 of this Act;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4" w:after="18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comply with any term or condition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by regulations or as may be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Order or any direction issued by the Minister;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overstaying in Sri Lanka without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5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reasonable excuse 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206"/>
        <w:ind w:left="198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person designated under the United Nation’s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list by a relevant United Nation’s </w:t>
      </w:r>
      <w:r>
        <w:rPr>
          <w:rFonts w:ascii="Times" w:hAnsi="Times" w:eastAsia="Times"/>
          <w:b w:val="0"/>
          <w:i w:val="0"/>
          <w:color w:val="221F1F"/>
          <w:sz w:val="20"/>
        </w:rPr>
        <w:t>Security Council resolution;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who has been previously deported or</w:t>
            </w:r>
          </w:p>
        </w:tc>
      </w:tr>
    </w:tbl>
    <w:p>
      <w:pPr>
        <w:autoSpaceDN w:val="0"/>
        <w:autoSpaceDE w:val="0"/>
        <w:widowControl/>
        <w:spacing w:line="250" w:lineRule="auto" w:before="6" w:after="20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removed from Sri Lanka, and a travel ban is in force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person at the time of issunig the visa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the extension of the visa;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(o)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stowaway.</w:t>
            </w:r>
          </w:p>
        </w:tc>
      </w:tr>
      <w:tr>
        <w:trPr>
          <w:trHeight w:hRule="exact" w:val="61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4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Any visa issued or extended in contravention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shall be deemed to be void and of  no effect for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Secretary to the Ministry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may, at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Recommendation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request of the Minister assigned the subject of Defence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Ministry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Defence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directions to the Controller General to obtain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obtained in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 of the Ministry of the Minister assigned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of Defence before a visa is issued to a specified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circumstances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persons arriving from countries specified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Minister, considering any threat to the national security and</w:t>
      </w:r>
    </w:p>
    <w:p>
      <w:pPr>
        <w:autoSpaceDN w:val="0"/>
        <w:tabs>
          <w:tab w:pos="1704" w:val="left"/>
        </w:tabs>
        <w:autoSpaceDE w:val="0"/>
        <w:widowControl/>
        <w:spacing w:line="245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public interest.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5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Controller General may, require any person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 a visa has been issued or who has made an application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furnish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issuance or extension of a visa to furnish the travel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and such other material, information or documents,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Controller General may consider necessary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22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issuance or extension of that visa.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4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916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 application is made for a visa in respect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person, the Controller General may, require the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applying for such visa to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identifying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2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 his photograph; and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photographs</w:t>
            </w:r>
          </w:p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his identifying information.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2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photograph or identifying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furnished under subsection (1), shall be in such manner as </w:t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 by the Minister.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84" w:after="22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the applicant refuses to provide the identifying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information, the Controller General may refuse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 for a visa.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visa issued to any person under this Act shall be so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Visa shall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that such visa shall expire on a date which shall be 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expire on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date which is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least two months prior to the date of expiry of the travel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 least two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held by such person.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months</w:t>
            </w:r>
          </w:p>
        </w:tc>
      </w:tr>
    </w:tbl>
    <w:p>
      <w:pPr>
        <w:autoSpaceDN w:val="0"/>
        <w:autoSpaceDE w:val="0"/>
        <w:widowControl/>
        <w:spacing w:line="247" w:lineRule="auto" w:before="2" w:after="296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before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expiry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travel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document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Controller General may, in his absolute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discretion, cancel, vary or amend any visa or any term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 specified therein, issued to a person, who has failed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cancel, vary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comply with any term or condition of such visa.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amend a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4" w:lineRule="auto" w:before="498" w:after="23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Controller General cancels, varies or amends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visa, he shall cause notice of the cancellation, variation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amendment, as the case may be, to be served on the holder </w:t>
      </w:r>
      <w:r>
        <w:rPr>
          <w:rFonts w:ascii="Times" w:hAnsi="Times" w:eastAsia="Times"/>
          <w:b w:val="0"/>
          <w:i w:val="0"/>
          <w:color w:val="221F1F"/>
          <w:sz w:val="20"/>
        </w:rPr>
        <w:t>of that visa.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Controller General shall cancel any visa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obtained by any person in contravention of the provisions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 visa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obtained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 and on the basis of misrepresentation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through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suppression of material facts.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misrepresentation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38" w:after="23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misrepresents or suppresses material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facts for obtaining a visa commits an offence and shall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by a Magistrate be liable,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year or to a fine not exceeding one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>rupees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section 25, the Controller General may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Extension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extend the validity of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validity of 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visa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visit visa for such period not exceeding nine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8"/>
        <w:ind w:left="0" w:right="36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months from the date of arrival;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residence visa, for a period of five years at a time.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Cessation of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transit visa shall not be extendable.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2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visa shall cease to be valid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expiration of the period for which such visa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validity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visa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was issued subject to such extention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28;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cessation of the purposes for which such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2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visa was issued;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8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cessation of any term or condition subject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such visa was issued;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non-fulfilment or violation of any term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 subject to which such visa was issued;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3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death of the holder of the visa.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0" w:right="6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child who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born in Sri Lanka; and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visa for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child who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0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not a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citizen of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 a citizen of Sri Lanka at the time of his birth,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 born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Sri Lanka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16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have been issued with a visa authorising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 to remain in Sri Lanka.</w:t>
      </w:r>
    </w:p>
    <w:p>
      <w:pPr>
        <w:autoSpaceDN w:val="0"/>
        <w:tabs>
          <w:tab w:pos="2036" w:val="left"/>
        </w:tabs>
        <w:autoSpaceDE w:val="0"/>
        <w:widowControl/>
        <w:spacing w:line="254" w:lineRule="auto" w:before="29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visa referred to in subsection (1) shall be valid for </w:t>
      </w:r>
      <w:r>
        <w:rPr>
          <w:rFonts w:ascii="Times" w:hAnsi="Times" w:eastAsia="Times"/>
          <w:b w:val="0"/>
          <w:i w:val="0"/>
          <w:color w:val="221F1F"/>
          <w:sz w:val="20"/>
        </w:rPr>
        <w:t>forty two days from the date of the birth of such child.</w:t>
      </w:r>
    </w:p>
    <w:p>
      <w:pPr>
        <w:autoSpaceDN w:val="0"/>
        <w:tabs>
          <w:tab w:pos="2036" w:val="left"/>
        </w:tabs>
        <w:autoSpaceDE w:val="0"/>
        <w:widowControl/>
        <w:spacing w:line="257" w:lineRule="auto" w:before="296" w:after="23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application for a visa or to renew a visa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(1)-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made by the father, mother or the legal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53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guardian; and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 such form as may be prescribed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9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an application made under subsection (3),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Controller General may extend the visa as he thinks fit.</w:t>
      </w:r>
    </w:p>
    <w:p>
      <w:pPr>
        <w:autoSpaceDN w:val="0"/>
        <w:autoSpaceDE w:val="0"/>
        <w:widowControl/>
        <w:spacing w:line="264" w:lineRule="auto" w:before="29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visa issued under subsection (1) or extended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 to a child shall cease to be valid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cessation of the validity of the visa granted to his parents or </w:t>
      </w:r>
      <w:r>
        <w:rPr>
          <w:rFonts w:ascii="Times" w:hAnsi="Times" w:eastAsia="Times"/>
          <w:b w:val="0"/>
          <w:i w:val="0"/>
          <w:color w:val="221F1F"/>
          <w:sz w:val="20"/>
        </w:rPr>
        <w:t>the legal guardian.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2" w:lineRule="auto" w:before="49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Either parents or the legal guardian of a child,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the child referred to in subsection (1)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>remain in Sri Lanka after the expiry of the visa.</w:t>
      </w:r>
    </w:p>
    <w:p>
      <w:pPr>
        <w:autoSpaceDN w:val="0"/>
        <w:autoSpaceDE w:val="0"/>
        <w:widowControl/>
        <w:spacing w:line="238" w:lineRule="auto" w:before="298" w:after="1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(7) Any person who contravenes subsection (6), commits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Cessation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 residence visa issued to any person has ceased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valid, any visa issued to the spouse, or a dependant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validity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visa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person solely on the ground that, that person is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issued to a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holder of a residence visa, shall cease to be valid.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spouse or a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dependant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residence visa issued to a child shall cease to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Cessation of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validity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 after that child attains eighteen years of age: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visa</w:t>
            </w:r>
          </w:p>
        </w:tc>
      </w:tr>
    </w:tbl>
    <w:p>
      <w:pPr>
        <w:autoSpaceDN w:val="0"/>
        <w:tabs>
          <w:tab w:pos="6622" w:val="left"/>
        </w:tabs>
        <w:autoSpaceDE w:val="0"/>
        <w:widowControl/>
        <w:spacing w:line="245" w:lineRule="auto" w:before="6" w:after="0"/>
        <w:ind w:left="218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issued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subject to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child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236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10, the 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may, upon an application made in that behalf, extend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of such residence visa, the visa shall continue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valid for the period for which it is extended.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who, ceases to be a citizen of Sri 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provisions of the Citizenship Act (Chapter 349)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visa for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who thareafter intends to remain in Sri Lanka may, make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ceasing to be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application to the Controller General in the prescribed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citizens of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for a visa authorising him to remain in Sri Lanka.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an application made under subsection (1)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payment of the prescribed fee, the Controller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issue to the applicant a visa authorising him to remain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in Sri Lanka.</w:t>
      </w:r>
    </w:p>
    <w:p>
      <w:pPr>
        <w:autoSpaceDN w:val="0"/>
        <w:autoSpaceDE w:val="0"/>
        <w:widowControl/>
        <w:spacing w:line="264" w:lineRule="auto" w:before="2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who, remains in Sri Lanka without a visa,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ceasing to be a citizen of Sri Lanka under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Citizenship Act (Chapter 349), commits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>and on conviction be liable to a fine not exceeding one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64" w:lineRule="auto" w:before="502" w:after="24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for a term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six months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>imprisonement.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subject to such conditions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restrictions as may be prescribed by way of regulations, upon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overseas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ex-Sri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application made in that behalf in the prescribed manner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Lankans</w:t>
            </w:r>
          </w:p>
        </w:tc>
      </w:tr>
    </w:tbl>
    <w:p>
      <w:pPr>
        <w:autoSpaceDN w:val="0"/>
        <w:autoSpaceDE w:val="0"/>
        <w:widowControl/>
        <w:spacing w:line="266" w:lineRule="auto" w:before="6" w:after="24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a person, who has ceased to be a citizen of 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the Citizenship Act (Chapter 349), </w:t>
      </w:r>
      <w:r>
        <w:rPr>
          <w:rFonts w:ascii="Times" w:hAnsi="Times" w:eastAsia="Times"/>
          <w:b w:val="0"/>
          <w:i w:val="0"/>
          <w:color w:val="221F1F"/>
          <w:sz w:val="20"/>
        </w:rPr>
        <w:t>may, register him as an overseas ex-Sri Lankan if such person-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of full age and capacity and is a citizen of another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5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country ; or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30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minor child of the person referred to in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</w:p>
    <w:p>
      <w:pPr>
        <w:autoSpaceDN w:val="0"/>
        <w:autoSpaceDE w:val="0"/>
        <w:widowControl/>
        <w:spacing w:line="235" w:lineRule="auto" w:before="30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may be issued with a permanent residence visa.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(2) The Controller General shall keep and maintain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where the particulars relating to registered overseas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ex-Sri Lankans shall be entered.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 of Part III of this Act, the spouse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overseas ex- Sri Lankan, who is not a citizen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considered as a foreign national who is married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overseas ex- Sri Lankan and be entitled in a like manner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all the visa entitlements applicable to a spouse who is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foreign national and married to a Sri Lankan Citizen.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1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spouse of an ex- Sri Lankan who is a person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ceased to be a citizen of Sri Lanka under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Citizenship Act (Chapter 349) and who intends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registered as an overseas ex- Sri Lankan, may</w:t>
      </w:r>
      <w:r>
        <w:rPr>
          <w:rFonts w:ascii="Times,Bold" w:hAnsi="Times,Bold" w:eastAsia="Times,Bold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submit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separate application under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9" w:lineRule="auto" w:before="496" w:after="23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Minister may prescribe the fees, forms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of issuing permanent residence visa to such overseas </w:t>
      </w:r>
      <w:r>
        <w:rPr>
          <w:rFonts w:ascii="Times" w:hAnsi="Times" w:eastAsia="Times"/>
          <w:b w:val="0"/>
          <w:i w:val="0"/>
          <w:color w:val="221F1F"/>
          <w:sz w:val="20"/>
        </w:rPr>
        <w:t>ex-Sri Lankans.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anything contained in any other law,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Privileges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overseas ex-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overseas ex-Sri Lankan may-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Lankans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and remain in Sri Lanka by virtue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0" w:right="31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possession of a permanent residence visa;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2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 in employment in Sri Lanka, except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service, judicial service, provincial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service, local government service or a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88" w:after="22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inherit, transfer or alienate properties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provided under the relvent written laws;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engage in any lawful business or commercial</w:t>
            </w:r>
          </w:p>
        </w:tc>
      </w:tr>
    </w:tbl>
    <w:p>
      <w:pPr>
        <w:autoSpaceDN w:val="0"/>
        <w:autoSpaceDE w:val="0"/>
        <w:widowControl/>
        <w:spacing w:line="235" w:lineRule="auto" w:before="12" w:after="230"/>
        <w:ind w:left="0" w:right="59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any overseas ex-Sri Lankan of full age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Renunciation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status of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capacity makes in the prescribed manner a declaration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overseas ex-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renouncing his status of overseas ex-Sri Lankan,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Lankan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shall cease to be an overseas ex-Sri Lankan.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2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person ceases to be an overseas ex-Sri Lankan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every minor of that person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overseas ex-Sri Lankan, shall thereupon cease to be an </w:t>
      </w:r>
      <w:r>
        <w:rPr>
          <w:rFonts w:ascii="Times" w:hAnsi="Times" w:eastAsia="Times"/>
          <w:b w:val="0"/>
          <w:i w:val="0"/>
          <w:color w:val="221F1F"/>
          <w:sz w:val="20"/>
        </w:rPr>
        <w:t>overseas ex-Sri Lankan.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person ceases to be an overseas ex-Sri Lankan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the particulars entered in the register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under section 34 in respect of such person and </w:t>
      </w:r>
      <w:r>
        <w:rPr>
          <w:rFonts w:ascii="Times" w:hAnsi="Times" w:eastAsia="Times"/>
          <w:b w:val="0"/>
          <w:i w:val="0"/>
          <w:color w:val="221F1F"/>
          <w:sz w:val="20"/>
        </w:rPr>
        <w:t>all his children shall be removed, from such register.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57" w:lineRule="auto" w:before="490" w:after="1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the renunciation of the status of overseas ex-Sri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Lankan under subsection (1), any visa granted or issued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spouse of that person who is not a citizen of Sri Lanka, </w:t>
      </w:r>
      <w:r>
        <w:rPr>
          <w:rFonts w:ascii="Times" w:hAnsi="Times" w:eastAsia="Times"/>
          <w:b w:val="0"/>
          <w:i w:val="0"/>
          <w:color w:val="221F1F"/>
          <w:sz w:val="20"/>
        </w:rPr>
        <w:t>solely on the ground that, such person was married to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overseas ex-Sri Lankan, shall cease to be valid.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by Order published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cancel the registration of a person as an overseas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registering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 an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ex-Sri Lankan under section 34, if he is satisfied that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overseas ex-</w:t>
            </w:r>
          </w:p>
        </w:tc>
      </w:tr>
    </w:tbl>
    <w:p>
      <w:pPr>
        <w:autoSpaceDN w:val="0"/>
        <w:autoSpaceDE w:val="0"/>
        <w:widowControl/>
        <w:spacing w:line="238" w:lineRule="auto" w:before="4" w:after="2"/>
        <w:ind w:left="0" w:right="1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Sri Lankan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registration as an overseas ex-Sri Lankan was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obtained by means of fraud, false representation or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4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concealment of any material fact;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overseas ex-Sri Lankan has acted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contravention of the Constitution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overseas ex-Sri Lankan has during any war in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Sri Lanka may be engaged, unlawfully traded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0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communicated with an enemy or engaged in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associated with, any business or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 that was to his knowledge carried 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manner as to assist an enemy in that war;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overseas ex-Sri Lankan has, within five years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registration under section 34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sentenced to imprisonment for a term of not less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than two years within or 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is necessary to do so in the interest of the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sovereignty and integrity and the national security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Lanka, friendly relations of Sri Lanka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foreign country, or in public interest; or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76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entry and re-entry to Sri Lanka by such person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been prohibited or limited by virtue of an Order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subsection (1) of section 47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4" w:lineRule="auto" w:before="49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person ceases to be an overseas ex-Sri Lankan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every minor of that person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overseas ex-Sri Lankan, shall thereupon cease to be an </w:t>
      </w:r>
      <w:r>
        <w:rPr>
          <w:rFonts w:ascii="Times" w:hAnsi="Times" w:eastAsia="Times"/>
          <w:b w:val="0"/>
          <w:i w:val="0"/>
          <w:color w:val="221F1F"/>
          <w:sz w:val="20"/>
        </w:rPr>
        <w:t>overseas ex-Sri Lankan.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6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person ceases to be an overseas ex-Sri Lankan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the particulars entered in the register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under section 34 in respect of such person and </w:t>
      </w:r>
      <w:r>
        <w:rPr>
          <w:rFonts w:ascii="Times" w:hAnsi="Times" w:eastAsia="Times"/>
          <w:b w:val="0"/>
          <w:i w:val="0"/>
          <w:color w:val="221F1F"/>
          <w:sz w:val="20"/>
        </w:rPr>
        <w:t>all his children shall be removed, from such register.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8" w:after="23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the cancellation of the status of overseas ex-Sri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Lankan under subsection (1), any visa granted or issued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spouse of that person who is not a citizen of Sri Lanka,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solely on the ground that, that person was married to an </w:t>
      </w:r>
      <w:r>
        <w:rPr>
          <w:rFonts w:ascii="Times" w:hAnsi="Times" w:eastAsia="Times"/>
          <w:b w:val="0"/>
          <w:i w:val="0"/>
          <w:color w:val="221F1F"/>
          <w:sz w:val="20"/>
        </w:rPr>
        <w:t>overseas ex-Sri Lankan, shall cease to be valid.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under the law of any country to which a person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subject to, such person is required to have in his possession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issuing a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 visa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visa authorising his entry into that country, no transit visa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23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issued to such person unless he has in his possession </w:t>
      </w:r>
      <w:r>
        <w:rPr>
          <w:rFonts w:ascii="Times" w:hAnsi="Times" w:eastAsia="Times"/>
          <w:b w:val="0"/>
          <w:i w:val="0"/>
          <w:color w:val="221F1F"/>
          <w:sz w:val="20"/>
        </w:rPr>
        <w:t>a visa as required by the law of that 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conditions as may be prescribed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of visa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by way of regulations under subsection (1)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conditional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40, the Controller General may, in addition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furnishing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specified in section 20 for the issue of a visa, as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security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require the applicant for a visa or a person on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approved by the Controller General, to furnish security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deposit with the Controller General of such sum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as the Controller General may determine or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of a bond for the payment of such sum of money </w:t>
      </w:r>
      <w:r>
        <w:rPr>
          <w:rFonts w:ascii="Times" w:hAnsi="Times" w:eastAsia="Times"/>
          <w:b w:val="0"/>
          <w:i w:val="0"/>
          <w:color w:val="221F1F"/>
          <w:sz w:val="20"/>
        </w:rPr>
        <w:t>as may be prescribed.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the conditions as may be prescribed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by way of regulations under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40, where there is a contravention or non-fulfilment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64" w:lineRule="auto" w:before="498" w:after="23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term or condition of any visa issued to any person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whom security has been furnished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(1), the whole or part of any such </w:t>
      </w:r>
      <w:r>
        <w:rPr>
          <w:rFonts w:ascii="Times" w:hAnsi="Times" w:eastAsia="Times"/>
          <w:b w:val="0"/>
          <w:i w:val="0"/>
          <w:color w:val="221F1F"/>
          <w:sz w:val="20"/>
        </w:rPr>
        <w:t>security shall be forfeited to the State.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Regulations may be made for the purpose of this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Part in respect of all or any of the following matters:-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6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matter stated or required in this Part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 and manner of making of applications for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visa, the form of such applications, the documents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photographs and biometric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attached to such applications,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particulars to be entered therein;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by whom a visa may be granted or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criteria for the the grant or issue of such visa and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refusal of such visa;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66" w:lineRule="auto" w:before="29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furnishing of a security, as a condition in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and in the form of deposit of a sum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irrevocable on demand bond by a licensed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in Sri Lanka for the purpose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granting or issuing of a visa to any person;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8" w:after="236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forfeiture of the whole or part of any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security made under section 39;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subject to which such visa</w:t>
            </w:r>
          </w:p>
        </w:tc>
      </w:tr>
    </w:tbl>
    <w:p>
      <w:pPr>
        <w:autoSpaceDN w:val="0"/>
        <w:autoSpaceDE w:val="0"/>
        <w:widowControl/>
        <w:spacing w:line="262" w:lineRule="auto" w:before="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issued including such terms and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Minister may deem necessary in the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interest;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cancellation, variation or amendment of such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visa or of any terms or conditions specified therein,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form of such visas and the particulars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entered therein;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imposition, recovery, disposal, or refunding of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fees in respect of the issue of such visa,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exemption in the prescribed circumstances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from the payment of such fees and the refund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fees in those circumstances;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particulars, information and the documents to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furnished by the applicant for a visa or for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extension of a visa;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furnishing, as a condition to the issue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visa to any person, of health insurance coverage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duration of stay and the manner in which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health insurance coverage shall be furnished; and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6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incidental to or connected to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to the matters or subjects referred to in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Part.</w:t>
      </w:r>
    </w:p>
    <w:p>
      <w:pPr>
        <w:autoSpaceDN w:val="0"/>
        <w:tabs>
          <w:tab w:pos="3736" w:val="left"/>
        </w:tabs>
        <w:autoSpaceDE w:val="0"/>
        <w:widowControl/>
        <w:spacing w:line="238" w:lineRule="auto" w:before="29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96" w:after="0"/>
        <w:ind w:left="0" w:right="40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NTRY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EPARTURE</w:t>
      </w:r>
    </w:p>
    <w:p>
      <w:pPr>
        <w:autoSpaceDN w:val="0"/>
        <w:tabs>
          <w:tab w:pos="1946" w:val="left"/>
          <w:tab w:pos="6622" w:val="left"/>
        </w:tabs>
        <w:autoSpaceDE w:val="0"/>
        <w:widowControl/>
        <w:spacing w:line="257" w:lineRule="auto" w:before="298" w:after="0"/>
        <w:ind w:left="1704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41.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provisions of this Part shall apply to every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seeking entry into or who enters Sri lanka unless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Part IV</w:t>
      </w:r>
    </w:p>
    <w:p>
      <w:pPr>
        <w:autoSpaceDN w:val="0"/>
        <w:autoSpaceDE w:val="0"/>
        <w:widowControl/>
        <w:spacing w:line="235" w:lineRule="auto" w:before="34" w:after="1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is exempted from the provisions of this Part by virtue of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made under Part I for the time being in force.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citizen of Sri Lanka shall be entitled to enter Sri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without a visa.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tabs>
          <w:tab w:pos="2036" w:val="left"/>
        </w:tabs>
        <w:autoSpaceDE w:val="0"/>
        <w:widowControl/>
        <w:spacing w:line="262" w:lineRule="auto" w:before="508" w:after="26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burden of proof that any person is a citizen of Sri </w:t>
      </w:r>
      <w:r>
        <w:rPr>
          <w:rFonts w:ascii="Times" w:hAnsi="Times" w:eastAsia="Times"/>
          <w:b w:val="0"/>
          <w:i w:val="0"/>
          <w:color w:val="221F1F"/>
          <w:sz w:val="20"/>
        </w:rPr>
        <w:t>Lanka shall lie upon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A citizen of Sri Lanka shall produce his Sri 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Procedures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 document to an immigration officer at the port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followed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when 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entry, as evidence of his citizenship status in Sri Lanka.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 of Sri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Lanka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citizen of Sri Lanka who is unable to produce his Sri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unable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produce his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travel document shall be investigated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General to ascertain the citizenship status of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 at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in Sri Lanka.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port of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If the Controller General is satisfied with the person’s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4" w:after="25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citizenship status in Sri Lanka after an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under subsection (2), the Controller General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 the person to enter Sri Lanka, by issuing a temporary </w:t>
      </w:r>
      <w:r>
        <w:rPr>
          <w:rFonts w:ascii="Times" w:hAnsi="Times" w:eastAsia="Times"/>
          <w:b w:val="0"/>
          <w:i w:val="0"/>
          <w:color w:val="221F1F"/>
          <w:sz w:val="20"/>
        </w:rPr>
        <w:t>travel document as the Controller General thinks fit.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person entering or leaving Sri Lanka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Identification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persons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 to any immigration officer such information as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entering and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may require for the purpose of ascertaining whether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leaving Sri</w:t>
            </w:r>
          </w:p>
        </w:tc>
      </w:tr>
      <w:tr>
        <w:trPr>
          <w:trHeight w:hRule="exact" w:val="13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person is or is not a citizen of Sri Lanka.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7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by an Order published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Approved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ports of entry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declare any place in Sri Lanka to be an approved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port of entry or an approved port of departure (hereinafter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departure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an “approved port”) for the purposes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6" w:lineRule="auto" w:before="32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 specify in the Order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that an approved port or any part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port is to be an approved place for entry processing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generally, or only for a fixed period or for fixed periods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in any day.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4" w:lineRule="auto" w:before="49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specify in the Order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that an approved port or any part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port is to be an approved place for departure </w:t>
      </w:r>
      <w:r>
        <w:rPr>
          <w:rFonts w:ascii="Times" w:hAnsi="Times" w:eastAsia="Times"/>
          <w:b w:val="0"/>
          <w:i w:val="0"/>
          <w:color w:val="221F1F"/>
          <w:sz w:val="20"/>
        </w:rPr>
        <w:t>processing generally, or only for a fixed period or for fixed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34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periods of time in any day.</w:t>
      </w:r>
    </w:p>
    <w:p>
      <w:pPr>
        <w:autoSpaceDN w:val="0"/>
        <w:autoSpaceDE w:val="0"/>
        <w:widowControl/>
        <w:spacing w:line="262" w:lineRule="auto" w:before="260" w:after="238"/>
        <w:ind w:left="1702" w:right="25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may, in case of an emergency,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subsection (1), specify that an approved port or </w:t>
      </w:r>
      <w:r>
        <w:rPr>
          <w:rFonts w:ascii="Times" w:hAnsi="Times" w:eastAsia="Times"/>
          <w:b w:val="0"/>
          <w:i w:val="0"/>
          <w:color w:val="221F1F"/>
          <w:sz w:val="20"/>
        </w:rPr>
        <w:t>any part of an approved port is to be an approved place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entry or departure processing or entry and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departure processing generally; or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 for the separate and exclusive entry or departure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processing of a particular person or class of persons: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Minister shall, as soon as practicable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 later than within forty days of making such Order,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such Order before Parliament for approval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 of such approval by Parliament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Any such Order which is not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shall be deemed to be rescinded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disapproval, without prejudice to the validity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anything previously done thereunder. Notification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on which an Order </w:t>
      </w:r>
      <w:r>
        <w:rPr>
          <w:rFonts w:ascii="Times,Bold" w:hAnsi="Times,Bold" w:eastAsia="Times,Bold"/>
          <w:b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deemed to be rescinded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Without prejudice to subsection (1), (2), (3) or (4)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 person, or a carrier requests for a separate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exclusive entry or departure processing of a person or a class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persons referred to in subsection (2), (3), or (4) or a entry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departure processing outside normal processing times,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Controller General may, require such person or carrier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makes the request to pay to the Controller General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fee at such intervals, and at such amounts or </w:t>
      </w:r>
      <w:r>
        <w:rPr>
          <w:rFonts w:ascii="Times" w:hAnsi="Times" w:eastAsia="Times"/>
          <w:b w:val="0"/>
          <w:i w:val="0"/>
          <w:color w:val="221F1F"/>
          <w:sz w:val="20"/>
        </w:rPr>
        <w:t>rates, as may be prescribed by the Minister by regulations.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036" w:val="left"/>
        </w:tabs>
        <w:autoSpaceDE w:val="0"/>
        <w:widowControl/>
        <w:spacing w:line="254" w:lineRule="auto" w:before="49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person or the carrier referred to in subsection (4) </w:t>
      </w:r>
      <w:r>
        <w:rPr>
          <w:rFonts w:ascii="Times" w:hAnsi="Times" w:eastAsia="Times"/>
          <w:b w:val="0"/>
          <w:i w:val="0"/>
          <w:color w:val="221F1F"/>
          <w:sz w:val="20"/>
        </w:rPr>
        <w:t>shall pay the administrative fees for-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separate and exclusive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departure processing of a person or class of persons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subsection (4);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entry or departure processing outside normal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8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processing times; or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1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connection with immigration clearance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performed by immigration officers at the place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thereof.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 to be at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including a citizen of Sri Lanka who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enters Sri Lanka at any place other than an approved port,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approved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port only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3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provisions of subsections (1) of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apply to a person entering Sri Lanka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emergency circumstances. Such person shall report to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officer or a police officer as soon as is practicable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undergo entry processing.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6" w:after="23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immigration officer or the police officer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record a statement from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report to the Controller General of such arrival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produce such person before a Magistrate.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Minister –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received information through official or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 or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 entry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into Sri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diplomatic sources, that a person or a class of persons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an undesirable person or a class of persons,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for the purposes of admission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into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received evidence which the Minister deems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3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sufficient, that a person is likely to conduct himself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as to be dangerous to peace and good order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received evidence which the Minister deems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sufficient, that a person has been convicted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country and has not received a free pardon in respect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offence for which a sentence of imprisonment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has been passed,</w:t>
      </w:r>
    </w:p>
    <w:p>
      <w:pPr>
        <w:autoSpaceDN w:val="0"/>
        <w:tabs>
          <w:tab w:pos="1702" w:val="left"/>
        </w:tabs>
        <w:autoSpaceDE w:val="0"/>
        <w:widowControl/>
        <w:spacing w:line="274" w:lineRule="auto" w:before="30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reason of the circumstances connected therewith, 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interest of national security,territorial integrity,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safety, for the prevention of crime or disorder or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protection of health or morals or by reason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economic, industrial, social, educational or other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is deemed by the Minister to be an undesirable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for admission into Sri Lanka may by Order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take any of the steps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(2):</w:t>
      </w:r>
    </w:p>
    <w:p>
      <w:pPr>
        <w:autoSpaceDN w:val="0"/>
        <w:tabs>
          <w:tab w:pos="1704" w:val="left"/>
          <w:tab w:pos="2242" w:val="left"/>
        </w:tabs>
        <w:autoSpaceDE w:val="0"/>
        <w:widowControl/>
        <w:spacing w:line="257" w:lineRule="auto" w:before="30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that, the provisions of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shall not apply to a citizen of Sri Lanka.</w:t>
      </w:r>
    </w:p>
    <w:p>
      <w:pPr>
        <w:autoSpaceDN w:val="0"/>
        <w:autoSpaceDE w:val="0"/>
        <w:widowControl/>
        <w:spacing w:line="238" w:lineRule="auto" w:before="306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Minister may –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302" w:after="2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prohibit, either for a specified period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permanently, the entry or re-entry into or remain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 of any person or class of persons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a citizen of Sri Lanka;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limit the number of persons of any class other than</w:t>
            </w:r>
          </w:p>
        </w:tc>
      </w:tr>
    </w:tbl>
    <w:p>
      <w:pPr>
        <w:autoSpaceDN w:val="0"/>
        <w:autoSpaceDE w:val="0"/>
        <w:widowControl/>
        <w:spacing w:line="264" w:lineRule="auto" w:before="18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citizen of Sri Lanka who may enter, re-enter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 in Sri Lanka within the period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Order;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498" w:after="23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the period during which any person or class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other than citizens of Sri Lanka entering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re-entering Sri Lanka may remain therein;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 the entry into Sri Lanka for such time as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necessary of passengers other than a citizen</w:t>
            </w:r>
          </w:p>
        </w:tc>
      </w:tr>
    </w:tbl>
    <w:p>
      <w:pPr>
        <w:autoSpaceDN w:val="0"/>
        <w:autoSpaceDE w:val="0"/>
        <w:widowControl/>
        <w:spacing w:line="262" w:lineRule="auto" w:before="10" w:after="23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brought to Sri Lanka by any carrier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refuses or neglects to comply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declare that any person or class of persons other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a citizen of Sri Lanka to whom this Part applies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prohibited immigrant or a prohibited visitor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p>
      <w:pPr>
        <w:autoSpaceDN w:val="0"/>
        <w:tabs>
          <w:tab w:pos="2036" w:val="left"/>
        </w:tabs>
        <w:autoSpaceDE w:val="0"/>
        <w:widowControl/>
        <w:spacing w:line="257" w:lineRule="auto" w:before="29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Order made under subsection (1) shall apply to </w:t>
      </w:r>
      <w:r>
        <w:rPr>
          <w:rFonts w:ascii="Times" w:hAnsi="Times" w:eastAsia="Times"/>
          <w:b w:val="0"/>
          <w:i w:val="0"/>
          <w:color w:val="221F1F"/>
          <w:sz w:val="20"/>
        </w:rPr>
        <w:t>any person within or outside of Sri Lanka.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person who enters, re-enters or remains in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in contravention of an Order made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commits an offence and shall on conviction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be liable for a term of imprisonment for not 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two years and not more than four years and shall also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liable to a fine not exceeding one million rupees.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96" w:after="236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 person commits an offence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by the use of a passport or other travel document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bears a name different from that stated in the Order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him under subsection (1), he shall on conviction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for a term of imprisonment for not less than two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 more than five years and shall also be liable to a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exceeding one million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68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7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other than a citizen of Sri Lanka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enter Sri Lanka unless he has in his possession –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Documents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required 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time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9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entry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valid passport or travel document which bears an</w:t>
            </w:r>
          </w:p>
        </w:tc>
      </w:tr>
    </w:tbl>
    <w:p>
      <w:pPr>
        <w:autoSpaceDN w:val="0"/>
        <w:autoSpaceDE w:val="0"/>
        <w:widowControl/>
        <w:spacing w:line="262" w:lineRule="auto" w:before="24" w:after="26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endorsement in the prescribed form granted to him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an immigration officer under this Part;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so required by this Act or any regulation made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under, a visa granted to him under this Act or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39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any regulation made thereunder.</w:t>
      </w:r>
    </w:p>
    <w:p>
      <w:pPr>
        <w:autoSpaceDN w:val="0"/>
        <w:autoSpaceDE w:val="0"/>
        <w:widowControl/>
        <w:spacing w:line="271" w:lineRule="auto" w:before="326" w:after="2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section and section 43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 a person entering Sri Lanka under emergency 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 determined after an inquiry by the Controller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Requirements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immigration officer shall exercise due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diligence in placing either a manual or electronic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endorsements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endorsement on a valid passport or a travel document of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 at the point of entry or departure:</w:t>
      </w:r>
    </w:p>
    <w:p>
      <w:pPr>
        <w:autoSpaceDN w:val="0"/>
        <w:tabs>
          <w:tab w:pos="1702" w:val="left"/>
          <w:tab w:pos="2242" w:val="left"/>
        </w:tabs>
        <w:autoSpaceDE w:val="0"/>
        <w:widowControl/>
        <w:spacing w:line="278" w:lineRule="auto" w:before="31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an endorsement on a valid passport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document under this Part by an immigration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required of a person to whom this Part applies, who </w:t>
      </w:r>
      <w:r>
        <w:rPr>
          <w:rFonts w:ascii="Times" w:hAnsi="Times" w:eastAsia="Times"/>
          <w:b w:val="0"/>
          <w:i w:val="0"/>
          <w:color w:val="221F1F"/>
          <w:sz w:val="20"/>
        </w:rPr>
        <w:t>desires to enter and remain in Sri Lanka.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endorsement granted by an immigration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Part to any person shall –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31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be signed by such officer manually or electronically;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32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be in the prescribed form; and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76" w:lineRule="auto" w:before="32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person is exempted from holding a visa,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period for which and the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subject to which such person may enter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remain in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8" w:lineRule="auto" w:before="508" w:after="0"/>
        <w:ind w:left="152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Controller General may require a person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a citizen of Sri Lanka at a point of entry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to furnish such security by deposit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of money in such manner as may be prescribed in 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for the repayment of any expenses that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 may incur in respect of that person.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may be deposited by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resident in Sri Lanka and approved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General, on behalf of the person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this subsection.</w:t>
      </w:r>
    </w:p>
    <w:p>
      <w:pPr>
        <w:autoSpaceDN w:val="0"/>
        <w:autoSpaceDE w:val="0"/>
        <w:widowControl/>
        <w:spacing w:line="271" w:lineRule="auto" w:before="31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deposited by way of security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subsection shall be disposed in the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>manner.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26" w:after="266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may by regulations, prescribe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maximum sum of money to be deposited as security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in which such security may be furnished.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6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916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50.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Except in such circumstances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prescribed, no endorsement shall be granted to any person,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being a citizen of Sri Lanka who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Endorsement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entry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granted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certain</w:t>
            </w:r>
          </w:p>
        </w:tc>
      </w:tr>
    </w:tbl>
    <w:p>
      <w:pPr>
        <w:autoSpaceDN w:val="0"/>
        <w:autoSpaceDE w:val="0"/>
        <w:widowControl/>
        <w:spacing w:line="238" w:lineRule="auto" w:before="6" w:after="44"/>
        <w:ind w:left="0" w:right="1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persons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in the opinion of the authority empowered to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 any such endorsement of entry unable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support himself and his dependants;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26" w:after="24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person of unsound mind, and is a danger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himself and to the others;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certified by a prescribed medical officer to be a</w:t>
            </w:r>
          </w:p>
        </w:tc>
      </w:tr>
    </w:tbl>
    <w:p>
      <w:pPr>
        <w:autoSpaceDN w:val="0"/>
        <w:autoSpaceDE w:val="0"/>
        <w:widowControl/>
        <w:spacing w:line="262" w:lineRule="auto" w:before="2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who, for medical reasons, is undesirable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admitted into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convicted or is being prosecuted for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offences relating to dangerous drugs, narcotic drugs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psychotropic substances, child abuse, human</w:t>
      </w:r>
    </w:p>
    <w:p>
      <w:pPr>
        <w:autoSpaceDN w:val="0"/>
        <w:autoSpaceDE w:val="0"/>
        <w:widowControl/>
        <w:spacing w:line="235" w:lineRule="auto" w:before="44" w:after="2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smuggling, human trafficking or terrorism, either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or outside Sri Lanka;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sentenced outside Sri Lanka for an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extraditable offence within the meaning of any law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was or is in force in Sri Lanka relating to</w:t>
      </w:r>
    </w:p>
    <w:p>
      <w:pPr>
        <w:autoSpaceDN w:val="0"/>
        <w:autoSpaceDE w:val="0"/>
        <w:widowControl/>
        <w:spacing w:line="235" w:lineRule="auto" w:before="44" w:after="254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extradition;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convicted of prostitution or is or has been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convicted for being a procurer or a person living on</w:t>
      </w:r>
    </w:p>
    <w:p>
      <w:pPr>
        <w:autoSpaceDN w:val="0"/>
        <w:autoSpaceDE w:val="0"/>
        <w:widowControl/>
        <w:spacing w:line="235" w:lineRule="auto" w:before="44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prostitution of others;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14" w:after="2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fulfil such other requirements as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impose in the public interest by special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instructions issued in that behalf;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the subject of a Deportation Order or a Removal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52"/>
        <w:ind w:left="0" w:right="4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Order in force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stowaway;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declared by Order of the Minister under section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47 to be a prohibited immigrant or a prohibited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visitor. The burden of proof that the person is not a</w:t>
      </w:r>
    </w:p>
    <w:p>
      <w:pPr>
        <w:autoSpaceDN w:val="0"/>
        <w:autoSpaceDE w:val="0"/>
        <w:widowControl/>
        <w:spacing w:line="259" w:lineRule="auto" w:before="44" w:after="25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immigrant or a prohibited visitor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lie on that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does not hold a valid passport or a travel document;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does not hold a valid visa unless exempted from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45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requirement of a visa;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502" w:after="248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person who has not been vaccinated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disease or fulfilled any other requirement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by an Order made under section 56;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designated under the consolidated list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relevant United Nations Security Council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53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resolution; or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30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deportee in transit or a person in transit who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been removed by another country.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30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case of a grant of an electronic travel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 under section 19, if such authorization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obtained -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31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a result of false information given by such person;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308" w:after="24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result of his failure to disclose material facts;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ground that the purpose of arriving in Sri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is different from the purpose specified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immigration clearance,</w:t>
      </w:r>
    </w:p>
    <w:p>
      <w:pPr>
        <w:autoSpaceDN w:val="0"/>
        <w:autoSpaceDE w:val="0"/>
        <w:widowControl/>
        <w:spacing w:line="238" w:lineRule="auto" w:before="3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electronic travel authorization shall be cancelled.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308" w:after="25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endorsement granted in contravention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this section shall be deemed to be void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no effect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7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shall not leave Sri Lanka from any place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than an approved port of departure.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Leaving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Lanka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than from an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6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approved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person who contravenes the provisions of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port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commits an offence.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Passports and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to whom this Part applies shall leave 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endorsements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required for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is a citizen of Sri Lanka and if he has in his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departure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Sri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possession, a valid Sri Lanka travel document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bears an endorsement in the prescribed form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granted to him by an immigration officer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Part; 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is not a citizen of Sri Lanka, and if he has in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possession a valid passport or travel document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bears an endorsement in the prescribed form granted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him by an immigration officer under this Part.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immigration officer, on being satisfied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for departure from Sri Lanka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complied with shall make such endorsement,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prescribed, in the valid passport or travel document of every </w:t>
      </w:r>
      <w:r>
        <w:rPr>
          <w:rFonts w:ascii="Times" w:hAnsi="Times" w:eastAsia="Times"/>
          <w:b w:val="0"/>
          <w:i w:val="0"/>
          <w:color w:val="221F1F"/>
          <w:sz w:val="20"/>
        </w:rPr>
        <w:t>person who leaves Sri Lanka from any approved port.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Except in such circumstances as may be prescribed,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Endorsement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departure endorsement shall be granted to any person 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departure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 be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person does not hold a valid passport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granted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 document;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there is any travel ban issued against such person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a court under section 148;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1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a citizen of Sri Lanka and if such person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been vaccinated against any disease or fulfilled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requirement under section 56 of this Act; or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he is a citizen of Sri Lanka and if there is a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ban issued against such person by a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regulations made under the United Nation’s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No. 45 of 1968.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6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immigration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 or</w:t>
            </w:r>
          </w:p>
        </w:tc>
      </w:tr>
      <w:tr>
        <w:trPr>
          <w:trHeight w:hRule="exact" w:val="1088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58" w:after="0"/>
              <w:ind w:left="916" w:right="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immigration officer shall examine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is seeking an entry endorsement and make a decision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or refuse to grant the entry endorsement.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"/>
        <w:ind w:left="0" w:right="16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refuse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an examination under subsection (1),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endorsement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 officer shall ensure that the person is eligible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 the entry</w:t>
            </w:r>
          </w:p>
        </w:tc>
      </w:tr>
    </w:tbl>
    <w:p>
      <w:pPr>
        <w:autoSpaceDN w:val="0"/>
        <w:autoSpaceDE w:val="0"/>
        <w:widowControl/>
        <w:spacing w:line="257" w:lineRule="auto" w:before="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Sri Lanka in terms of the provisions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>any Order or regulation made thereunder.</w:t>
      </w:r>
    </w:p>
    <w:p>
      <w:pPr>
        <w:autoSpaceDN w:val="0"/>
        <w:autoSpaceDE w:val="0"/>
        <w:widowControl/>
        <w:spacing w:line="257" w:lineRule="auto" w:before="310" w:after="2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an immigration officer refuses to grant an entry </w:t>
      </w:r>
      <w:r>
        <w:rPr>
          <w:rFonts w:ascii="Times" w:hAnsi="Times" w:eastAsia="Times"/>
          <w:b w:val="0"/>
          <w:i w:val="0"/>
          <w:color w:val="221F1F"/>
          <w:sz w:val="20"/>
        </w:rPr>
        <w:t>endorsement, any visa held by such person shall be deemed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cancelled and the person shall be refused entry.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the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immigration officer shall examine a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is seeking a departure endorsement and make a decision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immigration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to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grant or refuse to grant the endorsement of departure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 or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the duty of the passenger to provide all documents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refuse a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a valid passport or a valid travel document, valid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departure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endorsement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 if required, return ticket if required to the immigration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officer.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1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an examination under subsection (1),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officer shall ensure whether the person is eligible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depart from Sri Lanka in terms of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 or any Order or regulation made thereunder.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an immigration officer finds any irregularity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documents produced by such person, the 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shall refuse a departure endorsement and refer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to the Chief Immigration Officer.</w:t>
      </w:r>
    </w:p>
    <w:p>
      <w:pPr>
        <w:autoSpaceDN w:val="0"/>
        <w:autoSpaceDE w:val="0"/>
        <w:widowControl/>
        <w:spacing w:line="266" w:lineRule="auto" w:before="29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 endorsement shall be granted to a citizen of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if such person has not been vaccinated against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disease or fulfilled any other requirement as specified by an </w:t>
      </w:r>
      <w:r>
        <w:rPr>
          <w:rFonts w:ascii="Times" w:hAnsi="Times" w:eastAsia="Times"/>
          <w:b w:val="0"/>
          <w:i w:val="0"/>
          <w:color w:val="221F1F"/>
          <w:sz w:val="20"/>
        </w:rPr>
        <w:t>Order made under section 56.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2" w:lineRule="auto" w:before="498" w:after="23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Subject to subsection (3), the Controller General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further investigation and determine as to grant or </w:t>
      </w:r>
      <w:r>
        <w:rPr>
          <w:rFonts w:ascii="Times" w:hAnsi="Times" w:eastAsia="Times"/>
          <w:b w:val="0"/>
          <w:i w:val="0"/>
          <w:color w:val="221F1F"/>
          <w:sz w:val="20"/>
        </w:rPr>
        <w:t>refuse to grant the departure endorsement.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on the request of the Minister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the subject of Health, by Order declare, in relation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leave,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persons other than citizens of Sri Lanka who enter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entry, or</w:t>
            </w:r>
          </w:p>
        </w:tc>
      </w:tr>
      <w:tr>
        <w:trPr>
          <w:trHeight w:hRule="exact" w:val="2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leave Sri Lanka or apply for the issuance or extension of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in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of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due</w:t>
            </w:r>
          </w:p>
        </w:tc>
      </w:tr>
      <w:tr>
        <w:trPr>
          <w:trHeight w:hRule="exact" w:val="53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vaccinated against any specific diseases;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health risk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comply with any other requirement as specified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0" w:right="51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due to health risk.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case of an emergency, the Minister may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of the Minister assigned the subject of Health,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declare that in relation to the citizens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who enter or leave Sri Lanka –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9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to be vaccinated against any specific disease; or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comply with any requirement as specified due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health risk: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Minister shall, as soon as practicable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 later than within forty days of making such Order,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such Order before Parliament for approval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 of such approval by Parliament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Any such Order which is not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shall be deemed to be rescinded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disapproval, without prejudice to the validity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anything previously done thereunder. Notification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on which an Order </w:t>
      </w:r>
      <w:r>
        <w:rPr>
          <w:rFonts w:ascii="Times,Bold" w:hAnsi="Times,Bold" w:eastAsia="Times,Bold"/>
          <w:b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deemed to be rescinded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39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Endorsement</w:t>
            </w:r>
          </w:p>
        </w:tc>
      </w:tr>
      <w:tr>
        <w:trPr>
          <w:trHeight w:hRule="exact" w:val="479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 Deportation Order or Removal Order is made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in respect of any person, any endorsement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entry to be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void in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granted or a visa issued to that person shall be deemed to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void and of no effect for the purposes of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circumstances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to whom this Part applies shall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Inspection of</w:t>
            </w:r>
          </w:p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required by an immigration officer, at the time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letters,</w:t>
            </w:r>
          </w:p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electronic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devices</w:t>
            </w:r>
          </w:p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entry into or departure from Sri Lanka, make a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whether he is carrying any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document, or any electronic device;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required by an immigration officer, produce such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or electronic device for the examination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3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that officer.</w:t>
      </w:r>
    </w:p>
    <w:p>
      <w:pPr>
        <w:autoSpaceDN w:val="0"/>
        <w:autoSpaceDE w:val="0"/>
        <w:widowControl/>
        <w:spacing w:line="235" w:lineRule="auto" w:before="266" w:after="20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 immigration officer may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search any such person and any baggage belonging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him or under his control for any written document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electronic device;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 any written document or electronic device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produced or detected under this section;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 such person until the immigration officer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finalizes any search or examination of any written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document or electronic device.</w:t>
      </w:r>
    </w:p>
    <w:p>
      <w:pPr>
        <w:autoSpaceDN w:val="0"/>
        <w:autoSpaceDE w:val="0"/>
        <w:widowControl/>
        <w:spacing w:line="250" w:lineRule="auto" w:before="264" w:after="20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For the purposes of this section “written document”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letter, written message, memoranda, plan, </w:t>
      </w:r>
      <w:r>
        <w:rPr>
          <w:rFonts w:ascii="Times" w:hAnsi="Times" w:eastAsia="Times"/>
          <w:b w:val="0"/>
          <w:i w:val="0"/>
          <w:color w:val="221F1F"/>
          <w:sz w:val="20"/>
        </w:rPr>
        <w:t>photograph, or any pictorial representation.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who arrives at any approved port in Sri Lanka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Point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board any aircraft or vessel shall be considered 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 into Sri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this Act, to have entered into Sri Lanka only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when that person is issued with an endorsement by an</w:t>
      </w:r>
    </w:p>
    <w:p>
      <w:pPr>
        <w:autoSpaceDN w:val="0"/>
        <w:autoSpaceDE w:val="0"/>
        <w:widowControl/>
        <w:spacing w:line="238" w:lineRule="auto" w:before="3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immigration officer to enter into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Immigration officer may if he is satisfied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is a medical emergency or any other emergency, permit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allow entry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entry to any person for such time that is required to attend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exceptional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emergency, notwithstanding if such person is prohibited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circumstances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entry under the provisions of this Act: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2182" w:val="left"/>
        </w:tabs>
        <w:autoSpaceDE w:val="0"/>
        <w:widowControl/>
        <w:spacing w:line="271" w:lineRule="auto" w:before="250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such person shall be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removed from Sri Lanka when reasons for such entry ceases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exist and that all expenses related to such person’s entry,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stay and removal including medical and security expenses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borne by the carrier which transported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>to Sri Lanka.</w:t>
      </w:r>
    </w:p>
    <w:p>
      <w:pPr>
        <w:autoSpaceDN w:val="0"/>
        <w:autoSpaceDE w:val="0"/>
        <w:widowControl/>
        <w:spacing w:line="266" w:lineRule="auto" w:before="308" w:after="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Immigration Officer may, subject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claiming to have a medical emergency, to a medical </w:t>
      </w:r>
      <w:r>
        <w:rPr>
          <w:rFonts w:ascii="Times" w:hAnsi="Times" w:eastAsia="Times"/>
          <w:b w:val="0"/>
          <w:i w:val="0"/>
          <w:color w:val="221F1F"/>
          <w:sz w:val="20"/>
        </w:rPr>
        <w:t>examination by a prescribed medical officer if there exists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doubt as to such claim.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Regulations may be made for the purposes of this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Part or Part V in respect of all or any of the following matters:-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24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matter required in this Part or Part V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grant of endorsements under this Part or Part V,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74" w:lineRule="auto" w:before="20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form of such endorsements, the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subject to which an endorsement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granted including such terms and conditions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may deem necessary in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interest, the cancellation, variation, or amendment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endorsements or of any terms or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therein in the absolute discretion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General or in specified circumstances,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particulars to be entered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endorsement;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tabs>
          <w:tab w:pos="2516" w:val="left"/>
        </w:tabs>
        <w:autoSpaceDE w:val="0"/>
        <w:widowControl/>
        <w:spacing w:line="266" w:lineRule="auto" w:before="500" w:after="2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section 47,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prohibition of the entry into Sri Lanka of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a citizen of Sri Lanka belonging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class or description of persons, unless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has in his possession a visa;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prohibition of departure from Sri Lanka of such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69" w:lineRule="auto" w:before="20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when recruited for employment as unskilled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workers outside Sri Lanka, unless the recruitment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persons has been carried out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provisions of any applicable written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governing such recruitments;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06" w:after="24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returns to be furnished and the information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be supplied by persons under this Part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Part V;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conditions to be maintained at any holding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centre or holding facility and the manner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administering such centres;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02" w:after="24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for medical examination of persons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time of arrival at any port;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to be included in the embarkation and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4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disembarkation cards;and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02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incidental to or connected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 or subjects referred to in this section.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306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For the purposes of this section, “foreign state”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person or persons exercising or assuming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the powers of the government in or over any country,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colony, province or people beyond the territorial limits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35" w:lineRule="auto" w:before="498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36" w:after="166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ROCEDURE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RRIVAL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EPARTURE</w:t>
      </w:r>
      <w:r>
        <w:rPr>
          <w:rFonts w:ascii="Times" w:hAnsi="Times" w:eastAsia="Times"/>
          <w:b w:val="0"/>
          <w:i w:val="0"/>
          <w:color w:val="221F1F"/>
          <w:sz w:val="14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provisions of this Part shall apply to every person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seeking entry into or entering Sri Lanka unless by virtue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this Part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Order made under Part 1, for the time being in force,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exempted from the provision of this Part.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Immigration</w:t>
            </w:r>
          </w:p>
        </w:tc>
      </w:tr>
      <w:tr>
        <w:trPr>
          <w:trHeight w:hRule="exact" w:val="3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master of every vessel which arrives in or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about to leave Sri Lanka shall hoist the prescribed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signal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 signal and shall exhibit that signal until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 by an immigration officer to haul it down.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44" w:val="left"/>
        </w:tabs>
        <w:autoSpaceDE w:val="0"/>
        <w:widowControl/>
        <w:spacing w:line="245" w:lineRule="auto" w:before="146" w:after="164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master of a vessel who contravenes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(1), commits,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The captain of every aircraft which arrives in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Aircraft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departs from Sri Lanka shall land his aircraft at an approved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arriving in 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airport, or take off from an approved airport.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departing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Sri</w:t>
            </w:r>
          </w:p>
        </w:tc>
      </w:tr>
      <w:tr>
        <w:trPr>
          <w:trHeight w:hRule="exact" w:val="33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captain of an aircraft who, without reasonable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cause, contravenes subsection (1), commits an 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Immigration</w:t>
            </w:r>
          </w:p>
        </w:tc>
      </w:tr>
      <w:tr>
        <w:trPr>
          <w:trHeight w:hRule="exact" w:val="3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65.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issue a written notice requirng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owner or occupier of any approved port declared under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45 as the relevant owner or occupier–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area or zone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designate an area as an immigration area or zone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directed by the Minister;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and maintain in the immigration area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zone, at the relevant owner’s or occupier’s cost,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facilities and resources as the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considers necessary for the proper, secure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efficient functioning of the immigration area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 including the provision of such facilities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immigration officers whose duties require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presence within or at the perimeter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 area or zone;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498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permit the establishment of immigration offices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facilities within the immigration area or zone.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2" w:lineRule="auto" w:before="278" w:after="21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may issue the relevant owner or </w:t>
      </w:r>
      <w:r>
        <w:rPr>
          <w:rFonts w:ascii="Times" w:hAnsi="Times" w:eastAsia="Times"/>
          <w:b w:val="0"/>
          <w:i w:val="0"/>
          <w:color w:val="221F1F"/>
          <w:sz w:val="20"/>
        </w:rPr>
        <w:t>occupier with such written directions as may be necessary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compliance with the provisions of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2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the regulations made thereunder;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proper, secure and efficient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functioning of the immigration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emigration area or zone.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relevant owner or occupier shall comply with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written notice or direction issued to him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subsections (1) and (2).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82" w:after="0"/>
        <w:ind w:left="145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relevant owner or occupier who fails to comply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subsection (3), commits an offence and shall be liable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conviction to a fine of not less than five hundred 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not more than one million rupees and, in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continuing offence, to a further fine of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for each day or part thereof,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offence continues after conviction.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76" w:after="0"/>
        <w:ind w:left="145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 offence under subsection (4) is committed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body corporate or a firm as the case may be,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at the time of the commission of the offence, a director,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manager, partner or other similar officer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firm shall be deemed to be guilty of that offence unless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proves that such offence was committed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knowledge or connivance or that he exercised all due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diligence to prevent the commission of that offence as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ought to have exercised having regard to the nature of his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and all the circumstances of the case.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90" w:lineRule="auto" w:before="520" w:after="30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this section, “owner” in relation to any premises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means any person who has an estate or interest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 or place and whose permission is necessary for the </w:t>
      </w:r>
      <w:r>
        <w:rPr>
          <w:rFonts w:ascii="Times" w:hAnsi="Times" w:eastAsia="Times"/>
          <w:b w:val="0"/>
          <w:i w:val="0"/>
          <w:color w:val="221F1F"/>
          <w:sz w:val="20"/>
        </w:rPr>
        <w:t>other person to enter such premises or place.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All arriving passengers entering the immigration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Formalities to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followed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area or zone shall present themselves to an immigration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without delay.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passengers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entering the</w:t>
            </w:r>
          </w:p>
        </w:tc>
      </w:tr>
    </w:tbl>
    <w:p>
      <w:pPr>
        <w:autoSpaceDN w:val="0"/>
        <w:tabs>
          <w:tab w:pos="6622" w:val="left"/>
        </w:tabs>
        <w:autoSpaceDE w:val="0"/>
        <w:widowControl/>
        <w:spacing w:line="247" w:lineRule="auto" w:before="6" w:after="0"/>
        <w:ind w:left="194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persons in the immigration area or zone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area or zone</w:t>
      </w:r>
    </w:p>
    <w:p>
      <w:pPr>
        <w:autoSpaceDN w:val="0"/>
        <w:autoSpaceDE w:val="0"/>
        <w:widowControl/>
        <w:spacing w:line="238" w:lineRule="auto" w:before="70" w:after="288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comply with the directions of immigration officers.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who applies for entry permission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person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applying for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allow identifying information to be collected from him.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permission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Controller General or an immigration officer may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allow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capturing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analyse the identifying information collected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identifying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and decide whether the person to be permitted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Sri Lanka or not.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6" w:lineRule="auto" w:before="306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that person fails to allow the identifying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collected, the Controller General or an 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>officer may refuse to grant the person, entry permission.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90" w:lineRule="auto" w:before="366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requirement in subsection (1) does not apply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is exempted from providing the identifying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in accordance with regulations made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944" w:val="left"/>
        </w:tabs>
        <w:autoSpaceDE w:val="0"/>
        <w:widowControl/>
        <w:spacing w:line="271" w:lineRule="auto" w:before="366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process for collection of identifying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section shall be as prescribed by the Minister.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including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citizen of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107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76" w:after="0"/>
              <w:ind w:left="916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A person departing from Sri Lanka including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citizen of Sri Lanka shall allow identifying information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captured from him for the purpose of identification.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4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leaving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Controller General or an immigration 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allow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analyse the identifying information captured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identifying</w:t>
            </w:r>
          </w:p>
        </w:tc>
      </w:tr>
      <w:tr>
        <w:trPr>
          <w:trHeight w:hRule="exact" w:val="23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and determine whether the person to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permitted to depart from Sri Lanka or not.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captured for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 requirement in subsection (1) does not apply if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purpose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referred to in subsection (1) is exempted from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identification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identifying information in accordance with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regulations made under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6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the person referred to in subsection (1) fails to allow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identifying information to be captured, the 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an immigration officer may refuse to grant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departure permission.</w:t>
      </w:r>
    </w:p>
    <w:p>
      <w:pPr>
        <w:autoSpaceDN w:val="0"/>
        <w:tabs>
          <w:tab w:pos="2036" w:val="left"/>
        </w:tabs>
        <w:autoSpaceDE w:val="0"/>
        <w:widowControl/>
        <w:spacing w:line="250" w:lineRule="auto" w:before="266" w:after="21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process for capturing of identifying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section shall be as prescribed by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master, captain, owner, agent or charterer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carrier which is due to arrive in or depart from Sri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crew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shall, upon being given reasonable prior notice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writing by the Controller General furnish to the Controller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carriers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General, one or both of the following information:-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due to arrive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or depart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Advance Passenger Information or Interactive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Sri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38" w:lineRule="auto" w:before="12" w:after="156"/>
        <w:ind w:left="0" w:right="36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Advance Passenger Information;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Passenger Name Record Information,</w:t>
            </w:r>
          </w:p>
        </w:tc>
      </w:tr>
    </w:tbl>
    <w:p>
      <w:pPr>
        <w:autoSpaceDN w:val="0"/>
        <w:autoSpaceDE w:val="0"/>
        <w:widowControl/>
        <w:spacing w:line="257" w:lineRule="auto" w:before="21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form and manner, as may be prescribed, of the crew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passengers who are or who will be on board the carrier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time of its arrival or departure from an approved seaport </w:t>
      </w:r>
      <w:r>
        <w:rPr>
          <w:rFonts w:ascii="Times" w:hAnsi="Times" w:eastAsia="Times"/>
          <w:b w:val="0"/>
          <w:i w:val="0"/>
          <w:color w:val="221F1F"/>
          <w:sz w:val="20"/>
        </w:rPr>
        <w:t>or airport in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4" w:lineRule="auto" w:before="490" w:after="2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Controller General may at any time in writing,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master, captain, owner, agent or charterer of a carrier, </w:t>
      </w:r>
      <w:r>
        <w:rPr>
          <w:rFonts w:ascii="Times" w:hAnsi="Times" w:eastAsia="Times"/>
          <w:b w:val="0"/>
          <w:i w:val="0"/>
          <w:color w:val="221F1F"/>
          <w:sz w:val="20"/>
        </w:rPr>
        <w:t>revoke the notice given to him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2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For each journey to and from Sri Lanka, if a carrier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 to transmit or have transmitted false data, the carrier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for the payment of a penalty of not less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hundred thousand rupees and not more than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4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Subsection (3) shall not prevent the Controller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adopting or retaining, for carriers which infringe 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seriously the obligations arising from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other sanctions, such as immobilization,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seizure and confiscation of the means of transport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 to relevant authorities the temporary suspension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withdrawal of the operating licence.</w:t>
      </w:r>
    </w:p>
    <w:p>
      <w:pPr>
        <w:autoSpaceDN w:val="0"/>
        <w:autoSpaceDE w:val="0"/>
        <w:widowControl/>
        <w:spacing w:line="254" w:lineRule="auto" w:before="274" w:after="2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Carriers against which proceedings are brought with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view to imposing penalties, shall have effective rights of </w:t>
      </w:r>
      <w:r>
        <w:rPr>
          <w:rFonts w:ascii="Times" w:hAnsi="Times" w:eastAsia="Times"/>
          <w:b w:val="0"/>
          <w:i w:val="0"/>
          <w:color w:val="221F1F"/>
          <w:sz w:val="20"/>
        </w:rPr>
        <w:t>defence and 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Controller General shall maintain an Advanced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Adavance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Passenger Information System, Interactive Advance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Information,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Passenger Information System and a Passenger Name Record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Interactive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System for the purposes of subsection (2)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171 in accordance with such written laws relating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data protection.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Passenger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Minister shall in accordance with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Name Record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applicable to data protection, prescribe 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regulations-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categories of data to be included in the Advanced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Passenger Information, Interactive Advance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3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Passenger Information and Passenger Name Record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498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of time the Advanced Passenger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Information, Interactive Advance Passenger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and Passenger Name Record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 can be retained by the Controller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person to whom Part IV and this Part apply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 if he intends to land at any approved port to enter Sri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medical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 be examined by an immigration officer or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upon arrival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medically examined by a prescribed medical officer.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Every such examination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held at the time of the arrival of such person at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approved port or as soon as or may be thereafter.</w:t>
      </w:r>
    </w:p>
    <w:p>
      <w:pPr>
        <w:autoSpaceDN w:val="0"/>
        <w:tabs>
          <w:tab w:pos="1798" w:val="left"/>
          <w:tab w:pos="2036" w:val="left"/>
        </w:tabs>
        <w:autoSpaceDE w:val="0"/>
        <w:widowControl/>
        <w:spacing w:line="247" w:lineRule="auto" w:before="258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purpose of any examination held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a person may be required by an 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the prescribed medical officer to disembark and </w:t>
      </w:r>
      <w:r>
        <w:rPr>
          <w:rFonts w:ascii="Times" w:hAnsi="Times" w:eastAsia="Times"/>
          <w:b w:val="0"/>
          <w:i w:val="0"/>
          <w:color w:val="221F1F"/>
          <w:sz w:val="20"/>
        </w:rPr>
        <w:t>present himself at any specified place.</w:t>
      </w:r>
    </w:p>
    <w:p>
      <w:pPr>
        <w:autoSpaceDN w:val="0"/>
        <w:autoSpaceDE w:val="0"/>
        <w:widowControl/>
        <w:spacing w:line="247" w:lineRule="auto" w:before="258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who disembarks and enters a specified place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for the purpose of complying with any direction </w:t>
      </w:r>
      <w:r>
        <w:rPr>
          <w:rFonts w:ascii="Times" w:hAnsi="Times" w:eastAsia="Times"/>
          <w:b w:val="0"/>
          <w:i w:val="0"/>
          <w:color w:val="221F1F"/>
          <w:sz w:val="20"/>
        </w:rPr>
        <w:t>of an immigration officer or the prescribed medical officer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), shall not be deemed by reason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 of such entry, has committed any offence under the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this Act.</w:t>
      </w:r>
    </w:p>
    <w:p>
      <w:pPr>
        <w:autoSpaceDN w:val="0"/>
        <w:autoSpaceDE w:val="0"/>
        <w:widowControl/>
        <w:spacing w:line="245" w:lineRule="auto" w:before="258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captain of an aircraft or the master of any vessel </w:t>
      </w:r>
      <w:r>
        <w:rPr>
          <w:rFonts w:ascii="Times" w:hAnsi="Times" w:eastAsia="Times"/>
          <w:b w:val="0"/>
          <w:i w:val="0"/>
          <w:color w:val="221F1F"/>
          <w:sz w:val="20"/>
        </w:rPr>
        <w:t>arriving at any place in Sri Lanka shall detain in such aircraft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vessel any person to whom Part IV or this Part applies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until such person is examined or landed for examination</w:t>
            </w:r>
          </w:p>
        </w:tc>
      </w:tr>
    </w:tbl>
    <w:p>
      <w:pPr>
        <w:autoSpaceDN w:val="0"/>
        <w:autoSpaceDE w:val="0"/>
        <w:widowControl/>
        <w:spacing w:line="238" w:lineRule="auto" w:before="8" w:after="19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arriving in Sri Lanka at an approved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seaport, whether or not he intends to enter Sri Lanka,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 before an immigration officer for examination,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persons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time and place as that such officer may direct.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arriving at an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approved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7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seaport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498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immigration officer, after such examination as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consider necessary, shall inform such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intends to enter Sri Lanka, whom he considers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from entering Sri Lanka under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or any regulation or Order made thereunder of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finding, and the person, if still aboard the vessel,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disembark in Sri Lanka or, if he has disembarked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examination, shall return immediately to the </w:t>
      </w:r>
      <w:r>
        <w:rPr>
          <w:rFonts w:ascii="Times" w:hAnsi="Times" w:eastAsia="Times"/>
          <w:b w:val="0"/>
          <w:i w:val="0"/>
          <w:color w:val="221F1F"/>
          <w:sz w:val="20"/>
        </w:rPr>
        <w:t>vessel and remain thereon.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0"/>
        <w:ind w:left="13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master, owner, agent or charterer of the vessel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 a like manner  immediately be informed in writing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immigration officer, of his finding, and the master,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owner, agent or charterer shall not permit the person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disembark in Sri Lanka, or, if the person has disembarked,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36" w:after="0"/>
        <w:ind w:left="13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for the purpose of examination or otherwise,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required to re-embark him and remove the person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by the same or such other vessel, to his place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embarkation, the country of his birth or citizenship, 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destination, as that immigration officer may direct.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96" w:after="0"/>
        <w:ind w:left="13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Any person who –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28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or neglects to appear before an immigration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as required by subsection (1) or who leaves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place of examination without or otherwise than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accordance with the authorisation of that officer;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being informed by an immigration officer that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3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is prohibited from entering Sri Lanka, either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disembarks in Sri Lanka or refuses or neglects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 immediately to his vessel, as the case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the master, owner, agent or charterer of a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vessel, permits any person to disembark in Sri Lanka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62" w:lineRule="auto" w:before="49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refuses to re-embark any person, or refuses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neglects to remove the person from Sri Lanka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subsection (3),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298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commits an offence and shall be liable on conviction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not exceeding five hundred thousand rupees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twelve months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98" w:after="0"/>
        <w:ind w:left="145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person either disembarks in Sri Lanka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or neglects to return to his vessel in contravention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or to board such other vessel as may be directed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 immigration officer, the immigration officer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officer may require that person to return to his vessel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board such other vessel and may take such steps,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reasonable use of force as may be reasonably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compel that person to return or board, as the case may be,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master, owner, agent or charterer of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 shall be required to re-embark or embark that person,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be, and to remove him from Sri Lanka.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96" w:after="236"/>
        <w:ind w:left="145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master, owner, agent or charterer of a vessel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such force as may be reasonably necessary to comply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subsections (3) and (5).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disembarking at any approved airport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by air, whether or not he intends to enter Sri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 shall appear before an immigration officer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persons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examination at such time and place as that officer may direct: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arriving at an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6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a person who disembarks and enters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approved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airport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specified place in Sri Lanka for the purpose of compliance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any direction of an immigration officer,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>deemed by reason only of such entry as committing an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6" w:after="0"/>
        <w:ind w:left="14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under any of the provisions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486" w:after="0"/>
        <w:ind w:left="142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immigration officer, after such examination as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consider necessary, shall inform any person who intends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Sri Lanka, whom he considers to be prohibited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entering Sri Lanka under the provisions of this Act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or Order made thereunder of his finding,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shall not leave the precincts of the airport, except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place approved by that officer, and shall leave and depart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by the first available means in accordance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instructions of that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0"/>
        <w:ind w:left="137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captain, owner, agent or charterer of the aircraft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person arrived shall, if so required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officer, remove the person from Sri Lanka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or such other aircraft, to his place of embarkation,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country of his birth or citizenship or such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destination, as that immigration officer may direct.</w:t>
      </w:r>
    </w:p>
    <w:p>
      <w:pPr>
        <w:autoSpaceDN w:val="0"/>
        <w:autoSpaceDE w:val="0"/>
        <w:widowControl/>
        <w:spacing w:line="238" w:lineRule="auto" w:before="26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Any person who –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4" w:after="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or neglects to appear before an immigration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as required by subsection (1) or who leaves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place of examination without or otherwise than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accordance with the authorisation of that officer;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being informed by an immigration officer that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is prohibited from entering Sri Lanka, leaves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precincts of an airport without the permission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officer, or refuses or neglects to proceed to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 at a place approved by that officer;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or fails to leave Sri Lanka in accordance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instructions of an immigration officer given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(2);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the captain, owner, agent or charterer of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 in which any person arrived in Sri Lanka,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or neglects to remove the person from Sri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2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 in accordance with subsection (3),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52" w:lineRule="auto" w:before="48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be liable on conviction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not exceeding five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twelve months or to </w:t>
      </w: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44" w:after="8"/>
        <w:ind w:left="1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person leaves the precincts of an approved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airport in contravention of this section or refuses to leave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depart from Sri Lanka in accordance with the instructions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immigration officer given under subsection (2),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immigration officer or any police officer may take such steps,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the use of force, as may be reasonably necessary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compel that person to return to the precincts of the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10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airport or to comply with such instructions,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be. The Captain, owner, agent or charterer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aircraft shall be required to re-embark or embark such person,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be, and to remove him from Sri Lanka.</w:t>
      </w:r>
    </w:p>
    <w:p>
      <w:pPr>
        <w:autoSpaceDN w:val="0"/>
        <w:autoSpaceDE w:val="0"/>
        <w:widowControl/>
        <w:spacing w:line="250" w:lineRule="auto" w:before="248" w:after="20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captain, owner, agent or charterer of the aircraft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use such force as may be reasonably necessary to comply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subsections (3) and (5).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captain, owner, agent or charterer of every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 or the master, owner, or agent of every vessel intends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 the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arrive at any approved airport or approved seaport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from a place outside Sri Lanka shall inspect and ensure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visas of</w:t>
            </w:r>
          </w:p>
        </w:tc>
      </w:tr>
      <w:tr>
        <w:trPr>
          <w:trHeight w:hRule="exact" w:val="2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every passenger boarding the aircraft or the vessel,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passengers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prior to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 may be,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 by the</w:t>
            </w:r>
          </w:p>
        </w:tc>
      </w:tr>
      <w:tr>
        <w:trPr>
          <w:trHeight w:hRule="exact" w:val="15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 valid passport or a travel document;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captain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aircraft or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holds a visa,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master of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vessel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due to arrive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required to travel to Sri Lanka.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Sri Lanka</w:t>
            </w:r>
          </w:p>
        </w:tc>
      </w:tr>
    </w:tbl>
    <w:p>
      <w:pPr>
        <w:autoSpaceDN w:val="0"/>
        <w:autoSpaceDE w:val="0"/>
        <w:widowControl/>
        <w:spacing w:line="252" w:lineRule="auto" w:before="206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it is found that any passenger travelling to Sri </w:t>
      </w:r>
      <w:r>
        <w:rPr>
          <w:rFonts w:ascii="Times" w:hAnsi="Times" w:eastAsia="Times"/>
          <w:b w:val="0"/>
          <w:i w:val="0"/>
          <w:color w:val="221F1F"/>
          <w:sz w:val="20"/>
        </w:rPr>
        <w:t>Lanka does not comply with the requirements of paragraphs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3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such passenger shall be refused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board the aircraft or the vessel.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not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Except under and in accordance with any authority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granted by an immigration officer, no person other than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board or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leave vessel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based at the port, who is responsible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until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3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giving guidance for the docking of the vessel;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completed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Government officer boarding the vessel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owner, charterer or agent of the vessel;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consular officer or an accredited representative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country to which the vessel belongs,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272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leave or board a vessel arriving in Sri Lanka nor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person, other than the crew of a vessel carrying any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approach within two hundred metres of the vessel,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the vessel has been examined by an immigration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immigration signal has been hauled down, or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vessel departing from Sri Lanka after it has been examined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an immigration officer just before its departure.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2" w:after="212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contravenes subsection (1), commits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and every such person leaving a vessel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contravention of subsection (1) shall, if so required by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officer, return immediately to the vessel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 thereon and the master of the vessel shall be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re-embark that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6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the duty of the master and the owner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</w:tr>
      <w:tr>
        <w:trPr>
          <w:trHeight w:hRule="exact" w:val="24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charterer of every vessel which arrives in Sri Lanka to prevent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other than a person specified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disembarking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or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or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of section 75 from disembarking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boarding</w:t>
            </w:r>
          </w:p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or boarding the vessel until the disembarkation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vessels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without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boarding has been authorised by an immigration officer,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permission of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for that purpose, any means reasonably necessary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immigration</w:t>
            </w:r>
          </w:p>
        </w:tc>
      </w:tr>
      <w:tr>
        <w:trPr>
          <w:trHeight w:hRule="exact" w:val="25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used.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53</w:t>
      </w:r>
    </w:p>
    <w:p>
      <w:pPr>
        <w:autoSpaceDN w:val="0"/>
        <w:autoSpaceDE w:val="0"/>
        <w:widowControl/>
        <w:spacing w:line="288" w:lineRule="auto" w:before="52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disembarks from or boards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 before being authorised by an immigration officer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behalf, that person, the master and the owner or charterer </w:t>
      </w:r>
      <w:r>
        <w:rPr>
          <w:rFonts w:ascii="Times" w:hAnsi="Times" w:eastAsia="Times"/>
          <w:b w:val="0"/>
          <w:i w:val="0"/>
          <w:color w:val="221F1F"/>
          <w:sz w:val="20"/>
        </w:rPr>
        <w:t>of the vessel commits an offence under this section.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90" w:lineRule="auto" w:before="360" w:after="0"/>
        <w:ind w:left="15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It shall not be a defence in any prosecution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that the master, owner or charterer did not permit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 anything to facilitate the disembarkation or boarding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person.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93" w:lineRule="auto" w:before="362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master of the vessel from which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disembarked before the disembarkation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by an immigration officer, the master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re-embark that person and any master refusing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re-embark that person, commits an offence.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93" w:lineRule="auto" w:before="362" w:after="302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commits an offence under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on conviction to a fine not exceeding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for a term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twelve months or to both such fine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Except with the authority of an immigration officer,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removal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article, document or a thing shall be removed or taken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articles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from, or put on board, any vessel until the vessel has been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before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examined by an immigration officer under section 75.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93" w:lineRule="auto" w:before="300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contravenes subsection (1), commits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and shall be liable on conviction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hundred thousand rupees or to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term not exceeding twelve months or to both such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imprisonment.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1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54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immigration officer, any police officer not below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rank of a Sub-Inspector of Police authorised by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Superintendent of Police or any prescribed medical officer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vessel or an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enter or board any vessel or aircraft, as the case may be,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aircraft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detain and examine any person arriving or leaving Sri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24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and require the production of any document by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any examination or inspection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Detaining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decide whether a person shall be entitled to enter Sri 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for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provisions of this Act, any Order or regulation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thereunder, an immigration officer may direct a person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inspection</w:t>
            </w:r>
          </w:p>
        </w:tc>
      </w:tr>
    </w:tbl>
    <w:p>
      <w:pPr>
        <w:autoSpaceDN w:val="0"/>
        <w:autoSpaceDE w:val="0"/>
        <w:widowControl/>
        <w:spacing w:line="264" w:lineRule="auto" w:before="2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disembark and enter any place of the relevant approved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 for such period as may be reasonably necessary for </w:t>
      </w:r>
      <w:r>
        <w:rPr>
          <w:rFonts w:ascii="Times" w:hAnsi="Times" w:eastAsia="Times"/>
          <w:b w:val="0"/>
          <w:i w:val="0"/>
          <w:color w:val="221F1F"/>
          <w:sz w:val="20"/>
        </w:rPr>
        <w:t>completing such examination or inspection: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1" w:lineRule="auto" w:before="308" w:after="248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an immigration officer shall endeavour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conclude such examination or inspection within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twenty four hours and decide whether a person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 to enter Sri Lanka under the provisions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>any Order or regulation made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Every immigration officer shall have the power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immigration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at</w:t>
            </w:r>
          </w:p>
        </w:tc>
      </w:tr>
    </w:tbl>
    <w:p>
      <w:pPr>
        <w:autoSpaceDN w:val="0"/>
        <w:autoSpaceDE w:val="0"/>
        <w:widowControl/>
        <w:spacing w:line="238" w:lineRule="auto" w:before="6" w:after="2"/>
        <w:ind w:left="0" w:right="1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entry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control embarkation and disembarkation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departure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processing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passengers;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control passengers in immigration areas or zones;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examine persons on arrival and make entry refusal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57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decisions;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question and inquire passengers in order to make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entry and departure decisions 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tabs>
          <w:tab w:pos="2516" w:val="left"/>
        </w:tabs>
        <w:autoSpaceDE w:val="0"/>
        <w:widowControl/>
        <w:spacing w:line="271" w:lineRule="auto" w:before="520" w:after="30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interrogate and request additional documents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 to make entry and departure decisions;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6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4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refer passengers for medical examinations;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refer passengers to other law enforcement</w:t>
            </w:r>
          </w:p>
        </w:tc>
      </w:tr>
      <w:tr>
        <w:trPr>
          <w:trHeight w:hRule="exact" w:val="44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agencies;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hold passengers where an entry permission cannot</w:t>
            </w:r>
          </w:p>
        </w:tc>
      </w:tr>
    </w:tbl>
    <w:p>
      <w:pPr>
        <w:autoSpaceDN w:val="0"/>
        <w:autoSpaceDE w:val="0"/>
        <w:widowControl/>
        <w:spacing w:line="271" w:lineRule="auto" w:before="32" w:after="30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immediately and where additional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is required;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seize fraudulent, falsified or counterfeit travel</w:t>
            </w:r>
          </w:p>
        </w:tc>
      </w:tr>
      <w:tr>
        <w:trPr>
          <w:trHeight w:hRule="exact" w:val="444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documents;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seize travel documents of a person impersonating</w:t>
            </w:r>
          </w:p>
        </w:tc>
      </w:tr>
    </w:tbl>
    <w:p>
      <w:pPr>
        <w:autoSpaceDN w:val="0"/>
        <w:autoSpaceDE w:val="0"/>
        <w:widowControl/>
        <w:spacing w:line="235" w:lineRule="auto" w:before="34" w:after="302"/>
        <w:ind w:left="0" w:right="30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rightful holder of the travel document;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remove a person who is being refused entry; or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carry out any other function assigned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any other written law.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 who arrives in Sri Lanka or who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about to depart Sri Lanka shall for the purposes of this Act –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interrogate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passengers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answer all questions and inquiries put to him by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95" w:lineRule="auto" w:before="32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officer or any other officer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fully and truthfully, directly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indirectly, to establish his identity, nationality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occupation or bearing on any of the restrictions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contained in this Act;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5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disclose and produce to any such officer referred to</w:t>
            </w:r>
          </w:p>
        </w:tc>
      </w:tr>
    </w:tbl>
    <w:p>
      <w:pPr>
        <w:autoSpaceDN w:val="0"/>
        <w:autoSpaceDE w:val="0"/>
        <w:widowControl/>
        <w:spacing w:line="276" w:lineRule="auto" w:before="3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 demand all documents, articles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things in his possession.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0" w:lineRule="auto" w:before="376" w:after="0"/>
        <w:ind w:left="140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such answers, documents, articles or things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admissible in evidence in any proceedings under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 the person making, disclosing or producing the same.</w:t>
      </w:r>
    </w:p>
    <w:p>
      <w:pPr>
        <w:autoSpaceDN w:val="0"/>
        <w:autoSpaceDE w:val="0"/>
        <w:widowControl/>
        <w:spacing w:line="288" w:lineRule="auto" w:before="37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Nothing in this section shall be construed as rendering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answer inadmissible in any other proceedings in </w:t>
      </w:r>
      <w:r>
        <w:rPr>
          <w:rFonts w:ascii="Times" w:hAnsi="Times" w:eastAsia="Times"/>
          <w:b w:val="0"/>
          <w:i w:val="0"/>
          <w:color w:val="221F1F"/>
          <w:sz w:val="20"/>
        </w:rPr>
        <w:t>which they would otherwise be admissible.</w:t>
      </w:r>
    </w:p>
    <w:p>
      <w:pPr>
        <w:autoSpaceDN w:val="0"/>
        <w:tabs>
          <w:tab w:pos="1942" w:val="left"/>
        </w:tabs>
        <w:autoSpaceDE w:val="0"/>
        <w:widowControl/>
        <w:spacing w:line="259" w:lineRule="auto" w:before="358" w:after="0"/>
        <w:ind w:left="1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(4) Any person who –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37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to answer any question or enquiry put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him under subsection (1);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378" w:after="27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knowingly gives any false or misleading answer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such question or enquiry;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or fails to produce any document or article</w:t>
            </w:r>
          </w:p>
        </w:tc>
      </w:tr>
    </w:tbl>
    <w:p>
      <w:pPr>
        <w:autoSpaceDN w:val="0"/>
        <w:autoSpaceDE w:val="0"/>
        <w:widowControl/>
        <w:spacing w:line="276" w:lineRule="auto" w:before="3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his possession when required to do so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(1); or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37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knowingly produces any false or misleading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document,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366" w:after="0"/>
        <w:ind w:left="1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commits an offence.</w:t>
      </w:r>
    </w:p>
    <w:p>
      <w:pPr>
        <w:autoSpaceDN w:val="0"/>
        <w:tabs>
          <w:tab w:pos="1942" w:val="left"/>
        </w:tabs>
        <w:autoSpaceDE w:val="0"/>
        <w:widowControl/>
        <w:spacing w:line="266" w:lineRule="auto" w:before="37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commits an offence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(4)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76" w:lineRule="auto" w:before="504" w:after="0"/>
        <w:ind w:left="14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case of an offence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subsection, shall be liable on conviction,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five hundred thousand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to imprisonment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months or to both such fine and imprisonment 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343" w:lineRule="auto" w:before="358" w:after="422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case of an offence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subsection, shall be liable on conviction to a fine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five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two years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 immigration officer shall refer any person entering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departing to any law enforcement agency attached to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 arriving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departing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port on the direction of the Controller General, 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passengers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request of such relevant agencies established under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agencies</w:t>
            </w:r>
          </w:p>
        </w:tc>
      </w:tr>
    </w:tbl>
    <w:p>
      <w:pPr>
        <w:autoSpaceDN w:val="0"/>
        <w:autoSpaceDE w:val="0"/>
        <w:widowControl/>
        <w:spacing w:line="235" w:lineRule="auto" w:before="6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other written law.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302" w:lineRule="auto" w:before="482" w:after="42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83.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Master, owner, agent or charterer of every vessel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Stowaways </w:t>
      </w:r>
      <w:r>
        <w:rPr>
          <w:rFonts w:ascii="Times" w:hAnsi="Times" w:eastAsia="Times"/>
          <w:b w:val="0"/>
          <w:i w:val="0"/>
          <w:color w:val="221F1F"/>
          <w:sz w:val="20"/>
        </w:rPr>
        <w:t>or the captain, owner, agent or charterer of the aircraft-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arriving at any approved port or leaving or due to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leave from any approved port before the vessel or</w:t>
            </w:r>
          </w:p>
        </w:tc>
      </w:tr>
    </w:tbl>
    <w:p>
      <w:pPr>
        <w:autoSpaceDN w:val="0"/>
        <w:autoSpaceDE w:val="0"/>
        <w:widowControl/>
        <w:spacing w:line="336" w:lineRule="auto" w:before="5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aircraft arrives at the approved port or departs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approved port, as the case may be, shall report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presence on board of any stowaway to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immigration officer;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5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discovered a stowaway on board while in</w:t>
            </w:r>
          </w:p>
        </w:tc>
      </w:tr>
    </w:tbl>
    <w:p>
      <w:pPr>
        <w:autoSpaceDN w:val="0"/>
        <w:autoSpaceDE w:val="0"/>
        <w:widowControl/>
        <w:spacing w:line="302" w:lineRule="auto" w:before="5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approved port after the arrival or before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departure, shall report immediately to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immigration officer.</w:t>
      </w:r>
    </w:p>
    <w:p>
      <w:pPr>
        <w:autoSpaceDN w:val="0"/>
        <w:tabs>
          <w:tab w:pos="1400" w:val="left"/>
          <w:tab w:pos="1702" w:val="left"/>
          <w:tab w:pos="1946" w:val="left"/>
        </w:tabs>
        <w:autoSpaceDE w:val="0"/>
        <w:widowControl/>
        <w:spacing w:line="324" w:lineRule="auto" w:before="39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immigration officer shall not permit a stowaway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Sri Lanka unless the stowaway is a citizen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Lanka. The Master or any other person in charge of the vessel,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aircraft in which the stowaway arrived, shall not permit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stowaway who is not a citizen of Sri Lanka to disembark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Sri Lanka and shall keep the stowaway on board.</w:t>
      </w:r>
    </w:p>
    <w:p>
      <w:pPr>
        <w:autoSpaceDN w:val="0"/>
        <w:tabs>
          <w:tab w:pos="1702" w:val="left"/>
          <w:tab w:pos="2018" w:val="left"/>
          <w:tab w:pos="2422" w:val="left"/>
        </w:tabs>
        <w:autoSpaceDE w:val="0"/>
        <w:widowControl/>
        <w:spacing w:line="322" w:lineRule="auto" w:before="406" w:after="0"/>
        <w:ind w:left="134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master, owner, agent or charterer of every vessel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captain, owner, agent or charterer of the aircraft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every stowaway who is not a citizen of Sri Lanka,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by the same or such other vessel or aircraft,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place of embarkation, the country of his birth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citizenship or such other destination, as that 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>officer may direct.</w:t>
      </w:r>
    </w:p>
    <w:p>
      <w:pPr>
        <w:autoSpaceDN w:val="0"/>
        <w:tabs>
          <w:tab w:pos="1942" w:val="left"/>
        </w:tabs>
        <w:autoSpaceDE w:val="0"/>
        <w:widowControl/>
        <w:spacing w:line="288" w:lineRule="auto" w:before="41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immigration officer shall permit a stowaway to </w:t>
      </w:r>
      <w:r>
        <w:rPr>
          <w:rFonts w:ascii="Times" w:hAnsi="Times" w:eastAsia="Times"/>
          <w:b w:val="0"/>
          <w:i w:val="0"/>
          <w:color w:val="221F1F"/>
          <w:sz w:val="20"/>
        </w:rPr>
        <w:t>enter Sri Lanka if the stowaway is a citizen of Sri Lanka.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317" w:lineRule="auto" w:before="418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 stowaway who is a citizen of Sri Lanka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permitted to enter Sri Lanka under subsection (3),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enter Sri Lanka subject to the provisions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unlawful departure or entry under this Act or regulation or </w:t>
      </w:r>
      <w:r>
        <w:rPr>
          <w:rFonts w:ascii="Times" w:hAnsi="Times" w:eastAsia="Times"/>
          <w:b w:val="0"/>
          <w:i w:val="0"/>
          <w:color w:val="221F1F"/>
          <w:sz w:val="20"/>
        </w:rPr>
        <w:t>Order made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9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master, owner, agent or charterer of every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passengers</w:t>
            </w:r>
          </w:p>
        </w:tc>
      </w:tr>
      <w:tr>
        <w:trPr>
          <w:trHeight w:hRule="exact" w:val="1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 arriving at any approved port for persons arriving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crew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by sea from a place outside Sri Lanka or leaving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 to leave from any approved port for persons leaving Sri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by sea to a place outside Sri Lanka shall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vessel</w:t>
            </w:r>
          </w:p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arriving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in,</w:t>
            </w:r>
          </w:p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such time, in such form and manner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leave</w:t>
            </w:r>
          </w:p>
        </w:tc>
      </w:tr>
      <w:tr>
        <w:trPr>
          <w:trHeight w:hRule="exact" w:val="21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containing such particulars of the crew as may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2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prescribed, furnish to an immigration officer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complete list of all the crew who are or will be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the vessel at the time of its arrival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port or at the time of its departure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approved port, as the case may be;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2" w:lineRule="auto" w:before="262" w:after="20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so required by that immigration officer, produce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that immigration officer for inspection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interrogation every member of the crew, as directed,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generally or specifically, by that immigration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 to that immigration officer such evidence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identity of each member of the crew within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time and in such form and manner as may be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5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prescribed;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0" w:after="20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to such search of his vessel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to establish the presence or absence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persons on board;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produce his vessel’s papers; and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the vessel arrives at the approved port or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departs from the approved port, as the case may be,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the presence on board of any stowaway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unauthorised person or any person proceeding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state or country on the person’s removal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other state or country by the competent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authorities of that other state or country.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1942" w:val="left"/>
        </w:tabs>
        <w:autoSpaceDE w:val="0"/>
        <w:widowControl/>
        <w:spacing w:line="254" w:lineRule="auto" w:before="49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case of vessels carrying passengers, the master, </w:t>
      </w:r>
      <w:r>
        <w:rPr>
          <w:rFonts w:ascii="Times" w:hAnsi="Times" w:eastAsia="Times"/>
          <w:b w:val="0"/>
          <w:i w:val="0"/>
          <w:color w:val="221F1F"/>
          <w:sz w:val="20"/>
        </w:rPr>
        <w:t>owner, agent or charterer shall, in addition —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6" w:lineRule="auto" w:before="298" w:after="23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such time, in such form and manner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containing such particulars as may be prescribed,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a complete list of all passengers who are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will be on board the vessel at the time of its arrival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approved port or departure from the approved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port, as the case may 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 in relation to every passenger disembarking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or embarking from Sri Lanka, such particulars in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form and manner and within such time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prescribed; and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so required by an immigration officer, produce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passenger for inspection and interrogation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directed, either generally or specifically, by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immigration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immigration officer may issue a certificate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law, under this Act, as to the number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crew upon the inspection, to the master,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owner, agent or charterer of the vessel.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master, owner, agent or charterer of a vessel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contravenes subsection (1) or (2), and any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hinders or obstructs any search of a vessel under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commits an offence and shall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conviction to a fine of not less than one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not more than five hundred thousand rupees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each such 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any person whose presence has not been reported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paragraph (f) of subsection (1), is found on board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vessel, the master, owner, agent and charterer of the vessel,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autoSpaceDE w:val="0"/>
        <w:widowControl/>
        <w:spacing w:line="276" w:lineRule="auto" w:before="50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each commits an offence and shall be liable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of not less than one hundred thousand rupees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more than five hundred thousand rupees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each such person.</w:t>
      </w:r>
    </w:p>
    <w:p>
      <w:pPr>
        <w:autoSpaceDN w:val="0"/>
        <w:tabs>
          <w:tab w:pos="1504" w:val="left"/>
          <w:tab w:pos="1796" w:val="left"/>
          <w:tab w:pos="2036" w:val="left"/>
        </w:tabs>
        <w:autoSpaceDE w:val="0"/>
        <w:widowControl/>
        <w:spacing w:line="283" w:lineRule="auto" w:before="318" w:after="26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any proceedings under this section, the certificate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of an immigration officer who boarded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examined any particular vessel to the effect that the vessel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carried, on arrival in Sri Lanka a total number of members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crew corresponding in description to the particulars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identification cards furnished under paragraph (c)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conclusive proof that the vessel did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arrival carry that number of members of the crew.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captain,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owner,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arriving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crew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captain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aircraft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4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arriving</w:t>
      </w:r>
      <w:r>
        <w:rPr>
          <w:rFonts w:ascii="Times" w:hAnsi="Times" w:eastAsia="Times"/>
          <w:b w:val="0"/>
          <w:i w:val="0"/>
          <w:color w:val="221F1F"/>
          <w:sz w:val="16"/>
        </w:rPr>
        <w:t>in,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19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tabs>
          <w:tab w:pos="2516" w:val="left"/>
          <w:tab w:pos="2518" w:val="left"/>
        </w:tabs>
        <w:autoSpaceDE w:val="0"/>
        <w:widowControl/>
        <w:spacing w:line="278" w:lineRule="auto" w:before="2" w:after="266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furnish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complete</w:t>
      </w:r>
      <w:r>
        <w:rPr>
          <w:rFonts w:ascii="Times" w:hAnsi="Times" w:eastAsia="Times"/>
          <w:b w:val="0"/>
          <w:i w:val="0"/>
          <w:color w:val="221F1F"/>
          <w:sz w:val="20"/>
        </w:rPr>
        <w:t>list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passengers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will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aircraft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its</w:t>
      </w:r>
      <w:r>
        <w:rPr>
          <w:rFonts w:ascii="Times" w:hAnsi="Times" w:eastAsia="Times"/>
          <w:b w:val="0"/>
          <w:i w:val="0"/>
          <w:color w:val="221F1F"/>
          <w:sz w:val="20"/>
        </w:rPr>
        <w:t>arrival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departure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port,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passenger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form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manner</w:t>
      </w:r>
      <w:r>
        <w:rPr>
          <w:rFonts w:ascii="Times" w:hAnsi="Times" w:eastAsia="Times"/>
          <w:b w:val="0"/>
          <w:i w:val="0"/>
          <w:color w:val="221F1F"/>
          <w:sz w:val="20"/>
        </w:rPr>
        <w:t>within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within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time,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form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manner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containing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crew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4" w:lineRule="auto" w:before="498" w:after="16"/>
        <w:ind w:left="242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prescribed,</w:t>
      </w:r>
      <w:r>
        <w:rPr>
          <w:rFonts w:ascii="Times" w:hAnsi="Times" w:eastAsia="Times"/>
          <w:b w:val="0"/>
          <w:i w:val="0"/>
          <w:color w:val="221F1F"/>
          <w:sz w:val="20"/>
        </w:rPr>
        <w:t>furnish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complete</w:t>
      </w:r>
      <w:r>
        <w:rPr>
          <w:rFonts w:ascii="Times" w:hAnsi="Times" w:eastAsia="Times"/>
          <w:b w:val="0"/>
          <w:i w:val="0"/>
          <w:color w:val="221F1F"/>
          <w:sz w:val="20"/>
        </w:rPr>
        <w:t>list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crew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will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its</w:t>
      </w:r>
      <w:r>
        <w:rPr>
          <w:rFonts w:ascii="Times" w:hAnsi="Times" w:eastAsia="Times"/>
          <w:b w:val="0"/>
          <w:i w:val="0"/>
          <w:color w:val="221F1F"/>
          <w:sz w:val="20"/>
        </w:rPr>
        <w:t>arrival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departure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produce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8"/>
        <w:ind w:left="242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every</w:t>
      </w:r>
      <w:r>
        <w:rPr>
          <w:rFonts w:ascii="Times" w:hAnsi="Times" w:eastAsia="Times"/>
          <w:b w:val="0"/>
          <w:i w:val="0"/>
          <w:color w:val="221F1F"/>
          <w:sz w:val="20"/>
        </w:rPr>
        <w:t>member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crew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every</w:t>
      </w:r>
      <w:r>
        <w:rPr>
          <w:rFonts w:ascii="Times" w:hAnsi="Times" w:eastAsia="Times"/>
          <w:b w:val="0"/>
          <w:i w:val="0"/>
          <w:color w:val="221F1F"/>
          <w:sz w:val="20"/>
        </w:rPr>
        <w:t>passenger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inspection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interrogation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directed,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generally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specifically,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search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42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establish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presence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absence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arrives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port,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64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presence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stowaway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person’s</w:t>
      </w:r>
      <w:r>
        <w:rPr>
          <w:rFonts w:ascii="Times" w:hAnsi="Times" w:eastAsia="Times"/>
          <w:b w:val="0"/>
          <w:i w:val="0"/>
          <w:color w:val="221F1F"/>
          <w:sz w:val="20"/>
        </w:rPr>
        <w:t>removal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competent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authorities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country.</w:t>
      </w:r>
    </w:p>
    <w:p>
      <w:pPr>
        <w:autoSpaceDN w:val="0"/>
        <w:autoSpaceDE w:val="0"/>
        <w:widowControl/>
        <w:spacing w:line="264" w:lineRule="auto" w:before="278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immigration officer may issue a certificate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as to the number of the members of the crew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inspection, to the captain, owner, agent or charterer of </w:t>
      </w:r>
      <w:r>
        <w:rPr>
          <w:rFonts w:ascii="Times" w:hAnsi="Times" w:eastAsia="Times"/>
          <w:b w:val="0"/>
          <w:i w:val="0"/>
          <w:color w:val="221F1F"/>
          <w:sz w:val="20"/>
        </w:rPr>
        <w:t>the vessel.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66" w:lineRule="auto" w:before="298" w:after="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captain,</w:t>
      </w:r>
      <w:r>
        <w:rPr>
          <w:rFonts w:ascii="Times" w:hAnsi="Times" w:eastAsia="Times"/>
          <w:b w:val="0"/>
          <w:i w:val="0"/>
          <w:color w:val="221F1F"/>
          <w:sz w:val="20"/>
        </w:rPr>
        <w:t>owner,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aircraft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contravenes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hinders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obstructs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search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less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autoSpaceDE w:val="0"/>
        <w:widowControl/>
        <w:spacing w:line="250" w:lineRule="auto" w:before="486" w:after="8"/>
        <w:ind w:left="1796" w:right="242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whose</w:t>
      </w:r>
      <w:r>
        <w:rPr>
          <w:rFonts w:ascii="Times" w:hAnsi="Times" w:eastAsia="Times"/>
          <w:b w:val="0"/>
          <w:i w:val="0"/>
          <w:color w:val="221F1F"/>
          <w:sz w:val="20"/>
        </w:rPr>
        <w:t>presence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reported 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found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rPr>
          <w:rFonts w:ascii="Times" w:hAnsi="Times" w:eastAsia="Times"/>
          <w:b w:val="0"/>
          <w:i w:val="0"/>
          <w:color w:val="221F1F"/>
          <w:sz w:val="20"/>
        </w:rPr>
        <w:t>aircraft,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captain,</w:t>
      </w:r>
      <w:r>
        <w:rPr>
          <w:rFonts w:ascii="Times" w:hAnsi="Times" w:eastAsia="Times"/>
          <w:b w:val="0"/>
          <w:i w:val="0"/>
          <w:color w:val="221F1F"/>
          <w:sz w:val="20"/>
        </w:rPr>
        <w:t>owner,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aircraft </w:t>
      </w:r>
      <w:r>
        <w:rPr>
          <w:rFonts w:ascii="Times" w:hAnsi="Times" w:eastAsia="Times"/>
          <w:b w:val="0"/>
          <w:i w:val="0"/>
          <w:color w:val="221F1F"/>
          <w:sz w:val="20"/>
        </w:rPr>
        <w:t>commit 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96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52" w:lineRule="auto" w:before="260" w:after="8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boarded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effect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arrival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total</w:t>
      </w:r>
      <w:r>
        <w:rPr>
          <w:rFonts w:ascii="Times" w:hAnsi="Times" w:eastAsia="Times"/>
          <w:b w:val="0"/>
          <w:i w:val="0"/>
          <w:color w:val="221F1F"/>
          <w:sz w:val="20"/>
        </w:rPr>
        <w:t>number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crew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list</w:t>
      </w:r>
      <w:r>
        <w:rPr>
          <w:rFonts w:ascii="Times" w:hAnsi="Times" w:eastAsia="Times"/>
          <w:b w:val="0"/>
          <w:i w:val="0"/>
          <w:color w:val="221F1F"/>
          <w:sz w:val="20"/>
        </w:rPr>
        <w:t>furnished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conclusive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did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arrival</w:t>
      </w:r>
      <w:r>
        <w:rPr>
          <w:rFonts w:ascii="Times" w:hAnsi="Times" w:eastAsia="Times"/>
          <w:b w:val="0"/>
          <w:i w:val="0"/>
          <w:color w:val="221F1F"/>
          <w:sz w:val="20"/>
        </w:rPr>
        <w:t>carry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number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crew.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member of a crew of an aircraft or vessel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discharge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captain,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master,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owner,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notify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crew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left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unless</w:t>
      </w:r>
      <w:r>
        <w:rPr>
          <w:rFonts w:ascii="Times" w:hAnsi="Times" w:eastAsia="Times"/>
          <w:b w:val="0"/>
          <w:i w:val="0"/>
          <w:color w:val="221F1F"/>
          <w:sz w:val="20"/>
        </w:rPr>
        <w:t>either –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62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0" w:after="20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valid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152" w:firstLine="23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captain,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master,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owner,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charterer 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</w:p>
        </w:tc>
      </w:tr>
    </w:tbl>
    <w:p>
      <w:pPr>
        <w:autoSpaceDN w:val="0"/>
        <w:autoSpaceDE w:val="0"/>
        <w:widowControl/>
        <w:spacing w:line="262" w:lineRule="auto" w:before="12" w:after="16"/>
        <w:ind w:left="179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or 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concerned</w:t>
      </w:r>
      <w:r>
        <w:rPr>
          <w:rFonts w:ascii="Times" w:hAnsi="Times" w:eastAsia="Times"/>
          <w:b w:val="0"/>
          <w:i w:val="0"/>
          <w:color w:val="221F1F"/>
          <w:sz w:val="20"/>
        </w:rPr>
        <w:t>was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employed, 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maintenance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cost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repatriation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birth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citizenship</w:t>
      </w:r>
      <w:r>
        <w:rPr>
          <w:rFonts w:ascii="Times" w:hAnsi="Times" w:eastAsia="Times"/>
          <w:b w:val="0"/>
          <w:i w:val="0"/>
          <w:color w:val="221F1F"/>
          <w:sz w:val="20"/>
        </w:rPr>
        <w:t>or,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captain,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master,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owner,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charterer 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64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Issuance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shore passes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crew</w:t>
            </w:r>
          </w:p>
        </w:tc>
      </w:tr>
      <w:tr>
        <w:trPr>
          <w:trHeight w:hRule="exact" w:val="103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54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immigration officer at an approved port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 a shore pass to a member of the crew of any vessel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the shore on the written request of the master, owner,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charterer or agent of a vesel at such approved port.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9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may precribe the manner and form and </w:t>
      </w:r>
      <w:r>
        <w:rPr>
          <w:rFonts w:ascii="Times" w:hAnsi="Times" w:eastAsia="Times"/>
          <w:b w:val="0"/>
          <w:i w:val="0"/>
          <w:color w:val="221F1F"/>
          <w:sz w:val="20"/>
        </w:rPr>
        <w:t>the information to be included in a shore pass.</w:t>
      </w:r>
    </w:p>
    <w:p>
      <w:pPr>
        <w:autoSpaceDN w:val="0"/>
        <w:autoSpaceDE w:val="0"/>
        <w:widowControl/>
        <w:spacing w:line="262" w:lineRule="auto" w:before="2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member of the crew issued with a shore pass is only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allowed to visit the area specified in the shore pass and if </w:t>
      </w:r>
      <w:r>
        <w:rPr>
          <w:rFonts w:ascii="Times" w:hAnsi="Times" w:eastAsia="Times"/>
          <w:b w:val="0"/>
          <w:i w:val="0"/>
          <w:color w:val="221F1F"/>
          <w:sz w:val="20"/>
        </w:rPr>
        <w:t>such member of the crew intends to go beyond the specified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area indicated in the show pass, shall be required to obtain a </w:t>
      </w:r>
      <w:r>
        <w:rPr>
          <w:rFonts w:ascii="Times" w:hAnsi="Times" w:eastAsia="Times"/>
          <w:b w:val="0"/>
          <w:i w:val="0"/>
          <w:color w:val="221F1F"/>
          <w:sz w:val="20"/>
        </w:rPr>
        <w:t>valid visa.</w:t>
      </w:r>
    </w:p>
    <w:p>
      <w:pPr>
        <w:autoSpaceDN w:val="0"/>
        <w:autoSpaceDE w:val="0"/>
        <w:widowControl/>
        <w:spacing w:line="262" w:lineRule="auto" w:before="296" w:after="20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shore pass issued to a member of the crew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responsibility of the master, owner, charterer or agent of </w:t>
      </w:r>
      <w:r>
        <w:rPr>
          <w:rFonts w:ascii="Times" w:hAnsi="Times" w:eastAsia="Times"/>
          <w:b w:val="0"/>
          <w:i w:val="0"/>
          <w:color w:val="221F1F"/>
          <w:sz w:val="20"/>
        </w:rPr>
        <w:t>the vessel on whose request such shore pass is issued.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–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9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Master,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5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Captain</w:t>
      </w:r>
      <w:r>
        <w:rPr>
          <w:rFonts w:ascii="Times" w:hAnsi="Times" w:eastAsia="Times"/>
          <w:b w:val="0"/>
          <w:i w:val="0"/>
          <w:color w:val="221F1F"/>
          <w:sz w:val="16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18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owner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expenses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236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regulations made thereunder;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disembarks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re-embarked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sections</w:t>
      </w:r>
      <w:r>
        <w:rPr>
          <w:rFonts w:ascii="Times" w:hAnsi="Times" w:eastAsia="Times"/>
          <w:b w:val="0"/>
          <w:i w:val="0"/>
          <w:color w:val="221F1F"/>
          <w:sz w:val="20"/>
        </w:rPr>
        <w:t>72,75 and 76;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2" w:lineRule="auto" w:before="298" w:after="23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arrives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aircraft,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leave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depart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73,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4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captain,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master,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owner,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jointly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severally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incurred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58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holding,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maintenance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removal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autoSpaceDE w:val="0"/>
        <w:widowControl/>
        <w:spacing w:line="262" w:lineRule="auto" w:before="498" w:after="23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expenses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recoverable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debt</w:t>
      </w:r>
      <w:r>
        <w:rPr>
          <w:rFonts w:ascii="Times" w:hAnsi="Times" w:eastAsia="Times"/>
          <w:b w:val="0"/>
          <w:i w:val="0"/>
          <w:color w:val="221F1F"/>
          <w:sz w:val="20"/>
        </w:rPr>
        <w:t>due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Government,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captain, </w:t>
      </w:r>
      <w:r>
        <w:rPr>
          <w:rFonts w:ascii="Times" w:hAnsi="Times" w:eastAsia="Times"/>
          <w:b w:val="0"/>
          <w:i w:val="0"/>
          <w:color w:val="221F1F"/>
          <w:sz w:val="20"/>
        </w:rPr>
        <w:t>master,</w:t>
      </w:r>
      <w:r>
        <w:rPr>
          <w:rFonts w:ascii="Times" w:hAnsi="Times" w:eastAsia="Times"/>
          <w:b w:val="0"/>
          <w:i w:val="0"/>
          <w:color w:val="221F1F"/>
          <w:sz w:val="20"/>
        </w:rPr>
        <w:t>owner,</w:t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jointly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severally.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afford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free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passage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regulations,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where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was</w:t>
      </w:r>
      <w:r>
        <w:rPr>
          <w:rFonts w:ascii="Times" w:hAnsi="Times" w:eastAsia="Times"/>
          <w:b w:val="0"/>
          <w:i w:val="0"/>
          <w:color w:val="221F1F"/>
          <w:sz w:val="20"/>
        </w:rPr>
        <w:t>brought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captain of the 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also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or,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69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captain of an 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belonging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same</w:t>
      </w:r>
      <w:r>
        <w:rPr>
          <w:rFonts w:ascii="Times" w:hAnsi="Times" w:eastAsia="Times"/>
          <w:b w:val="0"/>
          <w:i w:val="0"/>
          <w:color w:val="221F1F"/>
          <w:sz w:val="20"/>
        </w:rPr>
        <w:t>owners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chartered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same</w:t>
      </w:r>
      <w:r>
        <w:rPr>
          <w:rFonts w:ascii="Times" w:hAnsi="Times" w:eastAsia="Times"/>
          <w:b w:val="0"/>
          <w:i w:val="0"/>
          <w:color w:val="221F1F"/>
          <w:sz w:val="20"/>
        </w:rPr>
        <w:t>charterers,</w:t>
      </w:r>
      <w:r>
        <w:rPr>
          <w:rFonts w:ascii="Times" w:hAnsi="Times" w:eastAsia="Times"/>
          <w:b w:val="0"/>
          <w:i w:val="0"/>
          <w:color w:val="221F1F"/>
          <w:sz w:val="20"/>
        </w:rPr>
        <w:t>shall,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>receive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or,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afford</w:t>
      </w:r>
      <w:r>
        <w:rPr>
          <w:rFonts w:ascii="Times" w:hAnsi="Times" w:eastAsia="Times"/>
          <w:b w:val="0"/>
          <w:i w:val="0"/>
          <w:color w:val="221F1F"/>
          <w:sz w:val="20"/>
        </w:rPr>
        <w:t>him</w:t>
      </w:r>
      <w:r>
        <w:rPr>
          <w:rFonts w:ascii="Times" w:hAnsi="Times" w:eastAsia="Times"/>
          <w:b w:val="0"/>
          <w:i w:val="0"/>
          <w:color w:val="221F1F"/>
          <w:sz w:val="20"/>
        </w:rPr>
        <w:t>free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charge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passage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has </w:t>
      </w:r>
      <w:r>
        <w:rPr>
          <w:rFonts w:ascii="Times" w:hAnsi="Times" w:eastAsia="Times"/>
          <w:b w:val="0"/>
          <w:i w:val="0"/>
          <w:color w:val="221F1F"/>
          <w:sz w:val="20"/>
        </w:rPr>
        <w:t>embarked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designated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proper</w:t>
      </w:r>
      <w:r>
        <w:rPr>
          <w:rFonts w:ascii="Times" w:hAnsi="Times" w:eastAsia="Times"/>
          <w:b w:val="0"/>
          <w:i w:val="0"/>
          <w:color w:val="221F1F"/>
          <w:sz w:val="20"/>
        </w:rPr>
        <w:t>accommodation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</w:t>
      </w:r>
      <w:r>
        <w:rPr>
          <w:rFonts w:ascii="Times" w:hAnsi="Times" w:eastAsia="Times"/>
          <w:b w:val="0"/>
          <w:i w:val="0"/>
          <w:color w:val="221F1F"/>
          <w:sz w:val="20"/>
        </w:rPr>
        <w:t>during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voyage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flight.</w:t>
      </w:r>
    </w:p>
    <w:p>
      <w:pPr>
        <w:autoSpaceDN w:val="0"/>
        <w:autoSpaceDE w:val="0"/>
        <w:widowControl/>
        <w:spacing w:line="254" w:lineRule="auto" w:before="296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immigration officer may by notice direct that any </w:t>
      </w:r>
      <w:r>
        <w:rPr>
          <w:rFonts w:ascii="Times" w:hAnsi="Times" w:eastAsia="Times"/>
          <w:b w:val="0"/>
          <w:i w:val="0"/>
          <w:color w:val="221F1F"/>
          <w:sz w:val="20"/>
        </w:rPr>
        <w:t>person to whom this Part or Part IV applies and who has been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69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refused an endorsement, or who enters Sri Lanka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contravention of the provisions of this Act to be removed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by the master of the vessel or the captain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aircraft by which such person has travelled to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by the owner or agent of such ship or aircraft to the territory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such person is a national or which such person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embarked for Sri Lanka. The master of the vessel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captain of the aircraft shall comply with such notice.</w:t>
      </w:r>
    </w:p>
    <w:p>
      <w:pPr>
        <w:autoSpaceDN w:val="0"/>
        <w:autoSpaceDE w:val="0"/>
        <w:widowControl/>
        <w:spacing w:line="254" w:lineRule="auto" w:before="296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captain of an 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comply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</w:p>
    <w:p>
      <w:pPr>
        <w:autoSpaceDN w:val="0"/>
        <w:tabs>
          <w:tab w:pos="1796" w:val="left"/>
        </w:tabs>
        <w:autoSpaceDE w:val="0"/>
        <w:widowControl/>
        <w:spacing w:line="262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more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each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66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passenger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journey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failing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continue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passenger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their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journey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captain of </w:t>
      </w:r>
      <w:r>
        <w:rPr>
          <w:rFonts w:ascii="Times" w:hAnsi="Times" w:eastAsia="Times"/>
          <w:b w:val="0"/>
          <w:i w:val="0"/>
          <w:color w:val="221F1F"/>
          <w:sz w:val="20"/>
        </w:rPr>
        <w:t>the aircraft or the agent,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notify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failure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passenger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member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crew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continue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journey.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54" w:lineRule="auto" w:before="270" w:after="21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captain of 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agent 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fails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comply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jointly and severally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less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more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 side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sea side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passenger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arriving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exempted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regarding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over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III or Part IV,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eight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passengers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hours  or as may be prescribed by the Minister.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10" w:after="2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purposes of this section-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8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“direct air side transit passenger” means a passenger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both arrives and departs the point (transits</w:t>
            </w:r>
          </w:p>
        </w:tc>
      </w:tr>
    </w:tbl>
    <w:p>
      <w:pPr>
        <w:autoSpaceDN w:val="0"/>
        <w:tabs>
          <w:tab w:pos="2842" w:val="left"/>
        </w:tabs>
        <w:autoSpaceDE w:val="0"/>
        <w:widowControl/>
        <w:spacing w:line="254" w:lineRule="auto" w:before="1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point) as part of a continous movement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 single air ticket or waybill, without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stopover, on the same or different aircarft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 by the same airline designator and </w:t>
      </w:r>
      <w:r>
        <w:rPr>
          <w:rFonts w:ascii="Times" w:hAnsi="Times" w:eastAsia="Times"/>
          <w:b w:val="0"/>
          <w:i w:val="0"/>
          <w:color w:val="221F1F"/>
          <w:sz w:val="20"/>
        </w:rPr>
        <w:t>flight number; and</w:t>
      </w:r>
    </w:p>
    <w:p>
      <w:pPr>
        <w:autoSpaceDN w:val="0"/>
        <w:tabs>
          <w:tab w:pos="2362" w:val="left"/>
          <w:tab w:pos="2842" w:val="left"/>
        </w:tabs>
        <w:autoSpaceDE w:val="0"/>
        <w:widowControl/>
        <w:spacing w:line="254" w:lineRule="auto" w:before="27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“direct sea side transit passenger” means a passenger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both arrives and departs the point (transits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point) as part of a continuos movement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 single ship ticket or waybill,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stopover, on the same or different harbour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 by the same shippingline designator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vessel number.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69" w:lineRule="auto" w:before="498" w:after="0"/>
        <w:ind w:left="150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Every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air side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sea side 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passenger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travel document,</w:t>
      </w:r>
      <w:r>
        <w:rPr>
          <w:rFonts w:ascii="Times" w:hAnsi="Times" w:eastAsia="Times"/>
          <w:b w:val="0"/>
          <w:i w:val="0"/>
          <w:color w:val="221F1F"/>
          <w:sz w:val="20"/>
        </w:rPr>
        <w:t>air</w:t>
      </w:r>
      <w:r>
        <w:rPr>
          <w:rFonts w:ascii="Times" w:hAnsi="Times" w:eastAsia="Times"/>
          <w:b w:val="0"/>
          <w:i w:val="0"/>
          <w:color w:val="221F1F"/>
          <w:sz w:val="20"/>
        </w:rPr>
        <w:t>ticket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221F1F"/>
          <w:sz w:val="20"/>
        </w:rPr>
        <w:t>valid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transit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be,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intended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final</w:t>
      </w:r>
      <w:r>
        <w:rPr>
          <w:rFonts w:ascii="Times" w:hAnsi="Times" w:eastAsia="Times"/>
          <w:b w:val="0"/>
          <w:i w:val="0"/>
          <w:color w:val="221F1F"/>
          <w:sz w:val="20"/>
        </w:rPr>
        <w:t>destination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transit.</w:t>
      </w:r>
    </w:p>
    <w:p>
      <w:pPr>
        <w:autoSpaceDN w:val="0"/>
        <w:autoSpaceDE w:val="0"/>
        <w:widowControl/>
        <w:spacing w:line="254" w:lineRule="auto" w:before="280" w:after="0"/>
        <w:ind w:left="1798" w:right="2304" w:firstLine="23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air side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sea side 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passengers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rPr>
          <w:rFonts w:ascii="Times" w:hAnsi="Times" w:eastAsia="Times"/>
          <w:b w:val="0"/>
          <w:i w:val="0"/>
          <w:color w:val="221F1F"/>
          <w:sz w:val="20"/>
        </w:rPr>
        <w:t>leave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area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undergoing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processing.</w:t>
      </w:r>
    </w:p>
    <w:p>
      <w:pPr>
        <w:autoSpaceDN w:val="0"/>
        <w:autoSpaceDE w:val="0"/>
        <w:widowControl/>
        <w:spacing w:line="257" w:lineRule="auto" w:before="298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air side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sea side 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passengers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examined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officers</w:t>
      </w:r>
      <w:r>
        <w:rPr>
          <w:rFonts w:ascii="Times" w:hAnsi="Times" w:eastAsia="Times"/>
          <w:b w:val="0"/>
          <w:i w:val="0"/>
          <w:color w:val="221F1F"/>
          <w:sz w:val="20"/>
        </w:rPr>
        <w:t>when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required.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64" w:lineRule="auto" w:before="296" w:after="23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remove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air side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sea side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passenger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certain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costs</w:t>
      </w:r>
      <w:r>
        <w:rPr>
          <w:rFonts w:ascii="Times" w:hAnsi="Times" w:eastAsia="Times"/>
          <w:b w:val="0"/>
          <w:i w:val="0"/>
          <w:color w:val="221F1F"/>
          <w:sz w:val="20"/>
        </w:rPr>
        <w:t>will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borne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captain of the aircraft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master of the vessel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brought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Merchant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vessel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the Director General of Civil Aviation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aircraft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66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detain any aircraft 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connection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reasonably</w:t>
      </w:r>
      <w:r>
        <w:rPr>
          <w:rFonts w:ascii="Times" w:hAnsi="Times" w:eastAsia="Times"/>
          <w:b w:val="0"/>
          <w:i w:val="0"/>
          <w:color w:val="221F1F"/>
          <w:sz w:val="20"/>
        </w:rPr>
        <w:t>believed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about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committed,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 or the aircraft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then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detained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found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brought.</w:t>
      </w:r>
    </w:p>
    <w:p>
      <w:pPr>
        <w:autoSpaceDN w:val="0"/>
        <w:autoSpaceDE w:val="0"/>
        <w:widowControl/>
        <w:spacing w:line="262" w:lineRule="auto" w:before="296" w:after="0"/>
        <w:ind w:left="1796" w:right="242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give</w:t>
      </w:r>
      <w:r>
        <w:rPr>
          <w:rFonts w:ascii="Times" w:hAnsi="Times" w:eastAsia="Times"/>
          <w:b w:val="0"/>
          <w:i w:val="0"/>
          <w:color w:val="221F1F"/>
          <w:sz w:val="20"/>
        </w:rPr>
        <w:t>notice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captain, </w:t>
      </w:r>
      <w:r>
        <w:rPr>
          <w:rFonts w:ascii="Times" w:hAnsi="Times" w:eastAsia="Times"/>
          <w:b w:val="0"/>
          <w:i w:val="0"/>
          <w:color w:val="221F1F"/>
          <w:sz w:val="20"/>
        </w:rPr>
        <w:t>master,</w:t>
      </w:r>
      <w:r>
        <w:rPr>
          <w:rFonts w:ascii="Times" w:hAnsi="Times" w:eastAsia="Times"/>
          <w:b w:val="0"/>
          <w:i w:val="0"/>
          <w:color w:val="221F1F"/>
          <w:sz w:val="20"/>
        </w:rPr>
        <w:t>owner,</w:t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 or the aircrafts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 or the aircraft.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lawful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dealing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 or the aircraft,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Director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Merchant</w:t>
      </w:r>
      <w:r>
        <w:rPr>
          <w:rFonts w:ascii="Times" w:hAnsi="Times" w:eastAsia="Times"/>
          <w:b w:val="0"/>
          <w:i w:val="0"/>
          <w:color w:val="221F1F"/>
          <w:sz w:val="20"/>
        </w:rPr>
        <w:t>Shipping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the Director General of Civil Aviation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power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muster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crew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may,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do</w:t>
      </w:r>
      <w:r>
        <w:rPr>
          <w:rFonts w:ascii="Times" w:hAnsi="Times" w:eastAsia="Times"/>
          <w:b w:val="0"/>
          <w:i w:val="0"/>
          <w:color w:val="221F1F"/>
          <w:sz w:val="20"/>
        </w:rPr>
        <w:t>so,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guard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4" w:lineRule="auto" w:before="498" w:after="16"/>
        <w:ind w:left="1702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safe</w:t>
      </w:r>
      <w:r>
        <w:rPr>
          <w:rFonts w:ascii="Times" w:hAnsi="Times" w:eastAsia="Times"/>
          <w:b w:val="0"/>
          <w:i w:val="0"/>
          <w:color w:val="221F1F"/>
          <w:sz w:val="20"/>
        </w:rPr>
        <w:t>custody</w:t>
      </w:r>
      <w:r>
        <w:rPr>
          <w:rFonts w:ascii="Times" w:hAnsi="Times" w:eastAsia="Times"/>
          <w:b w:val="0"/>
          <w:i w:val="0"/>
          <w:color w:val="221F1F"/>
          <w:sz w:val="20"/>
        </w:rPr>
        <w:t>only,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rPr>
          <w:rFonts w:ascii="Times" w:hAnsi="Times" w:eastAsia="Times"/>
          <w:b w:val="0"/>
          <w:i w:val="0"/>
          <w:color w:val="221F1F"/>
          <w:sz w:val="20"/>
        </w:rPr>
        <w:t>cease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bond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two</w:t>
      </w:r>
      <w:r>
        <w:rPr>
          <w:rFonts w:ascii="Times" w:hAnsi="Times" w:eastAsia="Times"/>
          <w:b w:val="0"/>
          <w:i w:val="0"/>
          <w:color w:val="221F1F"/>
          <w:sz w:val="20"/>
        </w:rPr>
        <w:t>sufficient</w:t>
      </w:r>
      <w:r>
        <w:rPr>
          <w:rFonts w:ascii="Times" w:hAnsi="Times" w:eastAsia="Times"/>
          <w:b w:val="0"/>
          <w:i w:val="0"/>
          <w:color w:val="221F1F"/>
          <w:sz w:val="20"/>
        </w:rPr>
        <w:t>sureties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satisfaction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given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captain,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master, </w:t>
      </w:r>
      <w:r>
        <w:rPr>
          <w:rFonts w:ascii="Times" w:hAnsi="Times" w:eastAsia="Times"/>
          <w:b w:val="0"/>
          <w:i w:val="0"/>
          <w:color w:val="221F1F"/>
          <w:sz w:val="20"/>
        </w:rPr>
        <w:t>owner,</w:t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the aircraft 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costs,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incurred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default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thereunder.</w:t>
            </w:r>
          </w:p>
        </w:tc>
      </w:tr>
    </w:tbl>
    <w:p>
      <w:pPr>
        <w:autoSpaceDN w:val="0"/>
        <w:autoSpaceDE w:val="0"/>
        <w:widowControl/>
        <w:spacing w:line="262" w:lineRule="auto" w:before="23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If payment of any such fine, costs, expenses or charges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defaulted, the Director of Merchant Shipping or </w:t>
      </w:r>
      <w:r>
        <w:rPr>
          <w:rFonts w:ascii="Times" w:hAnsi="Times" w:eastAsia="Times"/>
          <w:b w:val="0"/>
          <w:i w:val="0"/>
          <w:color w:val="000000"/>
          <w:sz w:val="20"/>
        </w:rPr>
        <w:t>the Director General of Civil Aviation may seize the vessel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aircraft and the vessel or the aircraft shall be declared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forfeited to the State by order of a court of competent </w:t>
      </w:r>
      <w:r>
        <w:rPr>
          <w:rFonts w:ascii="Times" w:hAnsi="Times" w:eastAsia="Times"/>
          <w:b w:val="0"/>
          <w:i w:val="0"/>
          <w:color w:val="000000"/>
          <w:sz w:val="20"/>
        </w:rPr>
        <w:t>jurisdiction upon the application made by the Attorney-</w:t>
      </w:r>
      <w:r>
        <w:rPr>
          <w:rFonts w:ascii="Times" w:hAnsi="Times" w:eastAsia="Times"/>
          <w:b w:val="0"/>
          <w:i w:val="0"/>
          <w:color w:val="000000"/>
          <w:sz w:val="20"/>
        </w:rPr>
        <w:t>General.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Any vessel or aircraft so forfeited shall be sold free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all encumbrances.</w:t>
      </w:r>
    </w:p>
    <w:p>
      <w:pPr>
        <w:autoSpaceDN w:val="0"/>
        <w:autoSpaceDE w:val="0"/>
        <w:widowControl/>
        <w:spacing w:line="264" w:lineRule="auto" w:before="2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proceeds of sale of a vessel or an aircraft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shall, notwithstanding any law relating to priority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claims, be applied first in payment of any fine, costs, </w:t>
      </w:r>
      <w:r>
        <w:rPr>
          <w:rFonts w:ascii="Times" w:hAnsi="Times" w:eastAsia="Times"/>
          <w:b w:val="0"/>
          <w:i w:val="0"/>
          <w:color w:val="000000"/>
          <w:sz w:val="20"/>
        </w:rPr>
        <w:t>expenses or charges incurred under this Act and of any costs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in and about the sale and the proceedings leading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thereto, and the balance shall be paid to the owner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vessel or aircraft or other person lawfully entitled to the </w:t>
      </w:r>
      <w:r>
        <w:rPr>
          <w:rFonts w:ascii="Times" w:hAnsi="Times" w:eastAsia="Times"/>
          <w:b w:val="0"/>
          <w:i w:val="0"/>
          <w:color w:val="000000"/>
          <w:sz w:val="20"/>
        </w:rPr>
        <w:t>proceeds thereof.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(8)(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Section 2 of the Admiralty Jurisdiction Act, No. 40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1983 shall be construed as extending to any claim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 liability incurred by the owner of a vessel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Section 101 of the Civil Aviation Act, No. 14 of 2010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construed as extending to any claim in respect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liability incurred by the owner of an aircraft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seize,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detain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forfeit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vessels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below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seized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two hundred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territorial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tons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waters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Lanka-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296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appointed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4 of this Act and 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behalf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writing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hand;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irrespective of rank or any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member of the Forces not below the rank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corporal or leading seaman or any Coast Guard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 of the Department of Coast Guard,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28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seizures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notified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seizing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immediately</w:t>
      </w:r>
      <w:r>
        <w:rPr>
          <w:rFonts w:ascii="Times" w:hAnsi="Times" w:eastAsia="Times"/>
          <w:b w:val="0"/>
          <w:i w:val="0"/>
          <w:color w:val="221F1F"/>
          <w:sz w:val="20"/>
        </w:rPr>
        <w:t>give</w:t>
      </w:r>
      <w:r>
        <w:rPr>
          <w:rFonts w:ascii="Times" w:hAnsi="Times" w:eastAsia="Times"/>
          <w:b w:val="0"/>
          <w:i w:val="0"/>
          <w:color w:val="221F1F"/>
          <w:sz w:val="20"/>
        </w:rPr>
        <w:t>notice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seizure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grounds</w:t>
      </w:r>
      <w:r>
        <w:rPr>
          <w:rFonts w:ascii="Times" w:hAnsi="Times" w:eastAsia="Times"/>
          <w:b w:val="0"/>
          <w:i w:val="0"/>
          <w:color w:val="221F1F"/>
          <w:sz w:val="20"/>
        </w:rPr>
        <w:t>thereof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so</w:t>
      </w:r>
      <w:r>
        <w:rPr>
          <w:rFonts w:ascii="Times" w:hAnsi="Times" w:eastAsia="Times"/>
          <w:b w:val="0"/>
          <w:i w:val="0"/>
          <w:color w:val="221F1F"/>
          <w:sz w:val="20"/>
        </w:rPr>
        <w:t>seized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detained,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delivering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notice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post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office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abode,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known.</w:t>
      </w:r>
    </w:p>
    <w:p>
      <w:pPr>
        <w:autoSpaceDN w:val="0"/>
        <w:autoSpaceDE w:val="0"/>
        <w:widowControl/>
        <w:spacing w:line="262" w:lineRule="auto" w:before="29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notice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(2),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given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seizure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presence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knowledge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offender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owner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agent,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be.</w:t>
      </w:r>
    </w:p>
    <w:p>
      <w:pPr>
        <w:autoSpaceDN w:val="0"/>
        <w:tabs>
          <w:tab w:pos="2038" w:val="left"/>
        </w:tabs>
        <w:autoSpaceDE w:val="0"/>
        <w:widowControl/>
        <w:spacing w:line="254" w:lineRule="auto" w:before="27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seizure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forfeiture.</w:t>
      </w:r>
    </w:p>
    <w:p>
      <w:pPr>
        <w:autoSpaceDN w:val="0"/>
        <w:autoSpaceDE w:val="0"/>
        <w:widowControl/>
        <w:spacing w:line="257" w:lineRule="auto" w:before="298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20"/>
        </w:rPr>
        <w:t>rder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forfeiture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release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forfeiture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47" w:lineRule="auto" w:before="486" w:after="0"/>
        <w:ind w:left="170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prosecution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regard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thereto 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held.</w:t>
      </w:r>
    </w:p>
    <w:p>
      <w:pPr>
        <w:autoSpaceDN w:val="0"/>
        <w:autoSpaceDE w:val="0"/>
        <w:widowControl/>
        <w:spacing w:line="247" w:lineRule="auto" w:before="264" w:after="1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</w:t>
      </w:r>
      <w:r>
        <w:rPr>
          <w:rFonts w:ascii="Times" w:hAnsi="Times" w:eastAsia="Times"/>
          <w:b w:val="0"/>
          <w:i w:val="0"/>
          <w:color w:val="221F1F"/>
          <w:sz w:val="20"/>
        </w:rPr>
        <w:t>Where,</w:t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made 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Attorney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221F1F"/>
          <w:sz w:val="20"/>
        </w:rPr>
        <w:t>General,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proved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satisfaction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02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20"/>
        </w:rPr>
        <w:t>rder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forfeiture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vessel, 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charged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convicted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tabs>
          <w:tab w:pos="3736" w:val="left"/>
        </w:tabs>
        <w:autoSpaceDE w:val="0"/>
        <w:widowControl/>
        <w:spacing w:line="247" w:lineRule="auto" w:before="25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VI</w:t>
      </w:r>
    </w:p>
    <w:p>
      <w:pPr>
        <w:autoSpaceDN w:val="0"/>
        <w:tabs>
          <w:tab w:pos="3570" w:val="left"/>
        </w:tabs>
        <w:autoSpaceDE w:val="0"/>
        <w:widowControl/>
        <w:spacing w:line="247" w:lineRule="auto" w:before="264" w:after="0"/>
        <w:ind w:left="2288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UPERVISION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ERSONS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ITIZENS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 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6622" w:val="left"/>
        </w:tabs>
        <w:autoSpaceDE w:val="0"/>
        <w:widowControl/>
        <w:spacing w:line="266" w:lineRule="auto" w:before="266" w:after="16"/>
        <w:ind w:left="1942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94.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apply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every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unless –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Application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</w:t>
      </w:r>
      <w:r>
        <w:rPr>
          <w:rFonts w:ascii="Times" w:hAnsi="Times" w:eastAsia="Times"/>
          <w:b w:val="0"/>
          <w:i w:val="0"/>
          <w:color w:val="221F1F"/>
          <w:sz w:val="16"/>
        </w:rPr>
        <w:t>Part</w:t>
      </w:r>
      <w:r>
        <w:rPr>
          <w:rFonts w:ascii="Times" w:hAnsi="Times" w:eastAsia="Times"/>
          <w:b w:val="0"/>
          <w:i w:val="0"/>
          <w:color w:val="221F1F"/>
          <w:sz w:val="16"/>
        </w:rPr>
        <w:t>VI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virtue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</w:t>
            </w:r>
          </w:p>
        </w:tc>
      </w:tr>
    </w:tbl>
    <w:p>
      <w:pPr>
        <w:autoSpaceDN w:val="0"/>
        <w:autoSpaceDE w:val="0"/>
        <w:widowControl/>
        <w:spacing w:line="247" w:lineRule="auto" w:before="0" w:after="20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force,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exempted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 is not a citizen of Sri Lanka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Voluntary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exceeded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permitted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departure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voluntarily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voluntary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04" w:after="0"/>
        <w:ind w:left="1702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persons referred to in subsection (1) shall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>to pay a</w:t>
      </w:r>
      <w:r>
        <w:rPr>
          <w:rFonts w:ascii="Times" w:hAnsi="Times" w:eastAsia="Times"/>
          <w:b w:val="0"/>
          <w:i w:val="0"/>
          <w:color w:val="221F1F"/>
          <w:sz w:val="20"/>
        </w:rPr>
        <w:t>penalty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any,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penalties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way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</w:p>
    <w:p>
      <w:pPr>
        <w:autoSpaceDN w:val="0"/>
        <w:tabs>
          <w:tab w:pos="1702" w:val="left"/>
        </w:tabs>
        <w:autoSpaceDE w:val="0"/>
        <w:widowControl/>
        <w:spacing w:line="283" w:lineRule="auto" w:before="1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regulations.</w:t>
      </w:r>
    </w:p>
    <w:p>
      <w:pPr>
        <w:autoSpaceDN w:val="0"/>
        <w:autoSpaceDE w:val="0"/>
        <w:widowControl/>
        <w:spacing w:line="259" w:lineRule="auto" w:before="22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Upon the payment 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penalty,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such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him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depart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expiry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period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informed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autoSpaceDE w:val="0"/>
        <w:widowControl/>
        <w:spacing w:line="257" w:lineRule="auto" w:before="49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Where such person referred to in subsection (1)</w:t>
      </w:r>
      <w:r>
        <w:rPr>
          <w:rFonts w:ascii="Times" w:hAnsi="Times" w:eastAsia="Times"/>
          <w:b w:val="0"/>
          <w:i w:val="0"/>
          <w:color w:val="221F1F"/>
          <w:sz w:val="20"/>
        </w:rPr>
        <w:t>fails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pay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penalty,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shall,</w:t>
      </w:r>
      <w:r>
        <w:rPr>
          <w:rFonts w:ascii="Times" w:hAnsi="Times" w:eastAsia="Times"/>
          <w:b w:val="0"/>
          <w:i w:val="0"/>
          <w:color w:val="221F1F"/>
          <w:sz w:val="20"/>
        </w:rPr>
        <w:t>take</w:t>
      </w:r>
      <w:r>
        <w:rPr>
          <w:rFonts w:ascii="Times" w:hAnsi="Times" w:eastAsia="Times"/>
          <w:b w:val="0"/>
          <w:i w:val="0"/>
          <w:color w:val="221F1F"/>
          <w:sz w:val="20"/>
        </w:rPr>
        <w:t>action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remove such person,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impose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ban</w:t>
      </w: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>him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until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penalty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paid.</w:t>
      </w:r>
    </w:p>
    <w:p>
      <w:pPr>
        <w:autoSpaceDN w:val="0"/>
        <w:tabs>
          <w:tab w:pos="1798" w:val="left"/>
          <w:tab w:pos="2036" w:val="left"/>
        </w:tabs>
        <w:autoSpaceDE w:val="0"/>
        <w:widowControl/>
        <w:spacing w:line="250" w:lineRule="auto" w:before="276" w:after="216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voluntarily</w:t>
      </w:r>
      <w:r>
        <w:rPr>
          <w:rFonts w:ascii="Times" w:hAnsi="Times" w:eastAsia="Times"/>
          <w:b w:val="0"/>
          <w:i w:val="0"/>
          <w:color w:val="221F1F"/>
          <w:sz w:val="20"/>
        </w:rPr>
        <w:t>departs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 124.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expedient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interest,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restrictions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impose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movements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</w:t>
            </w:r>
          </w:p>
        </w:tc>
      </w:tr>
    </w:tbl>
    <w:p>
      <w:pPr>
        <w:autoSpaceDN w:val="0"/>
        <w:autoSpaceDE w:val="0"/>
        <w:widowControl/>
        <w:spacing w:line="250" w:lineRule="auto" w:before="2" w:after="0"/>
        <w:ind w:left="179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matters</w:t>
      </w:r>
      <w:r>
        <w:rPr>
          <w:rFonts w:ascii="Times" w:hAnsi="Times" w:eastAsia="Times"/>
          <w:b w:val="0"/>
          <w:i w:val="0"/>
          <w:color w:val="000000"/>
          <w:sz w:val="20"/>
        </w:rPr>
        <w:t>:-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returns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officers,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form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returns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entered</w:t>
      </w:r>
      <w:r>
        <w:rPr>
          <w:rFonts w:ascii="Times" w:hAnsi="Times" w:eastAsia="Times"/>
          <w:b w:val="0"/>
          <w:i w:val="0"/>
          <w:color w:val="221F1F"/>
          <w:sz w:val="20"/>
        </w:rPr>
        <w:t>therein;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supplied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occurrence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affecting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manner,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accuracy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returns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276" w:after="21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compliance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residence,</w:t>
      </w:r>
      <w:r>
        <w:rPr>
          <w:rFonts w:ascii="Times" w:hAnsi="Times" w:eastAsia="Times"/>
          <w:b w:val="0"/>
          <w:i w:val="0"/>
          <w:color w:val="221F1F"/>
          <w:sz w:val="20"/>
        </w:rPr>
        <w:t>change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traveling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otherwise,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Order;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imposition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obligations,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requirements,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24"/>
        <w:ind w:left="251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conditions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restrictions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associations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persons,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deem</w:t>
      </w: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public</w:t>
      </w:r>
      <w:r>
        <w:rPr>
          <w:rFonts w:ascii="Times" w:hAnsi="Times" w:eastAsia="Times"/>
          <w:b w:val="0"/>
          <w:i w:val="0"/>
          <w:color w:val="221F1F"/>
          <w:sz w:val="20"/>
        </w:rPr>
        <w:t>interest;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therein;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</w:t>
            </w:r>
          </w:p>
        </w:tc>
      </w:tr>
    </w:tbl>
    <w:p>
      <w:pPr>
        <w:autoSpaceDN w:val="0"/>
        <w:tabs>
          <w:tab w:pos="2422" w:val="left"/>
          <w:tab w:pos="2424" w:val="left"/>
        </w:tabs>
        <w:autoSpaceDE w:val="0"/>
        <w:widowControl/>
        <w:spacing w:line="266" w:lineRule="auto" w:before="18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exercise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persons,</w:t>
      </w:r>
      <w:r>
        <w:rPr>
          <w:rFonts w:ascii="Times" w:hAnsi="Times" w:eastAsia="Times"/>
          <w:b w:val="0"/>
          <w:i w:val="0"/>
          <w:color w:val="221F1F"/>
          <w:sz w:val="20"/>
        </w:rPr>
        <w:t>powers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arrest,</w:t>
      </w:r>
      <w:r>
        <w:rPr>
          <w:rFonts w:ascii="Times" w:hAnsi="Times" w:eastAsia="Times"/>
          <w:b w:val="0"/>
          <w:i w:val="0"/>
          <w:color w:val="221F1F"/>
          <w:sz w:val="20"/>
        </w:rPr>
        <w:t>detention,</w:t>
      </w:r>
      <w:r>
        <w:rPr>
          <w:rFonts w:ascii="Times" w:hAnsi="Times" w:eastAsia="Times"/>
          <w:b w:val="0"/>
          <w:i w:val="0"/>
          <w:color w:val="221F1F"/>
          <w:sz w:val="20"/>
        </w:rPr>
        <w:t>search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premises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ancillary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appears</w:t>
      </w:r>
      <w:r>
        <w:rPr>
          <w:rFonts w:ascii="Times" w:hAnsi="Times" w:eastAsia="Times"/>
          <w:b w:val="0"/>
          <w:i w:val="0"/>
          <w:color w:val="221F1F"/>
          <w:sz w:val="20"/>
        </w:rPr>
        <w:t>expedient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provide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view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giving</w:t>
      </w:r>
      <w:r>
        <w:rPr>
          <w:rFonts w:ascii="Times" w:hAnsi="Times" w:eastAsia="Times"/>
          <w:b w:val="0"/>
          <w:i w:val="0"/>
          <w:color w:val="221F1F"/>
          <w:sz w:val="20"/>
        </w:rPr>
        <w:t>full</w:t>
      </w:r>
      <w:r>
        <w:rPr>
          <w:rFonts w:ascii="Times" w:hAnsi="Times" w:eastAsia="Times"/>
          <w:b w:val="0"/>
          <w:i w:val="0"/>
          <w:color w:val="221F1F"/>
          <w:sz w:val="20"/>
        </w:rPr>
        <w:t>effect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Order;and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9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matters</w:t>
      </w:r>
      <w:r>
        <w:rPr>
          <w:rFonts w:ascii="Times" w:hAnsi="Times" w:eastAsia="Times"/>
          <w:b w:val="0"/>
          <w:i w:val="0"/>
          <w:color w:val="221F1F"/>
          <w:sz w:val="20"/>
        </w:rPr>
        <w:t>incidental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connected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matters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subjects</w:t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62" w:lineRule="auto" w:before="298" w:after="236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group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applicable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class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persons.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kept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immigration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 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96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170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furnish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return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officer,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entered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register.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69" w:lineRule="auto" w:before="296" w:after="238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aforesaid</w:t>
      </w:r>
      <w:r>
        <w:rPr>
          <w:rFonts w:ascii="Times" w:hAnsi="Times" w:eastAsia="Times"/>
          <w:b w:val="0"/>
          <w:i w:val="0"/>
          <w:color w:val="221F1F"/>
          <w:sz w:val="20"/>
        </w:rPr>
        <w:t>shall,</w:t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informed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whom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applies,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occurrence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</w:t>
      </w:r>
      <w:r>
        <w:rPr>
          <w:rFonts w:ascii="Times" w:hAnsi="Times" w:eastAsia="Times"/>
          <w:b w:val="0"/>
          <w:i w:val="0"/>
          <w:color w:val="221F1F"/>
          <w:sz w:val="20"/>
        </w:rPr>
        <w:t>affecting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manner,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accuracy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previously</w:t>
      </w:r>
      <w:r>
        <w:rPr>
          <w:rFonts w:ascii="Times" w:hAnsi="Times" w:eastAsia="Times"/>
          <w:b w:val="0"/>
          <w:i w:val="0"/>
          <w:color w:val="221F1F"/>
          <w:sz w:val="20"/>
        </w:rPr>
        <w:t>furnished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officer,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alterations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entries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accuracy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register.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the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 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11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III, IV or V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citizens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498" w:after="23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failure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comply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restrictions</w:t>
      </w:r>
      <w:r>
        <w:rPr>
          <w:rFonts w:ascii="Times" w:hAnsi="Times" w:eastAsia="Times"/>
          <w:b w:val="0"/>
          <w:i w:val="0"/>
          <w:color w:val="221F1F"/>
          <w:sz w:val="20"/>
        </w:rPr>
        <w:t>imposed</w:t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  <w:r>
        <w:rPr>
          <w:rFonts w:ascii="Times" w:hAnsi="Times" w:eastAsia="Times"/>
          <w:b w:val="0"/>
          <w:i w:val="0"/>
          <w:color w:val="221F1F"/>
          <w:sz w:val="20"/>
        </w:rPr>
        <w:t>him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endorsement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granted 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terms,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restrictions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VI,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may,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Removal</w:t>
      </w:r>
      <w:r>
        <w:rPr>
          <w:rFonts w:ascii="Times" w:hAnsi="Times" w:eastAsia="Times"/>
          <w:b w:val="0"/>
          <w:i w:val="0"/>
          <w:color w:val="221F1F"/>
          <w:sz w:val="20"/>
        </w:rPr>
        <w:t>Order,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arrest,</w:t>
      </w:r>
      <w:r>
        <w:rPr>
          <w:rFonts w:ascii="Times" w:hAnsi="Times" w:eastAsia="Times"/>
          <w:b w:val="0"/>
          <w:i w:val="0"/>
          <w:color w:val="221F1F"/>
          <w:sz w:val="20"/>
        </w:rPr>
        <w:t>detain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take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so</w:t>
      </w:r>
      <w:r>
        <w:rPr>
          <w:rFonts w:ascii="Times" w:hAnsi="Times" w:eastAsia="Times"/>
          <w:b w:val="0"/>
          <w:i w:val="0"/>
          <w:color w:val="221F1F"/>
          <w:sz w:val="20"/>
        </w:rPr>
        <w:t>convicted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further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subsequent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captain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remove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8" w:after="23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satisfied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applies–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64" w:lineRule="auto" w:before="2" w:after="23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provision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Part III, IV or V of this Act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any 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restriction imposed on such person by any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96;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cancelled;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overstayed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4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endorsement,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64" w:lineRule="auto" w:before="29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Order,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arrest,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detain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take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escort where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further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subsequent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captain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remove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76" w:lineRule="auto" w:before="50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own</w:t>
      </w:r>
      <w:r>
        <w:rPr>
          <w:rFonts w:ascii="Times" w:hAnsi="Times" w:eastAsia="Times"/>
          <w:b w:val="0"/>
          <w:i w:val="0"/>
          <w:color w:val="221F1F"/>
          <w:sz w:val="20"/>
        </w:rPr>
        <w:t>motion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direction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inquire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matters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recommendations</w:t>
      </w:r>
      <w:r>
        <w:rPr>
          <w:rFonts w:ascii="Times" w:hAnsi="Times" w:eastAsia="Times"/>
          <w:b w:val="0"/>
          <w:i w:val="0"/>
          <w:color w:val="221F1F"/>
          <w:sz w:val="20"/>
        </w:rPr>
        <w:t>thereon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78" w:lineRule="auto" w:before="318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powers</w:t>
      </w:r>
      <w:r>
        <w:rPr>
          <w:rFonts w:ascii="Times" w:hAnsi="Times" w:eastAsia="Times"/>
          <w:b w:val="0"/>
          <w:i w:val="0"/>
          <w:color w:val="221F1F"/>
          <w:sz w:val="20"/>
        </w:rPr>
        <w:t>conferred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rPr>
          <w:rFonts w:ascii="Times" w:hAnsi="Times" w:eastAsia="Times"/>
          <w:b w:val="0"/>
          <w:i w:val="0"/>
          <w:color w:val="221F1F"/>
          <w:sz w:val="20"/>
        </w:rPr>
        <w:t>exercised,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serving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sentence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74" w:lineRule="auto" w:before="316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peace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use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force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giving</w:t>
      </w:r>
      <w:r>
        <w:rPr>
          <w:rFonts w:ascii="Times" w:hAnsi="Times" w:eastAsia="Times"/>
          <w:b w:val="0"/>
          <w:i w:val="0"/>
          <w:color w:val="221F1F"/>
          <w:sz w:val="20"/>
        </w:rPr>
        <w:t>effect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Articles 126 and 140 of the Consitution, 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final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contested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81" w:lineRule="auto" w:before="324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(7)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captain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directed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remove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captain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fails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do so,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five hundred thousand rupees and not not more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than one million rupees.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81" w:lineRule="auto" w:before="326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punishment</w:t>
      </w:r>
      <w:r>
        <w:rPr>
          <w:rFonts w:ascii="Times" w:hAnsi="Times" w:eastAsia="Times"/>
          <w:b w:val="0"/>
          <w:i w:val="0"/>
          <w:color w:val="221F1F"/>
          <w:sz w:val="20"/>
        </w:rPr>
        <w:t>imposed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captain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said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whole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unpaid</w:t>
      </w:r>
      <w:r>
        <w:rPr>
          <w:rFonts w:ascii="Times" w:hAnsi="Times" w:eastAsia="Times"/>
          <w:b w:val="0"/>
          <w:i w:val="0"/>
          <w:color w:val="221F1F"/>
          <w:sz w:val="20"/>
        </w:rPr>
        <w:t>within</w:t>
      </w:r>
      <w:r>
        <w:rPr>
          <w:rFonts w:ascii="Times" w:hAnsi="Times" w:eastAsia="Times"/>
          <w:b w:val="0"/>
          <w:i w:val="0"/>
          <w:color w:val="221F1F"/>
          <w:sz w:val="20"/>
        </w:rPr>
        <w:t>seven</w:t>
      </w:r>
      <w:r>
        <w:rPr>
          <w:rFonts w:ascii="Times" w:hAnsi="Times" w:eastAsia="Times"/>
          <w:b w:val="0"/>
          <w:i w:val="0"/>
          <w:color w:val="221F1F"/>
          <w:sz w:val="20"/>
        </w:rPr>
        <w:t>days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imposition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fine,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imposed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amount</w:t>
      </w:r>
      <w:r>
        <w:rPr>
          <w:rFonts w:ascii="Times" w:hAnsi="Times" w:eastAsia="Times"/>
          <w:b w:val="0"/>
          <w:i w:val="0"/>
          <w:color w:val="221F1F"/>
          <w:sz w:val="20"/>
        </w:rPr>
        <w:t>remaining</w:t>
      </w:r>
      <w:r>
        <w:rPr>
          <w:rFonts w:ascii="Times" w:hAnsi="Times" w:eastAsia="Times"/>
          <w:b w:val="0"/>
          <w:i w:val="0"/>
          <w:color w:val="221F1F"/>
          <w:sz w:val="20"/>
        </w:rPr>
        <w:t>unpaid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levied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distress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sale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vessel.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78" w:lineRule="auto" w:before="508" w:after="0"/>
        <w:ind w:left="150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(8)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instituted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captain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(7),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court may order the relevant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 to refuse the outward clearance of vessel or aircraft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until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conclusion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until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fine,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any,</w:t>
      </w:r>
      <w:r>
        <w:rPr>
          <w:rFonts w:ascii="Times" w:hAnsi="Times" w:eastAsia="Times"/>
          <w:b w:val="0"/>
          <w:i w:val="0"/>
          <w:color w:val="221F1F"/>
          <w:sz w:val="20"/>
        </w:rPr>
        <w:t>imposed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paid.</w:t>
      </w:r>
    </w:p>
    <w:p>
      <w:pPr>
        <w:autoSpaceDN w:val="0"/>
        <w:autoSpaceDE w:val="0"/>
        <w:widowControl/>
        <w:spacing w:line="271" w:lineRule="auto" w:before="326" w:after="236"/>
        <w:ind w:left="1796" w:right="242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(9)</w:t>
      </w:r>
      <w:r>
        <w:rPr>
          <w:rFonts w:ascii="Times" w:hAnsi="Times" w:eastAsia="Times"/>
          <w:b w:val="0"/>
          <w:i w:val="0"/>
          <w:color w:val="221F1F"/>
          <w:sz w:val="20"/>
        </w:rPr>
        <w:t>The Minister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impose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limited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 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ban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removed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the</w:t>
            </w:r>
          </w:p>
        </w:tc>
      </w:tr>
      <w:tr>
        <w:trPr>
          <w:trHeight w:hRule="exact" w:val="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"Deportation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Order"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other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citizens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thereafter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42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shown,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evidence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deem</w:t>
      </w:r>
      <w:r>
        <w:rPr>
          <w:rFonts w:ascii="Times" w:hAnsi="Times" w:eastAsia="Times"/>
          <w:b w:val="0"/>
          <w:i w:val="0"/>
          <w:color w:val="221F1F"/>
          <w:sz w:val="20"/>
        </w:rPr>
        <w:t>sufficient,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62" w:lineRule="auto" w:before="326" w:after="266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incapable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supporting</w:t>
      </w:r>
      <w:r>
        <w:rPr>
          <w:rFonts w:ascii="Times" w:hAnsi="Times" w:eastAsia="Times"/>
          <w:b w:val="0"/>
          <w:i w:val="0"/>
          <w:color w:val="221F1F"/>
          <w:sz w:val="20"/>
        </w:rPr>
        <w:t>himself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dependants;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unsound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danger to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himself and to the others;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has been convicted of</w:t>
            </w:r>
          </w:p>
        </w:tc>
      </w:tr>
    </w:tbl>
    <w:p>
      <w:pPr>
        <w:autoSpaceDN w:val="0"/>
        <w:autoSpaceDE w:val="0"/>
        <w:widowControl/>
        <w:spacing w:line="271" w:lineRule="auto" w:before="26" w:after="266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prostitution 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convicted for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procurer,</w:t>
      </w:r>
      <w:r>
        <w:rPr>
          <w:rFonts w:ascii="Times" w:hAnsi="Times" w:eastAsia="Times"/>
          <w:b w:val="0"/>
          <w:i w:val="0"/>
          <w:color w:val="221F1F"/>
          <w:sz w:val="20"/>
        </w:rPr>
        <w:t>or 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living 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prostitution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others;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medical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59" w:lineRule="auto" w:before="1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undesirable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allowed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remain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</w:tr>
    </w:tbl>
    <w:p>
      <w:pPr>
        <w:autoSpaceDN w:val="0"/>
        <w:tabs>
          <w:tab w:pos="1410" w:val="left"/>
          <w:tab w:pos="2422" w:val="left"/>
          <w:tab w:pos="2424" w:val="left"/>
        </w:tabs>
        <w:autoSpaceDE w:val="0"/>
        <w:widowControl/>
        <w:spacing w:line="269" w:lineRule="auto" w:before="22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criminal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particularly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offences</w:t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drugs, narcotic drugs, or</w:t>
      </w:r>
      <w:r>
        <w:rPr>
          <w:rFonts w:ascii="Times" w:hAnsi="Times" w:eastAsia="Times"/>
          <w:b w:val="0"/>
          <w:i w:val="0"/>
          <w:color w:val="221F1F"/>
          <w:sz w:val="20"/>
        </w:rPr>
        <w:t>psychotropic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child</w:t>
      </w:r>
      <w:r>
        <w:rPr>
          <w:rFonts w:ascii="Times" w:hAnsi="Times" w:eastAsia="Times"/>
          <w:b w:val="0"/>
          <w:i w:val="0"/>
          <w:color w:val="221F1F"/>
          <w:sz w:val="20"/>
        </w:rPr>
        <w:t>abuse,</w:t>
      </w:r>
      <w:r>
        <w:rPr>
          <w:rFonts w:ascii="Times" w:hAnsi="Times" w:eastAsia="Times"/>
          <w:b w:val="0"/>
          <w:i w:val="0"/>
          <w:color w:val="221F1F"/>
          <w:sz w:val="20"/>
        </w:rPr>
        <w:t>human</w:t>
      </w:r>
      <w:r>
        <w:rPr>
          <w:rFonts w:ascii="Times" w:hAnsi="Times" w:eastAsia="Times"/>
          <w:b w:val="0"/>
          <w:i w:val="0"/>
          <w:color w:val="221F1F"/>
          <w:sz w:val="20"/>
        </w:rPr>
        <w:t>smuggling,</w:t>
      </w:r>
      <w:r>
        <w:rPr>
          <w:rFonts w:ascii="Times" w:hAnsi="Times" w:eastAsia="Times"/>
          <w:b w:val="0"/>
          <w:i w:val="0"/>
          <w:color w:val="221F1F"/>
          <w:sz w:val="20"/>
        </w:rPr>
        <w:t>human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trafficking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terrorism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received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free</w:t>
      </w:r>
      <w:r>
        <w:rPr>
          <w:rFonts w:ascii="Times" w:hAnsi="Times" w:eastAsia="Times"/>
          <w:b w:val="0"/>
          <w:i w:val="0"/>
          <w:color w:val="221F1F"/>
          <w:sz w:val="20"/>
        </w:rPr>
        <w:t>pardon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sentence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and,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reason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circumstances</w:t>
      </w:r>
      <w:r>
        <w:rPr>
          <w:rFonts w:ascii="Times" w:hAnsi="Times" w:eastAsia="Times"/>
          <w:b w:val="0"/>
          <w:i w:val="0"/>
          <w:color w:val="221F1F"/>
          <w:sz w:val="20"/>
        </w:rPr>
        <w:t>connected</w:t>
      </w:r>
      <w:r>
        <w:rPr>
          <w:rFonts w:ascii="Times" w:hAnsi="Times" w:eastAsia="Times"/>
          <w:b w:val="0"/>
          <w:i w:val="0"/>
          <w:color w:val="221F1F"/>
          <w:sz w:val="20"/>
        </w:rPr>
        <w:t>therewith,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deemed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undesirable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allowed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remain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298" w:after="1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sentenced</w:t>
      </w:r>
      <w:r>
        <w:rPr>
          <w:rFonts w:ascii="Times" w:hAnsi="Times" w:eastAsia="Times"/>
          <w:b w:val="0"/>
          <w:i w:val="0"/>
          <w:color w:val="221F1F"/>
          <w:sz w:val="20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extraditable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within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was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force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extradition;or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conducive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public</w:t>
      </w:r>
      <w:r>
        <w:rPr>
          <w:rFonts w:ascii="Times" w:hAnsi="Times" w:eastAsia="Times"/>
          <w:b w:val="0"/>
          <w:i w:val="0"/>
          <w:color w:val="221F1F"/>
          <w:sz w:val="20"/>
        </w:rPr>
        <w:t>interest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Deportation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autoSpaceDN w:val="0"/>
        <w:autoSpaceDE w:val="0"/>
        <w:widowControl/>
        <w:spacing w:line="235" w:lineRule="auto" w:before="296" w:after="18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Minister may, by a Deportation Order, direct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prescribed officer to arrest, detain and take on board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 or vessel the person so convicted and escorted where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and may further direct by that Order or by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subsequent Order that the captain of that aircraft or the master </w:t>
      </w:r>
      <w:r>
        <w:rPr>
          <w:rFonts w:ascii="Times" w:hAnsi="Times" w:eastAsia="Times"/>
          <w:b w:val="0"/>
          <w:i w:val="0"/>
          <w:color w:val="221F1F"/>
          <w:sz w:val="20"/>
        </w:rPr>
        <w:t>of that vessel shall remove such person from Sri Lanka.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69" w:lineRule="auto" w:before="28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makes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Deportation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take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action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provided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applicable</w:t>
      </w:r>
      <w:r>
        <w:rPr>
          <w:rFonts w:ascii="Times" w:hAnsi="Times" w:eastAsia="Times"/>
          <w:b w:val="0"/>
          <w:i w:val="0"/>
          <w:color w:val="221F1F"/>
          <w:sz w:val="20"/>
        </w:rPr>
        <w:t>laws,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deport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autoSpaceDN w:val="0"/>
        <w:tabs>
          <w:tab w:pos="1702" w:val="left"/>
          <w:tab w:pos="1944" w:val="left"/>
        </w:tabs>
        <w:autoSpaceDE w:val="0"/>
        <w:widowControl/>
        <w:spacing w:line="254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powers</w:t>
      </w:r>
      <w:r>
        <w:rPr>
          <w:rFonts w:ascii="Times" w:hAnsi="Times" w:eastAsia="Times"/>
          <w:b w:val="0"/>
          <w:i w:val="0"/>
          <w:color w:val="221F1F"/>
          <w:sz w:val="20"/>
        </w:rPr>
        <w:t>conferred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exercised,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autoSpaceDE w:val="0"/>
        <w:widowControl/>
        <w:spacing w:line="250" w:lineRule="auto" w:before="486" w:after="0"/>
        <w:ind w:left="179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serving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sentence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imposed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autoSpaceDE w:val="0"/>
        <w:widowControl/>
        <w:spacing w:line="235" w:lineRule="auto" w:before="266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Subject to Article 126 and 140 of the Constitution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contested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Lanka.</w:t>
            </w:r>
          </w:p>
        </w:tc>
      </w:tr>
    </w:tbl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54" w:lineRule="auto" w:before="206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whom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Deportation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leave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thereafter</w:t>
      </w:r>
      <w:r>
        <w:rPr>
          <w:rFonts w:ascii="Times" w:hAnsi="Times" w:eastAsia="Times"/>
          <w:b w:val="0"/>
          <w:i w:val="0"/>
          <w:color w:val="221F1F"/>
          <w:sz w:val="20"/>
        </w:rPr>
        <w:t>remain</w:t>
      </w:r>
      <w:r>
        <w:rPr>
          <w:rFonts w:ascii="Times" w:hAnsi="Times" w:eastAsia="Times"/>
          <w:b w:val="0"/>
          <w:i w:val="0"/>
          <w:color w:val="221F1F"/>
          <w:sz w:val="20"/>
        </w:rPr>
        <w:t>out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 so</w:t>
      </w:r>
      <w:r>
        <w:rPr>
          <w:rFonts w:ascii="Times" w:hAnsi="Times" w:eastAsia="Times"/>
          <w:b w:val="0"/>
          <w:i w:val="0"/>
          <w:color w:val="221F1F"/>
          <w:sz w:val="20"/>
        </w:rPr>
        <w:t>long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force.</w:t>
      </w:r>
    </w:p>
    <w:p>
      <w:pPr>
        <w:autoSpaceDN w:val="0"/>
        <w:autoSpaceDE w:val="0"/>
        <w:widowControl/>
        <w:spacing w:line="250" w:lineRule="auto" w:before="254" w:after="0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(7)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peace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use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force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giving</w:t>
      </w:r>
      <w:r>
        <w:rPr>
          <w:rFonts w:ascii="Times" w:hAnsi="Times" w:eastAsia="Times"/>
          <w:b w:val="0"/>
          <w:i w:val="0"/>
          <w:color w:val="221F1F"/>
          <w:sz w:val="20"/>
        </w:rPr>
        <w:t>effect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4" w:after="204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Where the Minister makes a Deportation Order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such person may be detained in such manner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may be directed by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Deportation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thinks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deported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costs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incurred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removed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costs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total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amount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charges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balance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money remaining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returned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him.</w:t>
      </w:r>
    </w:p>
    <w:p>
      <w:pPr>
        <w:autoSpaceDN w:val="0"/>
        <w:autoSpaceDE w:val="0"/>
        <w:widowControl/>
        <w:spacing w:line="259" w:lineRule="auto" w:before="248" w:after="16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(3)Where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money</w:t>
      </w:r>
      <w:r>
        <w:rPr>
          <w:rFonts w:ascii="Times" w:hAnsi="Times" w:eastAsia="Times"/>
          <w:b w:val="0"/>
          <w:i w:val="0"/>
          <w:color w:val="221F1F"/>
          <w:sz w:val="20"/>
        </w:rPr>
        <w:t>applied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rPr>
          <w:rFonts w:ascii="Times" w:hAnsi="Times" w:eastAsia="Times"/>
          <w:b w:val="0"/>
          <w:i w:val="0"/>
          <w:color w:val="221F1F"/>
          <w:sz w:val="20"/>
        </w:rPr>
        <w:t>less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total</w:t>
      </w:r>
      <w:r>
        <w:rPr>
          <w:rFonts w:ascii="Times" w:hAnsi="Times" w:eastAsia="Times"/>
          <w:b w:val="0"/>
          <w:i w:val="0"/>
          <w:color w:val="221F1F"/>
          <w:sz w:val="20"/>
        </w:rPr>
        <w:t>amount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expenses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balance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recorded 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debt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repaid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  <w:r>
        <w:rPr>
          <w:rFonts w:ascii="Times" w:hAnsi="Times" w:eastAsia="Times"/>
          <w:b w:val="0"/>
          <w:i w:val="0"/>
          <w:color w:val="221F1F"/>
          <w:sz w:val="20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>future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78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outstanding.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78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6" w:after="0"/>
              <w:ind w:left="8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Arrangement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security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escorts</w:t>
            </w:r>
          </w:p>
        </w:tc>
      </w:tr>
      <w:tr>
        <w:trPr>
          <w:trHeight w:hRule="exact" w:val="107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66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necessary, 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arrangements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 an officer appointed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this Act or a police officer not below the rank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704" w:val="left"/>
        </w:tabs>
        <w:autoSpaceDE w:val="0"/>
        <w:widowControl/>
        <w:spacing w:line="283" w:lineRule="auto" w:before="28" w:after="226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 Sub-Inspector of Police as a</w:t>
      </w:r>
      <w:r>
        <w:rPr>
          <w:rFonts w:ascii="Times" w:hAnsi="Times" w:eastAsia="Times"/>
          <w:b w:val="0"/>
          <w:i w:val="0"/>
          <w:color w:val="221F1F"/>
          <w:sz w:val="20"/>
        </w:rPr>
        <w:t>security</w:t>
      </w:r>
      <w:r>
        <w:rPr>
          <w:rFonts w:ascii="Times" w:hAnsi="Times" w:eastAsia="Times"/>
          <w:b w:val="0"/>
          <w:i w:val="0"/>
          <w:color w:val="221F1F"/>
          <w:sz w:val="20"/>
        </w:rPr>
        <w:t>escort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removal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deportation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Part.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instances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following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soon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possible,</w:t>
      </w:r>
      <w:r>
        <w:rPr>
          <w:rFonts w:ascii="Times" w:hAnsi="Times" w:eastAsia="Times"/>
          <w:b w:val="0"/>
          <w:i w:val="0"/>
          <w:color w:val="221F1F"/>
          <w:sz w:val="20"/>
        </w:rPr>
        <w:t>but</w:t>
      </w:r>
      <w:r>
        <w:rPr>
          <w:rFonts w:ascii="Times" w:hAnsi="Times" w:eastAsia="Times"/>
          <w:b w:val="0"/>
          <w:i w:val="0"/>
          <w:color w:val="221F1F"/>
          <w:sz w:val="20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later 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twenty four</w:t>
      </w:r>
      <w:r>
        <w:rPr>
          <w:rFonts w:ascii="Times" w:hAnsi="Times" w:eastAsia="Times"/>
          <w:b w:val="0"/>
          <w:i w:val="0"/>
          <w:color w:val="221F1F"/>
          <w:sz w:val="20"/>
        </w:rPr>
        <w:t>hours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scheduled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departure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flight:-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Deportation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risk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</w:tr>
    </w:tbl>
    <w:p>
      <w:pPr>
        <w:autoSpaceDN w:val="0"/>
        <w:autoSpaceDE w:val="0"/>
        <w:widowControl/>
        <w:spacing w:line="274" w:lineRule="auto" w:before="26" w:after="1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consultation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Civil</w:t>
      </w:r>
      <w:r>
        <w:rPr>
          <w:rFonts w:ascii="Times" w:hAnsi="Times" w:eastAsia="Times"/>
          <w:b w:val="0"/>
          <w:i w:val="0"/>
          <w:color w:val="221F1F"/>
          <w:sz w:val="20"/>
        </w:rPr>
        <w:t>Aviation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relevant</w:t>
      </w:r>
      <w:r>
        <w:rPr>
          <w:rFonts w:ascii="Times" w:hAnsi="Times" w:eastAsia="Times"/>
          <w:b w:val="0"/>
          <w:i w:val="0"/>
          <w:color w:val="221F1F"/>
          <w:sz w:val="20"/>
        </w:rPr>
        <w:t>authorities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pertinent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would</w:t>
      </w:r>
      <w:r>
        <w:rPr>
          <w:rFonts w:ascii="Times" w:hAnsi="Times" w:eastAsia="Times"/>
          <w:b w:val="0"/>
          <w:i w:val="0"/>
          <w:color w:val="221F1F"/>
          <w:sz w:val="20"/>
        </w:rPr>
        <w:t>help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operator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risk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flight;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4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nationalities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escorts.</w:t>
            </w:r>
          </w:p>
        </w:tc>
      </w:tr>
    </w:tbl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78" w:lineRule="auto" w:before="272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General,</w:t>
      </w:r>
      <w:r>
        <w:rPr>
          <w:rFonts w:ascii="Times" w:hAnsi="Times" w:eastAsia="Times"/>
          <w:b w:val="0"/>
          <w:i w:val="0"/>
          <w:color w:val="221F1F"/>
          <w:sz w:val="20"/>
        </w:rPr>
        <w:t>when</w:t>
      </w:r>
      <w:r>
        <w:rPr>
          <w:rFonts w:ascii="Times" w:hAnsi="Times" w:eastAsia="Times"/>
          <w:b w:val="0"/>
          <w:i w:val="0"/>
          <w:color w:val="221F1F"/>
          <w:sz w:val="20"/>
        </w:rPr>
        <w:t>presenting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deportation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removal,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ensure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official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rPr>
          <w:rFonts w:ascii="Times" w:hAnsi="Times" w:eastAsia="Times"/>
          <w:b w:val="0"/>
          <w:i w:val="0"/>
          <w:color w:val="221F1F"/>
          <w:sz w:val="20"/>
        </w:rPr>
        <w:t>documentation</w:t>
      </w: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destination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provided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operator.</w:t>
      </w:r>
    </w:p>
    <w:p>
      <w:pPr>
        <w:autoSpaceDN w:val="0"/>
        <w:tabs>
          <w:tab w:pos="1942" w:val="left"/>
        </w:tabs>
        <w:autoSpaceDE w:val="0"/>
        <w:widowControl/>
        <w:spacing w:line="264" w:lineRule="auto" w:before="33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General,</w:t>
      </w:r>
      <w:r>
        <w:rPr>
          <w:rFonts w:ascii="Times" w:hAnsi="Times" w:eastAsia="Times"/>
          <w:b w:val="0"/>
          <w:i w:val="0"/>
          <w:color w:val="221F1F"/>
          <w:sz w:val="20"/>
        </w:rPr>
        <w:t>when</w:t>
      </w:r>
      <w:r>
        <w:rPr>
          <w:rFonts w:ascii="Times" w:hAnsi="Times" w:eastAsia="Times"/>
          <w:b w:val="0"/>
          <w:i w:val="0"/>
          <w:color w:val="221F1F"/>
          <w:sz w:val="20"/>
        </w:rPr>
        <w:t>making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arrangements 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removal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deportation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may –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4" w:lineRule="auto" w:before="334" w:after="2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take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consideration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operator’s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concerning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number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transported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flight; and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non-stop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flights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practicable.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79</w:t>
      </w:r>
    </w:p>
    <w:p>
      <w:pPr>
        <w:autoSpaceDN w:val="0"/>
        <w:tabs>
          <w:tab w:pos="1796" w:val="left"/>
          <w:tab w:pos="1798" w:val="left"/>
          <w:tab w:pos="2276" w:val="left"/>
        </w:tabs>
        <w:autoSpaceDE w:val="0"/>
        <w:widowControl/>
        <w:spacing w:line="281" w:lineRule="auto" w:before="508" w:after="0"/>
        <w:ind w:left="150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owner,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captain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decides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refuse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transport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deported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removed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specific</w:t>
      </w:r>
      <w:r>
        <w:rPr>
          <w:rFonts w:ascii="Times" w:hAnsi="Times" w:eastAsia="Times"/>
          <w:b w:val="0"/>
          <w:i w:val="0"/>
          <w:color w:val="221F1F"/>
          <w:sz w:val="20"/>
        </w:rPr>
        <w:t>flight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reasonable</w:t>
      </w:r>
      <w:r>
        <w:rPr>
          <w:rFonts w:ascii="Times" w:hAnsi="Times" w:eastAsia="Times"/>
          <w:b w:val="0"/>
          <w:i w:val="0"/>
          <w:color w:val="221F1F"/>
          <w:sz w:val="20"/>
        </w:rPr>
        <w:t>concerns</w:t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safety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security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flight,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decision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informed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autoSpaceDN w:val="0"/>
        <w:autoSpaceDE w:val="0"/>
        <w:widowControl/>
        <w:spacing w:line="274" w:lineRule="auto" w:before="330" w:after="24"/>
        <w:ind w:left="1798" w:right="2422" w:firstLine="4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receipt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owner, 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captain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aircraft 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mentioned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(4),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–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steps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escorting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0"/>
        <w:ind w:left="0" w:right="4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removed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deported;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4" w:lineRule="auto" w:before="330" w:after="262"/>
        <w:ind w:left="20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itinerary</w:t>
      </w:r>
      <w:r>
        <w:rPr>
          <w:rFonts w:ascii="Times" w:hAnsi="Times" w:eastAsia="Times"/>
          <w:b w:val="0"/>
          <w:i w:val="0"/>
          <w:color w:val="221F1F"/>
          <w:sz w:val="20"/>
        </w:rPr>
        <w:t>including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stops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intermediate</w:t>
      </w:r>
      <w:r>
        <w:rPr>
          <w:rFonts w:ascii="Times" w:hAnsi="Times" w:eastAsia="Times"/>
          <w:b w:val="0"/>
          <w:i w:val="0"/>
          <w:color w:val="221F1F"/>
          <w:sz w:val="20"/>
        </w:rPr>
        <w:t>state;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escort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deportee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</w:t>
            </w:r>
          </w:p>
        </w:tc>
      </w:tr>
    </w:tbl>
    <w:p>
      <w:pPr>
        <w:autoSpaceDN w:val="0"/>
        <w:autoSpaceDE w:val="0"/>
        <w:widowControl/>
        <w:spacing w:line="276" w:lineRule="auto" w:before="2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 being removed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final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destination,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unless</w:t>
      </w:r>
      <w:r>
        <w:rPr>
          <w:rFonts w:ascii="Times" w:hAnsi="Times" w:eastAsia="Times"/>
          <w:b w:val="0"/>
          <w:i w:val="0"/>
          <w:color w:val="221F1F"/>
          <w:sz w:val="20"/>
        </w:rPr>
        <w:t>suitable</w:t>
      </w:r>
      <w:r>
        <w:rPr>
          <w:rFonts w:ascii="Times" w:hAnsi="Times" w:eastAsia="Times"/>
          <w:b w:val="0"/>
          <w:i w:val="0"/>
          <w:color w:val="221F1F"/>
          <w:sz w:val="20"/>
        </w:rPr>
        <w:t>alternative</w:t>
      </w:r>
      <w:r>
        <w:rPr>
          <w:rFonts w:ascii="Times" w:hAnsi="Times" w:eastAsia="Times"/>
          <w:b w:val="0"/>
          <w:i w:val="0"/>
          <w:color w:val="221F1F"/>
          <w:sz w:val="20"/>
        </w:rPr>
        <w:t>arrangements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advance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arrival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authorities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operator</w:t>
      </w:r>
      <w:r>
        <w:rPr>
          <w:rFonts w:ascii="Times" w:hAnsi="Times" w:eastAsia="Times"/>
          <w:b w:val="0"/>
          <w:i w:val="0"/>
          <w:color w:val="221F1F"/>
          <w:sz w:val="20"/>
        </w:rPr>
        <w:t>involved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location.</w:t>
      </w:r>
    </w:p>
    <w:p>
      <w:pPr>
        <w:autoSpaceDN w:val="0"/>
        <w:tabs>
          <w:tab w:pos="3802" w:val="left"/>
        </w:tabs>
        <w:autoSpaceDE w:val="0"/>
        <w:widowControl/>
        <w:spacing w:line="247" w:lineRule="auto" w:before="60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VII</w:t>
      </w:r>
    </w:p>
    <w:p>
      <w:pPr>
        <w:autoSpaceDN w:val="0"/>
        <w:autoSpaceDE w:val="0"/>
        <w:widowControl/>
        <w:spacing w:line="238" w:lineRule="auto" w:before="320" w:after="0"/>
        <w:ind w:left="0" w:right="41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RAVEL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OCUMENTS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64" w:lineRule="auto" w:before="326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102.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Part shall apply to every person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such person is exempted from the application of this </w:t>
      </w:r>
      <w:r>
        <w:rPr>
          <w:rFonts w:ascii="Times" w:hAnsi="Times" w:eastAsia="Times"/>
          <w:b w:val="0"/>
          <w:i w:val="0"/>
          <w:color w:val="221F1F"/>
          <w:sz w:val="16"/>
        </w:rPr>
        <w:t>of this Part</w:t>
      </w:r>
    </w:p>
    <w:p>
      <w:pPr>
        <w:autoSpaceDN w:val="0"/>
        <w:autoSpaceDE w:val="0"/>
        <w:widowControl/>
        <w:spacing w:line="238" w:lineRule="auto" w:before="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Part by Order made under Part I.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80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64" w:right="72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travel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81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4" w:lineRule="auto" w:before="254" w:after="0"/>
              <w:ind w:left="86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issued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1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shall be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subsection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defeated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pledge,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deposit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encumbrance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given,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accepted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rPr>
          <w:rFonts w:ascii="Times" w:hAnsi="Times" w:eastAsia="Times"/>
          <w:b w:val="0"/>
          <w:i w:val="0"/>
          <w:color w:val="221F1F"/>
          <w:sz w:val="20"/>
        </w:rPr>
        <w:t>document,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holder</w:t>
      </w:r>
      <w:r>
        <w:rPr>
          <w:rFonts w:ascii="Times" w:hAnsi="Times" w:eastAsia="Times"/>
          <w:b w:val="0"/>
          <w:i w:val="0"/>
          <w:color w:val="221F1F"/>
          <w:sz w:val="20"/>
        </w:rPr>
        <w:t>thereof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autoSpaceDN w:val="0"/>
        <w:autoSpaceDE w:val="0"/>
        <w:widowControl/>
        <w:spacing w:line="257" w:lineRule="auto" w:before="298" w:after="0"/>
        <w:ind w:left="1704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give,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accept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security, </w:t>
      </w:r>
      <w:r>
        <w:rPr>
          <w:rFonts w:ascii="Times" w:hAnsi="Times" w:eastAsia="Times"/>
          <w:b w:val="0"/>
          <w:i w:val="0"/>
          <w:color w:val="221F1F"/>
          <w:sz w:val="20"/>
        </w:rPr>
        <w:t>pledge,</w:t>
      </w:r>
      <w:r>
        <w:rPr>
          <w:rFonts w:ascii="Times" w:hAnsi="Times" w:eastAsia="Times"/>
          <w:b w:val="0"/>
          <w:i w:val="0"/>
          <w:color w:val="221F1F"/>
          <w:sz w:val="20"/>
        </w:rPr>
        <w:t>deposit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encumbrance,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document,</w:t>
      </w:r>
    </w:p>
    <w:p>
      <w:pPr>
        <w:autoSpaceDN w:val="0"/>
        <w:tabs>
          <w:tab w:pos="1704" w:val="left"/>
        </w:tabs>
        <w:autoSpaceDE w:val="0"/>
        <w:widowControl/>
        <w:spacing w:line="254" w:lineRule="auto" w:before="34" w:after="23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agreement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would</w:t>
      </w:r>
      <w:r>
        <w:rPr>
          <w:rFonts w:ascii="Times" w:hAnsi="Times" w:eastAsia="Times"/>
          <w:b w:val="0"/>
          <w:i w:val="0"/>
          <w:color w:val="221F1F"/>
          <w:sz w:val="20"/>
        </w:rPr>
        <w:t>otherwise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effect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void.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4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documents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66" w:lineRule="auto" w:before="78" w:after="1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provisions of subsection (1),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>he 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delegate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authority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Controller General, Controllers, Deputy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Controllers, Assistant Controllers and to a</w:t>
      </w:r>
      <w:r>
        <w:rPr>
          <w:rFonts w:ascii="Times" w:hAnsi="Times" w:eastAsia="Times"/>
          <w:b w:val="0"/>
          <w:i w:val="0"/>
          <w:color w:val="221F1F"/>
          <w:sz w:val="20"/>
        </w:rPr>
        <w:t>diplomatic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consular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attached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overseas</w:t>
      </w:r>
      <w:r>
        <w:rPr>
          <w:rFonts w:ascii="Times" w:hAnsi="Times" w:eastAsia="Times"/>
          <w:b w:val="0"/>
          <w:i w:val="0"/>
          <w:color w:val="221F1F"/>
          <w:sz w:val="20"/>
        </w:rPr>
        <w:t>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abroad.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or to a consular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</w:tr>
    </w:tbl>
    <w:p>
      <w:pPr>
        <w:autoSpaceDN w:val="0"/>
        <w:autoSpaceDE w:val="0"/>
        <w:widowControl/>
        <w:spacing w:line="257" w:lineRule="auto" w:before="6" w:after="22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attached to a Sri Lanka overseas mission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</w:t>
      </w:r>
      <w:r>
        <w:rPr>
          <w:rFonts w:ascii="Times" w:hAnsi="Times" w:eastAsia="Times"/>
          <w:b w:val="0"/>
          <w:i w:val="0"/>
          <w:color w:val="221F1F"/>
          <w:sz w:val="20"/>
        </w:rPr>
        <w:t>form and manner;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accompanied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applicant’s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42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including</w:t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particulars,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81</w:t>
      </w:r>
    </w:p>
    <w:p>
      <w:pPr>
        <w:autoSpaceDN w:val="0"/>
        <w:autoSpaceDE w:val="0"/>
        <w:widowControl/>
        <w:spacing w:line="254" w:lineRule="auto" w:before="498" w:after="238"/>
        <w:ind w:left="251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delegated</w:t>
      </w:r>
      <w:r>
        <w:rPr>
          <w:rFonts w:ascii="Times" w:hAnsi="Times" w:eastAsia="Times"/>
          <w:b w:val="0"/>
          <w:i w:val="0"/>
          <w:color w:val="221F1F"/>
          <w:sz w:val="20"/>
        </w:rPr>
        <w:t>authority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accompanied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entitled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 made thereunder.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travel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 document 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satisfied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  <w:tr>
        <w:trPr>
          <w:trHeight w:hRule="exact" w:val="199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satisfied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person’s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citizenship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7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identity</w:t>
            </w:r>
          </w:p>
        </w:tc>
      </w:tr>
    </w:tbl>
    <w:p>
      <w:pPr>
        <w:autoSpaceDN w:val="0"/>
        <w:autoSpaceDE w:val="0"/>
        <w:widowControl/>
        <w:spacing w:line="262" w:lineRule="auto" w:before="236" w:after="1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applicant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comply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any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</w:t>
      </w:r>
      <w:r>
        <w:rPr>
          <w:rFonts w:ascii="Times" w:hAnsi="Times" w:eastAsia="Times"/>
          <w:b w:val="0"/>
          <w:i w:val="0"/>
          <w:color w:val="221F1F"/>
          <w:sz w:val="20"/>
        </w:rPr>
        <w:t>furnishing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material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citizenship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identity.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emergency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Nepal or any other country specified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emergency</w:t>
            </w:r>
          </w:p>
        </w:tc>
      </w:tr>
      <w:tr>
        <w:trPr>
          <w:trHeight w:hRule="exact" w:val="20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by Order made in that behalf.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certificates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identity</w:t>
            </w:r>
          </w:p>
        </w:tc>
      </w:tr>
      <w:tr>
        <w:trPr>
          <w:trHeight w:hRule="exact" w:val="39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Controller General shall be satisfied that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certificates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is a citizen of Sri Lanka and of the identity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before issuing a Sri Lanka emergency certificate to a </w:t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2" w:lineRule="auto" w:before="29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 is not a 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unable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reason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obtain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passport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reasonable</w:t>
      </w:r>
      <w:r>
        <w:rPr>
          <w:rFonts w:ascii="Times" w:hAnsi="Times" w:eastAsia="Times"/>
          <w:b w:val="0"/>
          <w:i w:val="0"/>
          <w:color w:val="221F1F"/>
          <w:sz w:val="20"/>
        </w:rPr>
        <w:t>period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time due to the unavailability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4" w:lineRule="auto" w:before="498" w:after="0"/>
        <w:ind w:left="17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of relevant embassy or consular office in Sri lanka,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General,</w:t>
      </w:r>
      <w:r>
        <w:rPr>
          <w:rFonts w:ascii="Times" w:hAnsi="Times" w:eastAsia="Times"/>
          <w:b w:val="0"/>
          <w:i w:val="0"/>
          <w:color w:val="221F1F"/>
          <w:sz w:val="20"/>
        </w:rPr>
        <w:t>only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returning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nationality.</w:t>
      </w:r>
    </w:p>
    <w:p>
      <w:pPr>
        <w:autoSpaceDN w:val="0"/>
        <w:tabs>
          <w:tab w:pos="1704" w:val="left"/>
          <w:tab w:pos="2182" w:val="left"/>
        </w:tabs>
        <w:autoSpaceDE w:val="0"/>
        <w:widowControl/>
        <w:spacing w:line="262" w:lineRule="auto" w:before="296" w:after="238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satisfied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 person before</w:t>
      </w:r>
      <w:r>
        <w:rPr>
          <w:rFonts w:ascii="Times" w:hAnsi="Times" w:eastAsia="Times"/>
          <w:b w:val="0"/>
          <w:i w:val="0"/>
          <w:color w:val="221F1F"/>
          <w:sz w:val="20"/>
        </w:rPr>
        <w:t>issuing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 under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diplomatic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passport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category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diplomatic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in accordance with such direction made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passports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their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validity</w:t>
            </w:r>
          </w:p>
        </w:tc>
      </w:tr>
    </w:tbl>
    <w:p>
      <w:pPr>
        <w:autoSpaceDN w:val="0"/>
        <w:tabs>
          <w:tab w:pos="1702" w:val="left"/>
          <w:tab w:pos="1704" w:val="left"/>
          <w:tab w:pos="2184" w:val="left"/>
        </w:tabs>
        <w:autoSpaceDE w:val="0"/>
        <w:widowControl/>
        <w:spacing w:line="266" w:lineRule="auto" w:before="58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duration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validity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diplomatic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prescribed by the Minister and be subjected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conditions as may be imposed by the Minister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 made in that behalf.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66" w:lineRule="auto" w:before="290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issue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diplomatic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official</w:t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entitled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diplomatic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official</w:t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while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rPr>
          <w:rFonts w:ascii="Times" w:hAnsi="Times" w:eastAsia="Times"/>
          <w:b w:val="0"/>
          <w:i w:val="0"/>
          <w:color w:val="221F1F"/>
          <w:sz w:val="20"/>
        </w:rPr>
        <w:t>holding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 document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diplomatic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official</w:t>
      </w:r>
      <w:r>
        <w:rPr>
          <w:rFonts w:ascii="Times" w:hAnsi="Times" w:eastAsia="Times"/>
          <w:b w:val="0"/>
          <w:i w:val="0"/>
          <w:color w:val="221F1F"/>
          <w:sz w:val="20"/>
        </w:rPr>
        <w:t>passport.</w:t>
      </w:r>
    </w:p>
    <w:p>
      <w:pPr>
        <w:autoSpaceDN w:val="0"/>
        <w:autoSpaceDE w:val="0"/>
        <w:widowControl/>
        <w:spacing w:line="262" w:lineRule="auto" w:before="296" w:after="238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issue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regarding the </w:t>
      </w:r>
      <w:r>
        <w:rPr>
          <w:rFonts w:ascii="Times" w:hAnsi="Times" w:eastAsia="Times"/>
          <w:b w:val="0"/>
          <w:i w:val="0"/>
          <w:color w:val="221F1F"/>
          <w:sz w:val="20"/>
        </w:rPr>
        <w:t>manner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procedures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issuing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diplomatic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official</w:t>
      </w:r>
      <w:r>
        <w:rPr>
          <w:rFonts w:ascii="Times" w:hAnsi="Times" w:eastAsia="Times"/>
          <w:b w:val="0"/>
          <w:i w:val="0"/>
          <w:color w:val="221F1F"/>
          <w:sz w:val="20"/>
        </w:rPr>
        <w:t>passport.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passport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Validity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by the Minister.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35" w:lineRule="auto" w:before="6" w:after="178"/>
        <w:ind w:left="0" w:right="18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passport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9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62" w:right="5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person who applies for a Sri Lanka travel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document shall allow identifying information to be collected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such person.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Capturing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identifying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autoSpaceDE w:val="0"/>
        <w:widowControl/>
        <w:spacing w:line="264" w:lineRule="auto" w:before="49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Controller General may analyze the identifying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collected under subsection (1) and decide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such person to be issued with a Sri Lanka travel </w:t>
      </w:r>
      <w:r>
        <w:rPr>
          <w:rFonts w:ascii="Times" w:hAnsi="Times" w:eastAsia="Times"/>
          <w:b w:val="0"/>
          <w:i w:val="0"/>
          <w:color w:val="221F1F"/>
          <w:sz w:val="20"/>
        </w:rPr>
        <w:t>document or not.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88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that person fails to allow the identifying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to be collected, the Controller General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refuse to issue such person a Sri Lanka travel document.</w:t>
      </w:r>
    </w:p>
    <w:p>
      <w:pPr>
        <w:autoSpaceDN w:val="0"/>
        <w:autoSpaceDE w:val="0"/>
        <w:widowControl/>
        <w:spacing w:line="257" w:lineRule="auto" w:before="298" w:after="0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provisions of subsection (1), shall not apply to </w:t>
      </w:r>
      <w:r>
        <w:rPr>
          <w:rFonts w:ascii="Times" w:hAnsi="Times" w:eastAsia="Times"/>
          <w:b w:val="0"/>
          <w:i w:val="0"/>
          <w:color w:val="221F1F"/>
          <w:sz w:val="20"/>
        </w:rPr>
        <w:t>a person who is exempted from providing such information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accordance with the regulations made in that behalf.</w:t>
      </w:r>
    </w:p>
    <w:p>
      <w:pPr>
        <w:autoSpaceDN w:val="0"/>
        <w:tabs>
          <w:tab w:pos="2276" w:val="left"/>
        </w:tabs>
        <w:autoSpaceDE w:val="0"/>
        <w:widowControl/>
        <w:spacing w:line="254" w:lineRule="auto" w:before="27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persons who may collect identifying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may be prescribed by the Minister.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8" w:after="23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After analyzing the identification information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under subsection (1), where the Controller General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opinion that the identifying information may relate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person, the Controller General may proceed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section 153.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Endorsement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endorsement 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Conditions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restrict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validity.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suspension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still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valid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other than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0" w:right="39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diplomatic or official passports;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6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lost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stolen,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so</w:t>
      </w:r>
      <w:r>
        <w:rPr>
          <w:rFonts w:ascii="Times" w:hAnsi="Times" w:eastAsia="Times"/>
          <w:b w:val="0"/>
          <w:i w:val="0"/>
          <w:color w:val="221F1F"/>
          <w:sz w:val="20"/>
        </w:rPr>
        <w:t>damaged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defaced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render</w:t>
      </w:r>
      <w:r>
        <w:rPr>
          <w:rFonts w:ascii="Times" w:hAnsi="Times" w:eastAsia="Times"/>
          <w:b w:val="0"/>
          <w:i w:val="0"/>
          <w:color w:val="221F1F"/>
          <w:sz w:val="20"/>
        </w:rPr>
        <w:t>it,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opinion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unsuitable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reported</w:t>
      </w:r>
      <w:r>
        <w:rPr>
          <w:rFonts w:ascii="Times" w:hAnsi="Times" w:eastAsia="Times"/>
          <w:b w:val="0"/>
          <w:i w:val="0"/>
          <w:color w:val="221F1F"/>
          <w:sz w:val="20"/>
        </w:rPr>
        <w:t>dead;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57" w:lineRule="auto" w:before="298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holder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ceases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document;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2" w:lineRule="auto" w:before="298" w:after="23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221F1F"/>
          <w:sz w:val="20"/>
        </w:rPr>
        <w:t>reasonable</w:t>
      </w:r>
      <w:r>
        <w:rPr>
          <w:rFonts w:ascii="Times" w:hAnsi="Times" w:eastAsia="Times"/>
          <w:b w:val="0"/>
          <w:i w:val="0"/>
          <w:color w:val="221F1F"/>
          <w:sz w:val="20"/>
        </w:rPr>
        <w:t>cause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believe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recorded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incorrect.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2" w:right="1152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Where information is submitted to the Controller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that a person who has signed a bond or agreement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1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Government is preparing to leave the country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fulfilling the obligations under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respective bond or the agreement, the Controller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temporarily suspend the travel document of that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until proceedings are instituted and the relevant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decides whether to make order to suspend the relevant travel </w:t>
      </w:r>
      <w:r>
        <w:rPr>
          <w:rFonts w:ascii="Times" w:hAnsi="Times" w:eastAsia="Times"/>
          <w:b w:val="0"/>
          <w:i w:val="0"/>
          <w:color w:val="000000"/>
          <w:sz w:val="20"/>
        </w:rPr>
        <w:t>document.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person who has lost his Sri Lanka travel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Sri Lanka, such person shall immediately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share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about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1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 such loss to the nearest police station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thereafter forthwith submit a declaration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lost,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effect to the Controller General;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stolen,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554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 Sri Lanka, such person shall immediately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suspicious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about such loss to the relevent authorities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country and shall thereafter forthwith inform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Sri Lankan Consulate or Diplomatic 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accredited to that country of the loss of the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travel document and shall apply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temporary Sri Lanka travel document.</w:t>
      </w:r>
    </w:p>
    <w:p>
      <w:pPr>
        <w:autoSpaceDN w:val="0"/>
        <w:tabs>
          <w:tab w:pos="1796" w:val="left"/>
          <w:tab w:pos="2278" w:val="left"/>
        </w:tabs>
        <w:autoSpaceDE w:val="0"/>
        <w:widowControl/>
        <w:spacing w:line="266" w:lineRule="auto" w:before="29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Where a Sri Lankan Consulate or a Diplomatic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Mission receives any information regarding a loss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travel document, such Consulate or Diplomatic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Mission shall thereafter forthwith inform the Controller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 in that behalf.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9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Controller General receives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regarding a loss of a Sri Lanka travel document,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Controller General shall forthwith deactivate such travel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document.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person who finds a Sri Lanka travel document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has not been issued to that person, such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surrender such travel document to the Controller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 or to the nearest police station.</w:t>
      </w:r>
    </w:p>
    <w:p>
      <w:pPr>
        <w:autoSpaceDN w:val="0"/>
        <w:tabs>
          <w:tab w:pos="1798" w:val="left"/>
          <w:tab w:pos="2276" w:val="left"/>
        </w:tabs>
        <w:autoSpaceDE w:val="0"/>
        <w:widowControl/>
        <w:spacing w:line="269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share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lost,</w:t>
      </w:r>
      <w:r>
        <w:rPr>
          <w:rFonts w:ascii="Times" w:hAnsi="Times" w:eastAsia="Times"/>
          <w:b w:val="0"/>
          <w:i w:val="0"/>
          <w:color w:val="221F1F"/>
          <w:sz w:val="20"/>
        </w:rPr>
        <w:t>stolen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suspicious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local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enforcement</w:t>
      </w:r>
      <w:r>
        <w:rPr>
          <w:rFonts w:ascii="Times" w:hAnsi="Times" w:eastAsia="Times"/>
          <w:b w:val="0"/>
          <w:i w:val="0"/>
          <w:color w:val="221F1F"/>
          <w:sz w:val="20"/>
        </w:rPr>
        <w:t>agencies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enforcement</w:t>
      </w:r>
      <w:r>
        <w:rPr>
          <w:rFonts w:ascii="Times" w:hAnsi="Times" w:eastAsia="Times"/>
          <w:b w:val="0"/>
          <w:i w:val="0"/>
          <w:color w:val="221F1F"/>
          <w:sz w:val="20"/>
        </w:rPr>
        <w:t>agency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has </w:t>
      </w:r>
      <w:r>
        <w:rPr>
          <w:rFonts w:ascii="Times" w:hAnsi="Times" w:eastAsia="Times"/>
          <w:b w:val="0"/>
          <w:i w:val="0"/>
          <w:color w:val="221F1F"/>
          <w:sz w:val="20"/>
        </w:rPr>
        <w:t>entered into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47" w:lineRule="auto" w:before="49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agreement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regarding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witten laws relating to data protection.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45" w:lineRule="auto" w:before="25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Any person who contravenes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subsections (1) and (4) commits an offence.</w:t>
      </w:r>
    </w:p>
    <w:p>
      <w:pPr>
        <w:autoSpaceDN w:val="0"/>
        <w:autoSpaceDE w:val="0"/>
        <w:widowControl/>
        <w:spacing w:line="247" w:lineRule="auto" w:before="252" w:after="192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For the purposes of this section "lost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travel document" shall include stolen Sri Lanka travel </w:t>
      </w:r>
      <w:r>
        <w:rPr>
          <w:rFonts w:ascii="Times" w:hAnsi="Times" w:eastAsia="Times"/>
          <w:b w:val="0"/>
          <w:i w:val="0"/>
          <w:color w:val="000000"/>
          <w:sz w:val="20"/>
        </w:rPr>
        <w:t>documents.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refuse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Reasons for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already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refusal to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 a Sri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Lanka travel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still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that Sri Lanka travel document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not been produced for cancellation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except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diplomatic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official</w:t>
      </w:r>
      <w:r>
        <w:rPr>
          <w:rFonts w:ascii="Times" w:hAnsi="Times" w:eastAsia="Times"/>
          <w:b w:val="0"/>
          <w:i w:val="0"/>
          <w:color w:val="221F1F"/>
          <w:sz w:val="20"/>
        </w:rPr>
        <w:t>passports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109.</w:t>
      </w:r>
    </w:p>
    <w:p>
      <w:pPr>
        <w:autoSpaceDN w:val="0"/>
        <w:tabs>
          <w:tab w:pos="1704" w:val="left"/>
          <w:tab w:pos="2184" w:val="left"/>
        </w:tabs>
        <w:autoSpaceDE w:val="0"/>
        <w:widowControl/>
        <w:spacing w:line="254" w:lineRule="auto" w:before="22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Controller General may refuse to issue a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travel document to a person if such person does not </w:t>
      </w:r>
      <w:r>
        <w:rPr>
          <w:rFonts w:ascii="Times" w:hAnsi="Times" w:eastAsia="Times"/>
          <w:b w:val="0"/>
          <w:i w:val="0"/>
          <w:color w:val="221F1F"/>
          <w:sz w:val="20"/>
        </w:rPr>
        <w:t>provide required information and the relevant documents.</w:t>
      </w:r>
    </w:p>
    <w:p>
      <w:pPr>
        <w:autoSpaceDN w:val="0"/>
        <w:autoSpaceDE w:val="0"/>
        <w:widowControl/>
        <w:spacing w:line="245" w:lineRule="auto" w:before="252" w:after="6"/>
        <w:ind w:left="1702" w:right="2448" w:firstLine="48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refuses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issue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>reasons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refusal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 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applicant by the Controller General.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 to</w:t>
            </w:r>
          </w:p>
        </w:tc>
      </w:tr>
      <w:tr>
        <w:trPr>
          <w:trHeight w:hRule="exact" w:val="3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where a travel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is cancelled or suspended shall be prescribed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followed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where 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travel</w:t>
            </w:r>
          </w:p>
        </w:tc>
      </w:tr>
    </w:tbl>
    <w:p>
      <w:pPr>
        <w:autoSpaceDN w:val="0"/>
        <w:autoSpaceDE w:val="0"/>
        <w:widowControl/>
        <w:spacing w:line="245" w:lineRule="auto" w:before="6" w:after="42"/>
        <w:ind w:left="6622" w:right="15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document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cancelled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suspended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procdure to be followed where a demand is made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Demand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surrender of a suspicious Sri Lanka travel document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surrender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suspicious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the seizure of suspicious travel document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by the Minister.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 or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seizure of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24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suspicious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travel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documents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87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 Sri</w:t>
            </w:r>
          </w:p>
        </w:tc>
      </w:tr>
      <w:tr>
        <w:trPr>
          <w:trHeight w:hRule="exact" w:val="492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ceases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 -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6"/>
        <w:ind w:left="0" w:right="1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Lanka </w:t>
      </w:r>
      <w:r>
        <w:rPr>
          <w:rFonts w:ascii="Times" w:hAnsi="Times" w:eastAsia="Times"/>
          <w:b w:val="0"/>
          <w:i w:val="0"/>
          <w:color w:val="221F1F"/>
          <w:sz w:val="16"/>
        </w:rPr>
        <w:t>travel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17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travel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ceases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</w:tbl>
    <w:p>
      <w:pPr>
        <w:autoSpaceDN w:val="0"/>
        <w:tabs>
          <w:tab w:pos="2518" w:val="left"/>
          <w:tab w:pos="6716" w:val="left"/>
        </w:tabs>
        <w:autoSpaceDE w:val="0"/>
        <w:widowControl/>
        <w:spacing w:line="254" w:lineRule="auto" w:before="6" w:after="194"/>
        <w:ind w:left="211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valid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when</w:t>
      </w:r>
      <w:r>
        <w:rPr>
          <w:rFonts w:ascii="Times" w:hAnsi="Times" w:eastAsia="Times"/>
          <w:b w:val="0"/>
          <w:i w:val="0"/>
          <w:color w:val="221F1F"/>
          <w:sz w:val="20"/>
        </w:rPr>
        <w:t>cancelled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Part,whichever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occurs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earlier.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ceases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Surrendering</w:t>
            </w:r>
          </w:p>
        </w:tc>
      </w:tr>
      <w:tr>
        <w:trPr>
          <w:trHeight w:hRule="exact" w:val="1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ceases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9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forthwith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ceases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within six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months of ceasing to be a citizen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surrender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valid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without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use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diplomatic</w:t>
      </w:r>
      <w:r>
        <w:rPr>
          <w:rFonts w:ascii="Times" w:hAnsi="Times" w:eastAsia="Times"/>
          <w:b w:val="0"/>
          <w:i w:val="0"/>
          <w:color w:val="221F1F"/>
          <w:sz w:val="20"/>
        </w:rPr>
        <w:t>mission</w:t>
      </w:r>
      <w:r>
        <w:rPr>
          <w:rFonts w:ascii="Times" w:hAnsi="Times" w:eastAsia="Times"/>
          <w:b w:val="0"/>
          <w:i w:val="0"/>
          <w:color w:val="221F1F"/>
          <w:sz w:val="20"/>
        </w:rPr>
        <w:t>overseas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</w:t>
      </w:r>
      <w:r>
        <w:rPr>
          <w:rFonts w:ascii="Times" w:hAnsi="Times" w:eastAsia="Times"/>
          <w:b w:val="0"/>
          <w:i w:val="0"/>
          <w:color w:val="221F1F"/>
          <w:sz w:val="20"/>
        </w:rPr>
        <w:t>cancel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ation of the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travel document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return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same. Any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surrender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travel document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cancellation commits an offence.</w:t>
      </w:r>
    </w:p>
    <w:p>
      <w:pPr>
        <w:autoSpaceDN w:val="0"/>
        <w:autoSpaceDE w:val="0"/>
        <w:widowControl/>
        <w:spacing w:line="257" w:lineRule="auto" w:before="278" w:after="0"/>
        <w:ind w:left="1796" w:right="2422" w:firstLine="4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uses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valid 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</w:t>
      </w:r>
      <w:r>
        <w:rPr>
          <w:rFonts w:ascii="Times" w:hAnsi="Times" w:eastAsia="Times"/>
          <w:b w:val="0"/>
          <w:i w:val="0"/>
          <w:color w:val="221F1F"/>
          <w:sz w:val="20"/>
        </w:rPr>
        <w:t>after</w:t>
      </w:r>
      <w:r>
        <w:rPr>
          <w:rFonts w:ascii="Times" w:hAnsi="Times" w:eastAsia="Times"/>
          <w:b w:val="0"/>
          <w:i w:val="0"/>
          <w:color w:val="221F1F"/>
          <w:sz w:val="20"/>
        </w:rPr>
        <w:t>ceasing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2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two hundred 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2" w:lineRule="auto" w:before="252" w:after="21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person who ceases to be a citizen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who has lost his Sri Lanka travel document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thereafter forthwith report such loss to the nearest police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and thereafter to the Controller General and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has lost his Sri Lanka travel document outside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Lanka, to the Sri Lanka Diplomatic mission overseas.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nowingly and intentionally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Dishonestly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an dishonest and deceitful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obtaining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0" w:lineRule="auto" w:before="49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p>
      <w:pPr>
        <w:autoSpaceDN w:val="0"/>
        <w:autoSpaceDE w:val="0"/>
        <w:widowControl/>
        <w:spacing w:line="235" w:lineRule="auto" w:before="282" w:after="22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"</w:t>
      </w:r>
      <w:r>
        <w:rPr>
          <w:rFonts w:ascii="Times" w:hAnsi="Times" w:eastAsia="Times"/>
          <w:b w:val="0"/>
          <w:i w:val="0"/>
          <w:color w:val="221F1F"/>
          <w:sz w:val="20"/>
        </w:rPr>
        <w:t>obtain"</w:t>
      </w:r>
      <w:r>
        <w:rPr>
          <w:rFonts w:ascii="Times" w:hAnsi="Times" w:eastAsia="Times"/>
          <w:b w:val="0"/>
          <w:i w:val="0"/>
          <w:color w:val="221F1F"/>
          <w:sz w:val="20"/>
        </w:rPr>
        <w:t>includes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something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results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42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obtaining.</w:t>
      </w:r>
    </w:p>
    <w:p>
      <w:pPr>
        <w:autoSpaceDN w:val="0"/>
        <w:autoSpaceDE w:val="0"/>
        <w:widowControl/>
        <w:spacing w:line="257" w:lineRule="auto" w:before="282" w:after="220"/>
        <w:ind w:left="1702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"</w:t>
      </w:r>
      <w:r>
        <w:rPr>
          <w:rFonts w:ascii="Times" w:hAnsi="Times" w:eastAsia="Times"/>
          <w:b w:val="0"/>
          <w:i w:val="0"/>
          <w:color w:val="221F1F"/>
          <w:sz w:val="20"/>
        </w:rPr>
        <w:t>Dishonestly",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person’s</w:t>
      </w:r>
      <w:r>
        <w:rPr>
          <w:rFonts w:ascii="Times" w:hAnsi="Times" w:eastAsia="Times"/>
          <w:b w:val="0"/>
          <w:i w:val="0"/>
          <w:color w:val="221F1F"/>
          <w:sz w:val="20"/>
        </w:rPr>
        <w:t>conduct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same </w:t>
      </w:r>
      <w:r>
        <w:rPr>
          <w:rFonts w:ascii="Times" w:hAnsi="Times" w:eastAsia="Times"/>
          <w:b w:val="0"/>
          <w:i w:val="0"/>
          <w:color w:val="221F1F"/>
          <w:sz w:val="20"/>
        </w:rPr>
        <w:t>meaning</w:t>
      </w:r>
      <w:r>
        <w:rPr>
          <w:rFonts w:ascii="Times" w:hAnsi="Times" w:eastAsia="Times"/>
          <w:b w:val="0"/>
          <w:i w:val="0"/>
          <w:color w:val="221F1F"/>
          <w:sz w:val="20"/>
        </w:rPr>
        <w:t>given 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22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 </w:t>
      </w:r>
      <w:r>
        <w:rPr>
          <w:rFonts w:ascii="Times" w:hAnsi="Times" w:eastAsia="Times"/>
          <w:b w:val="0"/>
          <w:i w:val="0"/>
          <w:color w:val="221F1F"/>
          <w:sz w:val="20"/>
        </w:rPr>
        <w:t>Code (Chapter 19).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–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6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relating</w:t>
      </w:r>
      <w:r>
        <w:rPr>
          <w:rFonts w:ascii="Times" w:hAnsi="Times" w:eastAsia="Times"/>
          <w:b w:val="0"/>
          <w:i w:val="0"/>
          <w:color w:val="221F1F"/>
          <w:sz w:val="16"/>
        </w:rPr>
        <w:t>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</w:tbl>
    <w:p>
      <w:pPr>
        <w:autoSpaceDN w:val="0"/>
        <w:autoSpaceDE w:val="0"/>
        <w:widowControl/>
        <w:spacing w:line="238" w:lineRule="auto" w:before="2" w:after="222"/>
        <w:ind w:left="0" w:right="2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accepting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genuine,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9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dishonestly -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52" w:lineRule="auto" w:before="278" w:after="222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obtains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gain</w:t>
      </w: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himself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someone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someone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else;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influences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duty,</w:t>
            </w:r>
          </w:p>
        </w:tc>
      </w:tr>
    </w:tbl>
    <w:p>
      <w:pPr>
        <w:autoSpaceDN w:val="0"/>
        <w:autoSpaceDE w:val="0"/>
        <w:widowControl/>
        <w:spacing w:line="235" w:lineRule="auto" w:before="22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57" w:lineRule="auto" w:before="282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If 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uses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connection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knowing</w:t>
      </w:r>
      <w:r>
        <w:rPr>
          <w:rFonts w:ascii="Times" w:hAnsi="Times" w:eastAsia="Times"/>
          <w:b w:val="0"/>
          <w:i w:val="0"/>
          <w:color w:val="221F1F"/>
          <w:sz w:val="20"/>
        </w:rPr>
        <w:t>that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4" w:lineRule="auto" w:before="498" w:after="228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cancelled;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>ought</w:t>
      </w:r>
      <w:r>
        <w:rPr>
          <w:rFonts w:ascii="Times" w:hAnsi="Times" w:eastAsia="Times"/>
          <w:b w:val="0"/>
          <w:i w:val="0"/>
          <w:color w:val="221F1F"/>
          <w:sz w:val="20"/>
        </w:rPr>
        <w:t>reasonably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cancelled;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>ought</w:t>
      </w:r>
      <w:r>
        <w:rPr>
          <w:rFonts w:ascii="Times" w:hAnsi="Times" w:eastAsia="Times"/>
          <w:b w:val="0"/>
          <w:i w:val="0"/>
          <w:color w:val="221F1F"/>
          <w:sz w:val="20"/>
        </w:rPr>
        <w:t>reasonably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known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was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him,</w:t>
      </w:r>
    </w:p>
    <w:p>
      <w:pPr>
        <w:autoSpaceDN w:val="0"/>
        <w:autoSpaceDE w:val="0"/>
        <w:widowControl/>
        <w:spacing w:line="238" w:lineRule="auto" w:before="29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tabs>
          <w:tab w:pos="1796" w:val="left"/>
          <w:tab w:pos="1798" w:val="left"/>
          <w:tab w:pos="2278" w:val="left"/>
        </w:tabs>
        <w:autoSpaceDE w:val="0"/>
        <w:widowControl/>
        <w:spacing w:line="271" w:lineRule="auto" w:before="2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If 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furnishes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was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first-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mentioned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without lawful excuse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first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mentioned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negligent as to whether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will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connection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identification,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first mentioned 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If 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authority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 excuse 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retains in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control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was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autoSpaceDE w:val="0"/>
        <w:widowControl/>
        <w:spacing w:line="262" w:lineRule="auto" w:before="29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If 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control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knows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ought</w:t>
      </w:r>
      <w:r>
        <w:rPr>
          <w:rFonts w:ascii="Times" w:hAnsi="Times" w:eastAsia="Times"/>
          <w:b w:val="0"/>
          <w:i w:val="0"/>
          <w:color w:val="221F1F"/>
          <w:sz w:val="20"/>
        </w:rPr>
        <w:t>reasonably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known 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</w:p>
    <w:p>
      <w:pPr>
        <w:autoSpaceDN w:val="0"/>
        <w:tabs>
          <w:tab w:pos="1796" w:val="left"/>
        </w:tabs>
        <w:autoSpaceDE w:val="0"/>
        <w:widowControl/>
        <w:spacing w:line="269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autoSpaceDE w:val="0"/>
        <w:widowControl/>
        <w:spacing w:line="235" w:lineRule="auto" w:before="266" w:after="0"/>
        <w:ind w:left="0" w:right="54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(6)</w:t>
      </w:r>
      <w:r>
        <w:rPr>
          <w:rFonts w:ascii="Times" w:hAnsi="Times" w:eastAsia="Times"/>
          <w:b w:val="0"/>
          <w:i w:val="0"/>
          <w:color w:val="221F1F"/>
          <w:sz w:val="20"/>
        </w:rPr>
        <w:t>If a</w:t>
      </w:r>
      <w:r>
        <w:rPr>
          <w:rFonts w:ascii="Times" w:hAnsi="Times" w:eastAsia="Times"/>
          <w:b w:val="0"/>
          <w:i w:val="0"/>
          <w:color w:val="221F1F"/>
          <w:sz w:val="20"/>
        </w:rPr>
        <w:t>person –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62" w:lineRule="auto" w:before="296" w:after="0"/>
        <w:ind w:left="22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forges,</w:t>
      </w:r>
      <w:r>
        <w:rPr>
          <w:rFonts w:ascii="Times" w:hAnsi="Times" w:eastAsia="Times"/>
          <w:b w:val="0"/>
          <w:i w:val="0"/>
          <w:color w:val="221F1F"/>
          <w:sz w:val="20"/>
        </w:rPr>
        <w:t>alters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tampers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document,</w:t>
      </w: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elsewhere,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endorsement</w:t>
      </w:r>
      <w:r>
        <w:rPr>
          <w:rFonts w:ascii="Times" w:hAnsi="Times" w:eastAsia="Times"/>
          <w:b w:val="0"/>
          <w:i w:val="0"/>
          <w:color w:val="221F1F"/>
          <w:sz w:val="20"/>
        </w:rPr>
        <w:t>thereon;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90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forges,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tampers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90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endorsed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 subparagraph</w:t>
      </w:r>
      <w:r>
        <w:rPr>
          <w:rFonts w:ascii="Times" w:hAnsi="Times" w:eastAsia="Times"/>
          <w:b w:val="0"/>
          <w:i w:val="0"/>
          <w:color w:val="221F1F"/>
          <w:sz w:val="20"/>
        </w:rPr>
        <w:t>(i);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forged,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altered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tampered</w:t>
            </w:r>
          </w:p>
        </w:tc>
      </w:tr>
    </w:tbl>
    <w:p>
      <w:pPr>
        <w:autoSpaceDN w:val="0"/>
        <w:autoSpaceDE w:val="0"/>
        <w:widowControl/>
        <w:spacing w:line="262" w:lineRule="auto" w:before="10" w:after="238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containing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forged,</w:t>
      </w: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tampered</w:t>
      </w:r>
      <w:r>
        <w:rPr>
          <w:rFonts w:ascii="Times" w:hAnsi="Times" w:eastAsia="Times"/>
          <w:b w:val="0"/>
          <w:i w:val="0"/>
          <w:color w:val="221F1F"/>
          <w:sz w:val="20"/>
        </w:rPr>
        <w:t>visa,</w:t>
      </w:r>
      <w:r>
        <w:rPr>
          <w:rFonts w:ascii="Times" w:hAnsi="Times" w:eastAsia="Times"/>
          <w:b w:val="0"/>
          <w:i w:val="0"/>
          <w:color w:val="221F1F"/>
          <w:sz w:val="20"/>
        </w:rPr>
        <w:t>endorsement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ought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-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forged,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2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tampered;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422" w:val="left"/>
          <w:tab w:pos="2902" w:val="left"/>
          <w:tab w:pos="2904" w:val="left"/>
        </w:tabs>
        <w:autoSpaceDE w:val="0"/>
        <w:widowControl/>
        <w:spacing w:line="264" w:lineRule="auto" w:before="29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contains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forged,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tampered</w:t>
      </w:r>
      <w:r>
        <w:rPr>
          <w:rFonts w:ascii="Times" w:hAnsi="Times" w:eastAsia="Times"/>
          <w:b w:val="0"/>
          <w:i w:val="0"/>
          <w:color w:val="221F1F"/>
          <w:sz w:val="20"/>
        </w:rPr>
        <w:t>visa,</w:t>
      </w:r>
      <w:r>
        <w:rPr>
          <w:rFonts w:ascii="Times" w:hAnsi="Times" w:eastAsia="Times"/>
          <w:b w:val="0"/>
          <w:i w:val="0"/>
          <w:color w:val="221F1F"/>
          <w:sz w:val="20"/>
        </w:rPr>
        <w:t>endorsement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certificate,</w:t>
      </w:r>
    </w:p>
    <w:p>
      <w:pPr>
        <w:autoSpaceDN w:val="0"/>
        <w:autoSpaceDE w:val="0"/>
        <w:widowControl/>
        <w:spacing w:line="238" w:lineRule="auto" w:before="28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person 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autoSpaceDE w:val="0"/>
        <w:widowControl/>
        <w:spacing w:line="257" w:lineRule="auto" w:before="298" w:after="0"/>
        <w:ind w:left="1704" w:right="2448" w:firstLine="47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(7) If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aids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abets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>offence 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autoSpaceDE w:val="0"/>
        <w:widowControl/>
        <w:spacing w:line="235" w:lineRule="auto" w:before="296" w:after="18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(8) Any person who commits an offence under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shall be liable on conviction to a fine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hundred thousand rupees or to imprisonment for a term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two years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autoSpaceDN w:val="0"/>
        <w:autoSpaceDE w:val="0"/>
        <w:widowControl/>
        <w:spacing w:line="235" w:lineRule="auto" w:before="29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(9)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"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57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document"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passport,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elsewhere.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0" w:lineRule="auto" w:before="498" w:after="206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123.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Regulations may be made in respect of all or any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>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renewal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applications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therein;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4" w:after="10"/>
        <w:ind w:left="20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terms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conditions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attached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documents,</w:t>
      </w:r>
      <w:r>
        <w:rPr>
          <w:rFonts w:ascii="Times" w:hAnsi="Times" w:eastAsia="Times"/>
          <w:b w:val="0"/>
          <w:i w:val="0"/>
          <w:color w:val="221F1F"/>
          <w:sz w:val="20"/>
        </w:rPr>
        <w:t>including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terms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interest;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3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entered</w:t>
      </w:r>
      <w:r>
        <w:rPr>
          <w:rFonts w:ascii="Times" w:hAnsi="Times" w:eastAsia="Times"/>
          <w:b w:val="0"/>
          <w:i w:val="0"/>
          <w:color w:val="221F1F"/>
          <w:sz w:val="20"/>
        </w:rPr>
        <w:t>therein;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renewal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41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 and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matters</w:t>
      </w:r>
      <w:r>
        <w:rPr>
          <w:rFonts w:ascii="Times" w:hAnsi="Times" w:eastAsia="Times"/>
          <w:b w:val="0"/>
          <w:i w:val="0"/>
          <w:color w:val="221F1F"/>
          <w:sz w:val="20"/>
        </w:rPr>
        <w:t>incidental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connected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subjects</w:t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Part.</w:t>
      </w:r>
    </w:p>
    <w:p>
      <w:pPr>
        <w:autoSpaceDN w:val="0"/>
        <w:tabs>
          <w:tab w:pos="3770" w:val="left"/>
        </w:tabs>
        <w:autoSpaceDE w:val="0"/>
        <w:widowControl/>
        <w:spacing w:line="254" w:lineRule="auto" w:before="26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VIII</w:t>
      </w:r>
    </w:p>
    <w:p>
      <w:pPr>
        <w:autoSpaceDN w:val="0"/>
        <w:autoSpaceDE w:val="0"/>
        <w:widowControl/>
        <w:spacing w:line="235" w:lineRule="auto" w:before="248" w:after="0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</w:p>
    <w:p>
      <w:pPr>
        <w:autoSpaceDN w:val="0"/>
        <w:autoSpaceDE w:val="0"/>
        <w:widowControl/>
        <w:spacing w:line="235" w:lineRule="auto" w:before="266" w:after="0"/>
        <w:ind w:left="0" w:right="44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</w:t>
      </w:r>
      <w:r>
        <w:rPr>
          <w:rFonts w:ascii="Times,Bold" w:hAnsi="Times,Bold" w:eastAsia="Times,Bold"/>
          <w:b/>
          <w:i w:val="0"/>
          <w:color w:val="221F1F"/>
          <w:sz w:val="14"/>
        </w:rPr>
        <w:t>HAPTER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I</w:t>
      </w:r>
    </w:p>
    <w:p>
      <w:pPr>
        <w:autoSpaceDN w:val="0"/>
        <w:autoSpaceDE w:val="0"/>
        <w:widowControl/>
        <w:spacing w:line="235" w:lineRule="auto" w:before="266" w:after="206"/>
        <w:ind w:left="0" w:right="40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G</w:t>
      </w:r>
      <w:r>
        <w:rPr>
          <w:rFonts w:ascii="Times,Bold" w:hAnsi="Times,Bold" w:eastAsia="Times,Bold"/>
          <w:b/>
          <w:i w:val="0"/>
          <w:color w:val="221F1F"/>
          <w:sz w:val="14"/>
        </w:rPr>
        <w:t>ENERAL</w:t>
      </w:r>
      <w:r>
        <w:rPr>
          <w:rFonts w:ascii="Times,Bold" w:hAnsi="Times,Bold" w:eastAsia="Times,Bold"/>
          <w:b/>
          <w:i w:val="0"/>
          <w:color w:val="221F1F"/>
          <w:sz w:val="20"/>
        </w:rPr>
        <w:t>O</w:t>
      </w:r>
      <w:r>
        <w:rPr>
          <w:rFonts w:ascii="Times,Bold" w:hAnsi="Times,Bold" w:eastAsia="Times,Bold"/>
          <w:b/>
          <w:i w:val="0"/>
          <w:color w:val="221F1F"/>
          <w:sz w:val="14"/>
        </w:rPr>
        <w:t>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other than a citizen of Sri Lanka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Unlawful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any regulation made thereunder,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69" w:lineRule="auto" w:before="49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after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</w:t>
      </w:r>
      <w:r>
        <w:rPr>
          <w:rFonts w:ascii="Times" w:hAnsi="Times" w:eastAsia="Times"/>
          <w:b w:val="0"/>
          <w:i w:val="0"/>
          <w:color w:val="221F1F"/>
          <w:sz w:val="20"/>
        </w:rPr>
        <w:t>trial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fifty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six</w:t>
      </w:r>
      <w:r>
        <w:rPr>
          <w:rFonts w:ascii="Times" w:hAnsi="Times" w:eastAsia="Times"/>
          <w:b w:val="0"/>
          <w:i w:val="0"/>
          <w:color w:val="221F1F"/>
          <w:sz w:val="20"/>
        </w:rPr>
        <w:t>months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69" w:lineRule="auto" w:before="280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other than a citizen of Sri 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</w:t>
      </w:r>
      <w:r>
        <w:rPr>
          <w:rFonts w:ascii="Times" w:hAnsi="Times" w:eastAsia="Times"/>
          <w:b w:val="0"/>
          <w:i w:val="0"/>
          <w:color w:val="221F1F"/>
          <w:sz w:val="20"/>
        </w:rPr>
        <w:t>enters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any regulation made thereunder, </w:t>
      </w:r>
      <w:r>
        <w:rPr>
          <w:rFonts w:ascii="Times" w:hAnsi="Times" w:eastAsia="Times"/>
          <w:b w:val="0"/>
          <w:i w:val="0"/>
          <w:color w:val="221F1F"/>
          <w:sz w:val="20"/>
        </w:rPr>
        <w:t>but</w:t>
      </w:r>
      <w:r>
        <w:rPr>
          <w:rFonts w:ascii="Times" w:hAnsi="Times" w:eastAsia="Times"/>
          <w:b w:val="0"/>
          <w:i w:val="0"/>
          <w:color w:val="221F1F"/>
          <w:sz w:val="20"/>
        </w:rPr>
        <w:t>remains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after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expiry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period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remain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fifty thousand rupees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an imprisonment of either description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three months or to both such fine and imprisonment.</w:t>
      </w:r>
    </w:p>
    <w:p>
      <w:pPr>
        <w:autoSpaceDN w:val="0"/>
        <w:autoSpaceDE w:val="0"/>
        <w:widowControl/>
        <w:spacing w:line="238" w:lineRule="auto" w:before="298" w:after="236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who,-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attempts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abets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96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does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preparatory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</w:p>
    <w:p>
      <w:pPr>
        <w:autoSpaceDN w:val="0"/>
        <w:autoSpaceDE w:val="0"/>
        <w:widowControl/>
        <w:spacing w:line="238" w:lineRule="auto" w:before="29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after summary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64" w:lineRule="auto" w:before="34" w:after="23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by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one year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enters Sri Lanka or departs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 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contravention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departure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without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after summary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immigration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fifty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</w:t>
            </w:r>
          </w:p>
        </w:tc>
      </w:tr>
    </w:tbl>
    <w:p>
      <w:pPr>
        <w:autoSpaceDN w:val="0"/>
        <w:tabs>
          <w:tab w:pos="1702" w:val="left"/>
          <w:tab w:pos="1704" w:val="left"/>
        </w:tabs>
        <w:autoSpaceDE w:val="0"/>
        <w:widowControl/>
        <w:spacing w:line="262" w:lineRule="auto" w:before="1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six</w:t>
      </w:r>
      <w:r>
        <w:rPr>
          <w:rFonts w:ascii="Times" w:hAnsi="Times" w:eastAsia="Times"/>
          <w:b w:val="0"/>
          <w:i w:val="0"/>
          <w:color w:val="221F1F"/>
          <w:sz w:val="20"/>
        </w:rPr>
        <w:t>months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93</w:t>
      </w:r>
    </w:p>
    <w:p>
      <w:pPr>
        <w:autoSpaceDN w:val="0"/>
        <w:tabs>
          <w:tab w:pos="1798" w:val="left"/>
          <w:tab w:pos="2036" w:val="left"/>
        </w:tabs>
        <w:autoSpaceDE w:val="0"/>
        <w:widowControl/>
        <w:spacing w:line="269" w:lineRule="auto" w:before="498" w:after="236"/>
        <w:ind w:left="152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 attempts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commit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abets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commits 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after summary trial 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six</w:t>
      </w:r>
      <w:r>
        <w:rPr>
          <w:rFonts w:ascii="Times" w:hAnsi="Times" w:eastAsia="Times"/>
          <w:b w:val="0"/>
          <w:i w:val="0"/>
          <w:color w:val="221F1F"/>
          <w:sz w:val="20"/>
        </w:rPr>
        <w:t>months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 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brings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procures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bringing,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procuring,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concealing,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whatsoever,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harbouring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would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employing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238"/>
        <w:ind w:left="0" w:right="34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thereunder;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conceals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harbours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whatsoever,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transports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causes</w:t>
            </w:r>
          </w:p>
        </w:tc>
      </w:tr>
    </w:tbl>
    <w:p>
      <w:pPr>
        <w:autoSpaceDN w:val="0"/>
        <w:autoSpaceDE w:val="0"/>
        <w:widowControl/>
        <w:spacing w:line="264" w:lineRule="auto" w:before="18" w:after="1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transported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whatsoever,</w:t>
      </w:r>
      <w:r>
        <w:rPr>
          <w:rFonts w:ascii="Times" w:hAnsi="Times" w:eastAsia="Times"/>
          <w:b w:val="0"/>
          <w:i w:val="0"/>
          <w:color w:val="221F1F"/>
          <w:sz w:val="20"/>
        </w:rPr>
        <w:t>knowing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entered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remaining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contravention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provision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thereunder;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51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entered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remaining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contravention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provision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thereunder,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29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commits 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 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</w:t>
      </w:r>
      <w:r>
        <w:rPr>
          <w:rFonts w:ascii="Times" w:hAnsi="Times" w:eastAsia="Times"/>
          <w:b w:val="0"/>
          <w:i w:val="0"/>
          <w:color w:val="221F1F"/>
          <w:sz w:val="20"/>
        </w:rPr>
        <w:t>to an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35" w:lineRule="auto" w:before="49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 –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6" w:after="236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attempts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commit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abets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preparatory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(b)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53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66" w:lineRule="auto" w:before="29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not exceeding five hundred thousand rupees or to a </w:t>
      </w:r>
      <w:r>
        <w:rPr>
          <w:rFonts w:ascii="Times" w:hAnsi="Times" w:eastAsia="Times"/>
          <w:b w:val="0"/>
          <w:i w:val="0"/>
          <w:color w:val="221F1F"/>
          <w:sz w:val="20"/>
        </w:rPr>
        <w:t>rigorous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less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two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more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autoSpaceDN w:val="0"/>
        <w:tabs>
          <w:tab w:pos="6622" w:val="left"/>
        </w:tabs>
        <w:autoSpaceDE w:val="0"/>
        <w:widowControl/>
        <w:spacing w:line="245" w:lineRule="auto" w:before="298" w:after="4"/>
        <w:ind w:left="1942" w:right="12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127.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(1)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>who –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Documentary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prints,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copies, fabricates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57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298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prints, copies, fabricates  or prepares any visa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thereof as relates to the Sri Lankan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any other government without lawful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forges,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tampers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42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thereof,</w:t>
      </w: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elsewhere,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endorsement</w:t>
      </w:r>
      <w:r>
        <w:rPr>
          <w:rFonts w:ascii="Times" w:hAnsi="Times" w:eastAsia="Times"/>
          <w:b w:val="0"/>
          <w:i w:val="0"/>
          <w:color w:val="221F1F"/>
          <w:sz w:val="20"/>
        </w:rPr>
        <w:t>thereon;</w:t>
      </w:r>
    </w:p>
    <w:p>
      <w:pPr>
        <w:autoSpaceDN w:val="0"/>
        <w:tabs>
          <w:tab w:pos="2424" w:val="left"/>
          <w:tab w:pos="2504" w:val="left"/>
        </w:tabs>
        <w:autoSpaceDE w:val="0"/>
        <w:widowControl/>
        <w:spacing w:line="254" w:lineRule="auto" w:before="296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forges,</w:t>
      </w:r>
      <w:r>
        <w:rPr>
          <w:rFonts w:ascii="Times" w:hAnsi="Times" w:eastAsia="Times"/>
          <w:b w:val="0"/>
          <w:i w:val="0"/>
          <w:color w:val="221F1F"/>
          <w:sz w:val="20"/>
        </w:rPr>
        <w:t>alters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tampers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endorsed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paragraph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forged,</w:t>
      </w: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tampered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autoSpaceDE w:val="0"/>
        <w:widowControl/>
        <w:spacing w:line="262" w:lineRule="auto" w:before="498" w:after="238"/>
        <w:ind w:left="251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document or a part thereof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containing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forged,</w:t>
      </w: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tampered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endorsement;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forged,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altered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tampered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thereof,</w:t>
      </w:r>
      <w:r>
        <w:rPr>
          <w:rFonts w:ascii="Times" w:hAnsi="Times" w:eastAsia="Times"/>
          <w:b w:val="0"/>
          <w:i w:val="0"/>
          <w:color w:val="221F1F"/>
          <w:sz w:val="20"/>
        </w:rPr>
        <w:t>containing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forged,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tampered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7" w:lineRule="auto" w:before="298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authority,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excuse,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deals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manner,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tabs>
          <w:tab w:pos="2516" w:val="left"/>
          <w:tab w:pos="2518" w:val="left"/>
        </w:tabs>
        <w:autoSpaceDE w:val="0"/>
        <w:widowControl/>
        <w:spacing w:line="269" w:lineRule="auto" w:before="18" w:after="23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or the Controller General,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lawfully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execution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thereunder,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airline</w:t>
      </w:r>
      <w:r>
        <w:rPr>
          <w:rFonts w:ascii="Times" w:hAnsi="Times" w:eastAsia="Times"/>
          <w:b w:val="0"/>
          <w:i w:val="0"/>
          <w:color w:val="221F1F"/>
          <w:sz w:val="20"/>
        </w:rPr>
        <w:t>official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agent,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causes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return,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representation;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prints,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copies,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keeps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tenders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manner,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air</w:t>
      </w:r>
      <w:r>
        <w:rPr>
          <w:rFonts w:ascii="Times" w:hAnsi="Times" w:eastAsia="Times"/>
          <w:b w:val="0"/>
          <w:i w:val="0"/>
          <w:color w:val="221F1F"/>
          <w:sz w:val="20"/>
        </w:rPr>
        <w:t>ticket,</w:t>
      </w:r>
      <w:r>
        <w:rPr>
          <w:rFonts w:ascii="Times" w:hAnsi="Times" w:eastAsia="Times"/>
          <w:b w:val="0"/>
          <w:i w:val="0"/>
          <w:color w:val="221F1F"/>
          <w:sz w:val="20"/>
        </w:rPr>
        <w:t>crew</w:t>
      </w:r>
      <w:r>
        <w:rPr>
          <w:rFonts w:ascii="Times" w:hAnsi="Times" w:eastAsia="Times"/>
          <w:b w:val="0"/>
          <w:i w:val="0"/>
          <w:color w:val="221F1F"/>
          <w:sz w:val="20"/>
        </w:rPr>
        <w:t>discharge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boarding</w:t>
      </w:r>
      <w:r>
        <w:rPr>
          <w:rFonts w:ascii="Times" w:hAnsi="Times" w:eastAsia="Times"/>
          <w:b w:val="0"/>
          <w:i w:val="0"/>
          <w:color w:val="221F1F"/>
          <w:sz w:val="20"/>
        </w:rPr>
        <w:t>pass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similar</w:t>
      </w:r>
      <w:r>
        <w:rPr>
          <w:rFonts w:ascii="Times" w:hAnsi="Times" w:eastAsia="Times"/>
          <w:b w:val="0"/>
          <w:i w:val="0"/>
          <w:color w:val="221F1F"/>
          <w:sz w:val="20"/>
        </w:rPr>
        <w:t>nature;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7" w:lineRule="auto" w:before="296" w:after="18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obstructs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impedes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exercise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performance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powers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duties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thereunder;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6" w:right="2304" w:firstLine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6"/>
        <w:ind w:left="242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force,</w:t>
      </w:r>
      <w:r>
        <w:rPr>
          <w:rFonts w:ascii="Times" w:hAnsi="Times" w:eastAsia="Times"/>
          <w:b w:val="0"/>
          <w:i w:val="0"/>
          <w:color w:val="221F1F"/>
          <w:sz w:val="20"/>
        </w:rPr>
        <w:t>applies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issue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 other than an official or diplomatic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passport issued under section 109 of this Act;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 valid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lawful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 or lawful excuse;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surrender of Sri Lanka 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under section 118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issue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2" w:lineRule="auto" w:before="296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submits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forged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documents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information,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obtaining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himself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sells a Sri Lanka travel document;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intentionally damages or destroys a Sri Lanka travel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0" w:right="5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document;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induces another person to commit an offence under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Act; or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8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29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after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summery </w:t>
      </w:r>
      <w:r>
        <w:rPr>
          <w:rFonts w:ascii="Times" w:hAnsi="Times" w:eastAsia="Times"/>
          <w:b w:val="0"/>
          <w:i w:val="0"/>
          <w:color w:val="221F1F"/>
          <w:sz w:val="20"/>
        </w:rPr>
        <w:t>trial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a fine not exceeding 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term not exceeding two years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302" w:lineRule="auto" w:before="524" w:after="318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attempts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commit,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does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preparatory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abets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same</w:t>
      </w:r>
      <w:r>
        <w:rPr>
          <w:rFonts w:ascii="Times" w:hAnsi="Times" w:eastAsia="Times"/>
          <w:b w:val="0"/>
          <w:i w:val="0"/>
          <w:color w:val="221F1F"/>
          <w:sz w:val="20"/>
        </w:rPr>
        <w:t>punishment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guilty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</w:t>
      </w:r>
      <w:r>
        <w:rPr>
          <w:rFonts w:ascii="Times" w:hAnsi="Times" w:eastAsia="Times"/>
          <w:b w:val="0"/>
          <w:i w:val="0"/>
          <w:color w:val="221F1F"/>
          <w:sz w:val="20"/>
        </w:rPr>
        <w:t>convicted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448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Controller General may-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8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Authorisation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keep,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carry,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 a person or a body of persons who engages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dispatch or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transmit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 lawful activity relating to organising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employment, foreign travels or foreign tours to keep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or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carry any Sri Lanka travel document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outside Sri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4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 a person who reside outside Sri Lanka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95" w:lineRule="auto" w:before="3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the holder of a valid Sri Lanka travel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to dispatch or transmit such travel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to a person residing in Sri lanka 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post or through another person;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300" w:lineRule="auto" w:before="37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 a person residing in Sri Lanka being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holder of valid Sri Lanka travel document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dispatch or transmit such travel document to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residing outside Sri Lanka, through the post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through another person; or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88" w:lineRule="auto" w:before="37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 a person or a body of persons who engages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lawful activity relating to organizing travels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tours in Sri Lanka for foreign nationals to keep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carry any foreign travel document within Sri Lanka: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71" w:lineRule="auto" w:before="50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such person shall not keep or carry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dispatch or transmit such Sri Lanka travel document </w:t>
      </w:r>
      <w:r>
        <w:rPr>
          <w:rFonts w:ascii="Times" w:hAnsi="Times" w:eastAsia="Times"/>
          <w:b w:val="0"/>
          <w:i w:val="0"/>
          <w:color w:val="000000"/>
          <w:sz w:val="20"/>
        </w:rPr>
        <w:t>without the prior written approval of the Controller General.</w:t>
      </w:r>
    </w:p>
    <w:p>
      <w:pPr>
        <w:autoSpaceDN w:val="0"/>
        <w:autoSpaceDE w:val="0"/>
        <w:widowControl/>
        <w:spacing w:line="235" w:lineRule="auto" w:before="326" w:after="26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Any person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while residing outside Sri Lanka being the holder</w:t>
            </w:r>
          </w:p>
        </w:tc>
      </w:tr>
    </w:tbl>
    <w:p>
      <w:pPr>
        <w:autoSpaceDN w:val="0"/>
        <w:autoSpaceDE w:val="0"/>
        <w:widowControl/>
        <w:spacing w:line="276" w:lineRule="auto" w:before="22" w:after="2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 valid passport or a travel document issued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foreign government shall not dispatch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transmit such travel document to a person residing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Sri Lanka through post or through another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while residing in Sri Lanka being the holder of a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76" w:lineRule="auto" w:before="26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valid passport or travel document issued by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government shall not dispatch or transmit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travel document to a person residing outside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Lanka, through post or through another person,</w:t>
      </w:r>
    </w:p>
    <w:p>
      <w:pPr>
        <w:autoSpaceDN w:val="0"/>
        <w:autoSpaceDE w:val="0"/>
        <w:widowControl/>
        <w:spacing w:line="262" w:lineRule="auto" w:before="32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the lawful authority of the foreign government which </w:t>
      </w:r>
      <w:r>
        <w:rPr>
          <w:rFonts w:ascii="Times" w:hAnsi="Times" w:eastAsia="Times"/>
          <w:b w:val="0"/>
          <w:i w:val="0"/>
          <w:color w:val="000000"/>
          <w:sz w:val="20"/>
        </w:rPr>
        <w:t>has issued such passport or travel document.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8" w:lineRule="auto" w:before="326" w:after="266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who contravenes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or (2) commits an offence and shall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after summary trial by a Magistrate be liable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exceeding one hundred thousand rupees or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of either description for a term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>six months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Possession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derived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indirectly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result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committing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99</w:t>
      </w:r>
    </w:p>
    <w:p>
      <w:pPr>
        <w:autoSpaceDN w:val="0"/>
        <w:tabs>
          <w:tab w:pos="1796" w:val="left"/>
          <w:tab w:pos="1798" w:val="left"/>
          <w:tab w:pos="2276" w:val="left"/>
        </w:tabs>
        <w:autoSpaceDE w:val="0"/>
        <w:widowControl/>
        <w:spacing w:line="266" w:lineRule="auto" w:before="498" w:after="0"/>
        <w:ind w:left="1516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who </w:t>
      </w:r>
      <w:r>
        <w:rPr>
          <w:rFonts w:ascii="Times" w:hAnsi="Times" w:eastAsia="Times"/>
          <w:b w:val="0"/>
          <w:i w:val="0"/>
          <w:color w:val="221F1F"/>
          <w:sz w:val="20"/>
        </w:rPr>
        <w:t>commits 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High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indictment,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twenty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autoSpaceDN w:val="0"/>
        <w:tabs>
          <w:tab w:pos="1796" w:val="left"/>
          <w:tab w:pos="1798" w:val="left"/>
          <w:tab w:pos="2278" w:val="left"/>
        </w:tabs>
        <w:autoSpaceDE w:val="0"/>
        <w:widowControl/>
        <w:spacing w:line="264" w:lineRule="auto" w:before="296" w:after="0"/>
        <w:ind w:left="146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convicted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addition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punishment</w:t>
      </w:r>
      <w:r>
        <w:rPr>
          <w:rFonts w:ascii="Times" w:hAnsi="Times" w:eastAsia="Times"/>
          <w:b w:val="0"/>
          <w:i w:val="0"/>
          <w:color w:val="221F1F"/>
          <w:sz w:val="20"/>
        </w:rPr>
        <w:t>imposed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offence,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property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committed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forfeited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State.</w:t>
      </w:r>
    </w:p>
    <w:p>
      <w:pPr>
        <w:autoSpaceDN w:val="0"/>
        <w:autoSpaceDE w:val="0"/>
        <w:widowControl/>
        <w:spacing w:line="264" w:lineRule="auto" w:before="296" w:after="18"/>
        <w:ind w:left="1796" w:right="2422" w:firstLine="4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>property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committed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include</w:t>
      </w:r>
      <w:r>
        <w:rPr>
          <w:rFonts w:ascii="Times" w:hAnsi="Times" w:eastAsia="Times"/>
          <w:b w:val="0"/>
          <w:i w:val="0"/>
          <w:color w:val="221F1F"/>
          <w:sz w:val="20"/>
        </w:rPr>
        <w:t>money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property</w:t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vehicle,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vessel, </w:t>
      </w:r>
      <w:r>
        <w:rPr>
          <w:rFonts w:ascii="Times" w:hAnsi="Times" w:eastAsia="Times"/>
          <w:b w:val="0"/>
          <w:i w:val="0"/>
          <w:color w:val="221F1F"/>
          <w:sz w:val="20"/>
        </w:rPr>
        <w:t>currency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article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thing</w:t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connection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8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other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Act;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endorses a Sri Lanka travel document knowingly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such endorsement is contrary to the provisions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this Act;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296" w:after="23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knowingly</w:t>
      </w:r>
      <w:r>
        <w:rPr>
          <w:rFonts w:ascii="Times" w:hAnsi="Times" w:eastAsia="Times"/>
          <w:b w:val="0"/>
          <w:i w:val="0"/>
          <w:color w:val="221F1F"/>
          <w:sz w:val="20"/>
        </w:rPr>
        <w:t>makes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issues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connection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performance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discharge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duty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function</w:t>
      </w:r>
      <w:r>
        <w:rPr>
          <w:rFonts w:ascii="Times" w:hAnsi="Times" w:eastAsia="Times"/>
          <w:b w:val="0"/>
          <w:i w:val="0"/>
          <w:color w:val="221F1F"/>
          <w:sz w:val="20"/>
        </w:rPr>
        <w:t>entrusted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4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function</w:t>
      </w:r>
      <w:r>
        <w:rPr>
          <w:rFonts w:ascii="Times" w:hAnsi="Times" w:eastAsia="Times"/>
          <w:b w:val="0"/>
          <w:i w:val="0"/>
          <w:color w:val="221F1F"/>
          <w:sz w:val="20"/>
        </w:rPr>
        <w:t>entrusted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100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solicit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bribe,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</w:t>
            </w:r>
          </w:p>
        </w:tc>
      </w:tr>
    </w:tbl>
    <w:p>
      <w:pPr>
        <w:autoSpaceDN w:val="0"/>
        <w:autoSpaceDE w:val="0"/>
        <w:widowControl/>
        <w:spacing w:line="252" w:lineRule="auto" w:before="16" w:after="226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do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omit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do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him 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53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52" w:lineRule="auto" w:before="284" w:after="22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aids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abets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commit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paragraph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knowingly induces another person to commit an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Act,</w:t>
            </w:r>
          </w:p>
        </w:tc>
      </w:tr>
    </w:tbl>
    <w:p>
      <w:pPr>
        <w:autoSpaceDN w:val="0"/>
        <w:autoSpaceDE w:val="0"/>
        <w:widowControl/>
        <w:spacing w:line="235" w:lineRule="auto" w:before="22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offence:</w:t>
      </w:r>
    </w:p>
    <w:p>
      <w:pPr>
        <w:autoSpaceDN w:val="0"/>
        <w:tabs>
          <w:tab w:pos="1702" w:val="left"/>
          <w:tab w:pos="2422" w:val="left"/>
        </w:tabs>
        <w:autoSpaceDE w:val="0"/>
        <w:widowControl/>
        <w:spacing w:line="259" w:lineRule="auto" w:before="286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such person shall be deemed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guilty of such offence if he proves that such offence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without his knowledge or that he exercised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due diligence to prevent the commission of such offence.</w:t>
      </w:r>
    </w:p>
    <w:p>
      <w:pPr>
        <w:autoSpaceDN w:val="0"/>
        <w:autoSpaceDE w:val="0"/>
        <w:widowControl/>
        <w:spacing w:line="259" w:lineRule="auto" w:before="286" w:after="12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convicted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High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  <w:r>
        <w:rPr>
          <w:rFonts w:ascii="Times" w:hAnsi="Times" w:eastAsia="Times"/>
          <w:b w:val="0"/>
          <w:i w:val="0"/>
          <w:color w:val="221F1F"/>
          <w:sz w:val="20"/>
        </w:rPr>
        <w:t>indictment,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two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two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Impersonation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impersonates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believe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purposes of this Act,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High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indictment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101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880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4" w:lineRule="auto" w:before="254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228"/>
        <w:ind w:left="0" w:right="52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body</w:t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firm,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firm;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unincorporated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firm,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body</w:t>
      </w:r>
      <w:r>
        <w:rPr>
          <w:rFonts w:ascii="Times" w:hAnsi="Times" w:eastAsia="Times"/>
          <w:b w:val="0"/>
          <w:i w:val="0"/>
          <w:color w:val="221F1F"/>
          <w:sz w:val="20"/>
        </w:rPr>
        <w:t>responsible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its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control,</w:t>
      </w:r>
    </w:p>
    <w:p>
      <w:pPr>
        <w:autoSpaceDN w:val="0"/>
        <w:autoSpaceDE w:val="0"/>
        <w:widowControl/>
        <w:spacing w:line="235" w:lineRule="auto" w:before="29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deemed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guilty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offence:</w:t>
      </w:r>
    </w:p>
    <w:p>
      <w:pPr>
        <w:autoSpaceDN w:val="0"/>
        <w:tabs>
          <w:tab w:pos="1796" w:val="left"/>
          <w:tab w:pos="1798" w:val="left"/>
          <w:tab w:pos="2518" w:val="left"/>
        </w:tabs>
        <w:autoSpaceDE w:val="0"/>
        <w:widowControl/>
        <w:spacing w:line="264" w:lineRule="auto" w:before="296" w:after="236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</w:t>
      </w:r>
      <w:r>
        <w:rPr>
          <w:rFonts w:ascii="Times" w:hAnsi="Times" w:eastAsia="Times"/>
          <w:b w:val="0"/>
          <w:i w:val="0"/>
          <w:color w:val="221F1F"/>
          <w:sz w:val="20"/>
        </w:rPr>
        <w:t>that,</w:t>
      </w:r>
      <w:r>
        <w:rPr>
          <w:rFonts w:ascii="Times" w:hAnsi="Times" w:eastAsia="Times"/>
          <w:b w:val="0"/>
          <w:i w:val="0"/>
          <w:color w:val="221F1F"/>
          <w:sz w:val="20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deemed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guilty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proves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knowledge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exercised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due</w:t>
      </w:r>
      <w:r>
        <w:rPr>
          <w:rFonts w:ascii="Times" w:hAnsi="Times" w:eastAsia="Times"/>
          <w:b w:val="0"/>
          <w:i w:val="0"/>
          <w:color w:val="221F1F"/>
          <w:sz w:val="20"/>
        </w:rPr>
        <w:t>diligence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prevent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any regulation or Order made thereunder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contraventions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specific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summery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Code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been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made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Criminal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1979,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fifty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23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 for a 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six</w:t>
      </w:r>
      <w:r>
        <w:rPr>
          <w:rFonts w:ascii="Times" w:hAnsi="Times" w:eastAsia="Times"/>
          <w:b w:val="0"/>
          <w:i w:val="0"/>
          <w:color w:val="221F1F"/>
          <w:sz w:val="20"/>
        </w:rPr>
        <w:t>months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cognizable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cognizable,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1979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jurisdiction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1702" w:val="left"/>
          <w:tab w:pos="2184" w:val="left"/>
        </w:tabs>
        <w:autoSpaceDE w:val="0"/>
        <w:widowControl/>
        <w:spacing w:line="269" w:lineRule="auto" w:before="498" w:after="0"/>
        <w:ind w:left="139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offences,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expressly </w:t>
      </w:r>
      <w:r>
        <w:rPr>
          <w:rFonts w:ascii="Times" w:hAnsi="Times" w:eastAsia="Times"/>
          <w:b w:val="0"/>
          <w:i w:val="0"/>
          <w:color w:val="221F1F"/>
          <w:sz w:val="20"/>
        </w:rPr>
        <w:t>vested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tried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indictment,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triable</w:t>
      </w:r>
      <w:r>
        <w:rPr>
          <w:rFonts w:ascii="Times" w:hAnsi="Times" w:eastAsia="Times"/>
          <w:b w:val="0"/>
          <w:i w:val="0"/>
          <w:color w:val="221F1F"/>
          <w:sz w:val="20"/>
        </w:rPr>
        <w:t>summarily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and,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punishment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punishment</w:t>
      </w:r>
      <w:r>
        <w:rPr>
          <w:rFonts w:ascii="Times" w:hAnsi="Times" w:eastAsia="Times"/>
          <w:b w:val="0"/>
          <w:i w:val="0"/>
          <w:color w:val="221F1F"/>
          <w:sz w:val="20"/>
        </w:rPr>
        <w:t>exceeds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limit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ordinary</w:t>
      </w:r>
      <w:r>
        <w:rPr>
          <w:rFonts w:ascii="Times" w:hAnsi="Times" w:eastAsia="Times"/>
          <w:b w:val="0"/>
          <w:i w:val="0"/>
          <w:color w:val="221F1F"/>
          <w:sz w:val="20"/>
        </w:rPr>
        <w:t>powers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>jurisdiction.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69" w:lineRule="auto" w:before="296" w:after="224"/>
        <w:ind w:left="1364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>prosecution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instituted</w:t>
      </w:r>
      <w:r>
        <w:rPr>
          <w:rFonts w:ascii="Times" w:hAnsi="Times" w:eastAsia="Times"/>
          <w:b w:val="0"/>
          <w:i w:val="0"/>
          <w:color w:val="221F1F"/>
          <w:sz w:val="20"/>
        </w:rPr>
        <w:t>except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rank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below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rank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Superintendent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written</w:t>
      </w:r>
      <w:r>
        <w:rPr>
          <w:rFonts w:ascii="Times" w:hAnsi="Times" w:eastAsia="Times"/>
          <w:b w:val="0"/>
          <w:i w:val="0"/>
          <w:color w:val="221F1F"/>
          <w:sz w:val="20"/>
        </w:rPr>
        <w:t>sanction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below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rank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Superintendent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Police,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136, 137, 138 or 139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non-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bail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bailable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accused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rPr>
          <w:rFonts w:ascii="Times" w:hAnsi="Times" w:eastAsia="Times"/>
          <w:b w:val="0"/>
          <w:i w:val="0"/>
          <w:color w:val="221F1F"/>
          <w:sz w:val="20"/>
        </w:rPr>
        <w:t>admitted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bail.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62" w:lineRule="auto" w:before="296" w:after="0"/>
        <w:ind w:left="1364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accused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136,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137, 138 or 139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enlarged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bail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High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  <w:r>
        <w:rPr>
          <w:rFonts w:ascii="Times" w:hAnsi="Times" w:eastAsia="Times"/>
          <w:b w:val="0"/>
          <w:i w:val="0"/>
          <w:color w:val="221F1F"/>
          <w:sz w:val="20"/>
        </w:rPr>
        <w:t>proof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exceptional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circumstances.</w:t>
      </w:r>
    </w:p>
    <w:p>
      <w:pPr>
        <w:autoSpaceDN w:val="0"/>
        <w:autoSpaceDE w:val="0"/>
        <w:widowControl/>
        <w:spacing w:line="262" w:lineRule="auto" w:before="296" w:after="0"/>
        <w:ind w:left="1704" w:right="2516" w:firstLine="4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there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>express</w:t>
      </w:r>
      <w:r>
        <w:rPr>
          <w:rFonts w:ascii="Times" w:hAnsi="Times" w:eastAsia="Times"/>
          <w:b w:val="0"/>
          <w:i w:val="0"/>
          <w:color w:val="221F1F"/>
          <w:sz w:val="20"/>
        </w:rPr>
        <w:t>provision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granting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bail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bail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rPr>
          <w:rFonts w:ascii="Times" w:hAnsi="Times" w:eastAsia="Times"/>
          <w:b w:val="0"/>
          <w:i w:val="0"/>
          <w:color w:val="221F1F"/>
          <w:sz w:val="20"/>
        </w:rPr>
        <w:t>granted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Magistrate’s</w:t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p>
      <w:pPr>
        <w:autoSpaceDN w:val="0"/>
        <w:tabs>
          <w:tab w:pos="3578" w:val="left"/>
        </w:tabs>
        <w:autoSpaceDE w:val="0"/>
        <w:widowControl/>
        <w:spacing w:line="262" w:lineRule="auto" w:before="276" w:after="0"/>
        <w:ind w:left="13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CHAPTER</w:t>
      </w:r>
      <w:r>
        <w:rPr>
          <w:rFonts w:ascii="Times" w:hAnsi="Times" w:eastAsia="Times"/>
          <w:b w:val="0"/>
          <w:i w:val="0"/>
          <w:color w:val="221F1F"/>
          <w:sz w:val="20"/>
        </w:rPr>
        <w:t>II</w:t>
      </w:r>
    </w:p>
    <w:p>
      <w:pPr>
        <w:autoSpaceDN w:val="0"/>
        <w:autoSpaceDE w:val="0"/>
        <w:widowControl/>
        <w:spacing w:line="235" w:lineRule="auto" w:before="296" w:after="236"/>
        <w:ind w:left="0" w:right="42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14"/>
        </w:rPr>
        <w:t>UMAN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MUGGLING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2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62" w:right="56" w:firstLine="23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indirectly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benefit,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smuggling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103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498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procures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illegal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052" w:val="left"/>
          <w:tab w:pos="2516" w:val="left"/>
          <w:tab w:pos="2518" w:val="left"/>
        </w:tabs>
        <w:autoSpaceDE w:val="0"/>
        <w:widowControl/>
        <w:spacing w:line="264" w:lineRule="auto" w:before="298" w:after="0"/>
        <w:ind w:left="149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brings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procures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knowing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contravention of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autoSpaceDN w:val="0"/>
        <w:tabs>
          <w:tab w:pos="2066" w:val="left"/>
          <w:tab w:pos="2516" w:val="left"/>
          <w:tab w:pos="2518" w:val="left"/>
        </w:tabs>
        <w:autoSpaceDE w:val="0"/>
        <w:widowControl/>
        <w:spacing w:line="266" w:lineRule="auto" w:before="29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conceals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harbours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transports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causes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transported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entered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remaining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contravention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</w:t>
      </w:r>
      <w:r>
        <w:rPr>
          <w:rFonts w:ascii="Times" w:hAnsi="Times" w:eastAsia="Times"/>
          <w:b w:val="0"/>
          <w:i w:val="0"/>
          <w:color w:val="221F1F"/>
          <w:sz w:val="20"/>
        </w:rPr>
        <w:t>; or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7" w:lineRule="auto" w:before="298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knowing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entered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remaining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3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contravention of the provisions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convicted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contravention of the provisions of this Act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64" w:lineRule="auto" w:before="29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human smuggling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less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twenty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>million</w:t>
      </w: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autoSpaceDN w:val="0"/>
        <w:autoSpaceDE w:val="0"/>
        <w:widowControl/>
        <w:spacing w:line="238" w:lineRule="auto" w:before="296" w:after="0"/>
        <w:ind w:left="0" w:right="50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7" w:lineRule="auto" w:before="298" w:after="14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attempts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commit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abets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preparatory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2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4" w:lineRule="auto" w:before="498" w:after="0"/>
        <w:ind w:left="17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 of human smuggling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6" w:after="238"/>
        <w:ind w:left="139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avoidance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doubt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hereby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declared 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intended</w:t>
      </w:r>
      <w:r>
        <w:rPr>
          <w:rFonts w:ascii="Times" w:hAnsi="Times" w:eastAsia="Times"/>
          <w:b w:val="0"/>
          <w:i w:val="0"/>
          <w:color w:val="221F1F"/>
          <w:sz w:val="20"/>
        </w:rPr>
        <w:t>only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detect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punish</w:t>
      </w:r>
      <w:r>
        <w:rPr>
          <w:rFonts w:ascii="Times" w:hAnsi="Times" w:eastAsia="Times"/>
          <w:b w:val="0"/>
          <w:i w:val="0"/>
          <w:color w:val="221F1F"/>
          <w:sz w:val="20"/>
        </w:rPr>
        <w:t>human</w:t>
      </w:r>
      <w:r>
        <w:rPr>
          <w:rFonts w:ascii="Times" w:hAnsi="Times" w:eastAsia="Times"/>
          <w:b w:val="0"/>
          <w:i w:val="0"/>
          <w:color w:val="221F1F"/>
          <w:sz w:val="20"/>
        </w:rPr>
        <w:t>smugglers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punish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</w:t>
      </w:r>
      <w:r>
        <w:rPr>
          <w:rFonts w:ascii="Times" w:hAnsi="Times" w:eastAsia="Times"/>
          <w:b w:val="0"/>
          <w:i w:val="0"/>
          <w:color w:val="221F1F"/>
          <w:sz w:val="20"/>
        </w:rPr>
        <w:t>smuggled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smuggled.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Human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indirectly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smuggling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benefit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contravention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23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this Act,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contravention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laws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conformity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</w:tr>
    </w:tbl>
    <w:p>
      <w:pPr>
        <w:autoSpaceDN w:val="0"/>
        <w:autoSpaceDE w:val="0"/>
        <w:widowControl/>
        <w:spacing w:line="264" w:lineRule="auto" w:before="6" w:after="236"/>
        <w:ind w:left="2422" w:right="2516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conformity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laws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thereafter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third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illegally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contravention of the laws of that third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conformity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</w:tr>
    </w:tbl>
    <w:p>
      <w:pPr>
        <w:autoSpaceDN w:val="0"/>
        <w:autoSpaceDE w:val="0"/>
        <w:widowControl/>
        <w:spacing w:line="254" w:lineRule="auto" w:before="6" w:after="0"/>
        <w:ind w:left="2422" w:right="2448" w:firstLine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contravention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laws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country;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leave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contravention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conformity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laws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country,</w:t>
      </w:r>
    </w:p>
    <w:p>
      <w:pPr>
        <w:autoSpaceDN w:val="0"/>
        <w:autoSpaceDE w:val="0"/>
        <w:widowControl/>
        <w:spacing w:line="238" w:lineRule="auto" w:before="29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 of human smuggling.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98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</w:t>
      </w:r>
      <w:r>
        <w:rPr>
          <w:rFonts w:ascii="Times" w:hAnsi="Times" w:eastAsia="Times"/>
          <w:b w:val="0"/>
          <w:i w:val="0"/>
          <w:color w:val="221F1F"/>
          <w:sz w:val="20"/>
        </w:rPr>
        <w:t>"organises"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105</w:t>
      </w:r>
    </w:p>
    <w:p>
      <w:pPr>
        <w:autoSpaceDN w:val="0"/>
        <w:tabs>
          <w:tab w:pos="2052" w:val="left"/>
          <w:tab w:pos="2516" w:val="left"/>
          <w:tab w:pos="2518" w:val="left"/>
        </w:tabs>
        <w:autoSpaceDE w:val="0"/>
        <w:widowControl/>
        <w:spacing w:line="269" w:lineRule="auto" w:before="498" w:after="0"/>
        <w:ind w:left="149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recruitment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directly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indirectly</w:t>
      </w:r>
      <w:r>
        <w:rPr>
          <w:rFonts w:ascii="Times" w:hAnsi="Times" w:eastAsia="Times"/>
          <w:b w:val="0"/>
          <w:i w:val="0"/>
          <w:color w:val="221F1F"/>
          <w:sz w:val="20"/>
        </w:rPr>
        <w:t>obtain</w:t>
      </w:r>
      <w:r>
        <w:rPr>
          <w:rFonts w:ascii="Times" w:hAnsi="Times" w:eastAsia="Times"/>
          <w:b w:val="0"/>
          <w:i w:val="0"/>
          <w:color w:val="221F1F"/>
          <w:sz w:val="20"/>
        </w:rPr>
        <w:t>financial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material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benefit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making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promises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disseminating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misleading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intention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inducing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leave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country;</w:t>
      </w:r>
    </w:p>
    <w:p>
      <w:pPr>
        <w:autoSpaceDN w:val="0"/>
        <w:autoSpaceDE w:val="0"/>
        <w:widowControl/>
        <w:spacing w:line="264" w:lineRule="auto" w:before="282" w:after="23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paragraph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promises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misleading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promises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employment,</w:t>
      </w:r>
      <w:r>
        <w:rPr>
          <w:rFonts w:ascii="Times" w:hAnsi="Times" w:eastAsia="Times"/>
          <w:b w:val="0"/>
          <w:i w:val="0"/>
          <w:color w:val="221F1F"/>
          <w:sz w:val="20"/>
        </w:rPr>
        <w:t>education,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better</w:t>
      </w:r>
      <w:r>
        <w:rPr>
          <w:rFonts w:ascii="Times" w:hAnsi="Times" w:eastAsia="Times"/>
          <w:b w:val="0"/>
          <w:i w:val="0"/>
          <w:color w:val="221F1F"/>
          <w:sz w:val="20"/>
        </w:rPr>
        <w:t>standards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living;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soliciting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pecuniary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benefits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5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benefit</w:t>
      </w:r>
      <w:r>
        <w:rPr>
          <w:rFonts w:ascii="Times" w:hAnsi="Times" w:eastAsia="Times"/>
          <w:b w:val="0"/>
          <w:i w:val="0"/>
          <w:color w:val="221F1F"/>
          <w:sz w:val="20"/>
        </w:rPr>
        <w:t>was</w:t>
      </w:r>
      <w:r>
        <w:rPr>
          <w:rFonts w:ascii="Times" w:hAnsi="Times" w:eastAsia="Times"/>
          <w:b w:val="0"/>
          <w:i w:val="0"/>
          <w:color w:val="221F1F"/>
          <w:sz w:val="20"/>
        </w:rPr>
        <w:t>realized;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296" w:after="236"/>
        <w:ind w:left="20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transportation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means,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air,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sea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any other means 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licence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permission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effect;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harbouring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0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country.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69" w:lineRule="auto" w:before="296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attempts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commit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does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preparatory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abets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66" w:lineRule="auto" w:before="284" w:after="0"/>
        <w:ind w:left="1436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who 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(3),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Magistrate’s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less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ten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>million</w:t>
      </w: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autoSpaceDN w:val="0"/>
        <w:autoSpaceDE w:val="0"/>
        <w:widowControl/>
        <w:spacing w:line="264" w:lineRule="auto" w:before="296" w:after="0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avoidance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doubt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hereby</w:t>
      </w:r>
      <w:r>
        <w:rPr>
          <w:rFonts w:ascii="Times" w:hAnsi="Times" w:eastAsia="Times"/>
          <w:b w:val="0"/>
          <w:i w:val="0"/>
          <w:color w:val="221F1F"/>
          <w:sz w:val="20"/>
        </w:rPr>
        <w:t>declared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intended</w:t>
      </w:r>
      <w:r>
        <w:rPr>
          <w:rFonts w:ascii="Times" w:hAnsi="Times" w:eastAsia="Times"/>
          <w:b w:val="0"/>
          <w:i w:val="0"/>
          <w:color w:val="221F1F"/>
          <w:sz w:val="20"/>
        </w:rPr>
        <w:t>only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detect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punish</w:t>
      </w:r>
      <w:r>
        <w:rPr>
          <w:rFonts w:ascii="Times" w:hAnsi="Times" w:eastAsia="Times"/>
          <w:b w:val="0"/>
          <w:i w:val="0"/>
          <w:color w:val="221F1F"/>
          <w:sz w:val="20"/>
        </w:rPr>
        <w:t>human</w:t>
      </w:r>
      <w:r>
        <w:rPr>
          <w:rFonts w:ascii="Times" w:hAnsi="Times" w:eastAsia="Times"/>
          <w:b w:val="0"/>
          <w:i w:val="0"/>
          <w:color w:val="221F1F"/>
          <w:sz w:val="20"/>
        </w:rPr>
        <w:t>smugglers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punish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</w:t>
      </w:r>
      <w:r>
        <w:rPr>
          <w:rFonts w:ascii="Times" w:hAnsi="Times" w:eastAsia="Times"/>
          <w:b w:val="0"/>
          <w:i w:val="0"/>
          <w:color w:val="221F1F"/>
          <w:sz w:val="20"/>
        </w:rPr>
        <w:t>smuggled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smuggled.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Aggravated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human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smuggling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136 and 137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human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smuggling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aggravated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human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smuggling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endangered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likely to 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endangered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lives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0" w:right="41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smuggled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smuggled;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smuggled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inhumane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degrading</w:t>
      </w:r>
      <w:r>
        <w:rPr>
          <w:rFonts w:ascii="Times" w:hAnsi="Times" w:eastAsia="Times"/>
          <w:b w:val="0"/>
          <w:i w:val="0"/>
          <w:color w:val="221F1F"/>
          <w:sz w:val="20"/>
        </w:rPr>
        <w:t>conditions;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solicited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unlawful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smuggled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smuggled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242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demanded</w:t>
      </w:r>
      <w:r>
        <w:rPr>
          <w:rFonts w:ascii="Times" w:hAnsi="Times" w:eastAsia="Times"/>
          <w:b w:val="0"/>
          <w:i w:val="0"/>
          <w:color w:val="221F1F"/>
          <w:sz w:val="20"/>
        </w:rPr>
        <w:t>consideration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smuggled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smuggled;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57" w:lineRule="auto" w:before="298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abused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smuggled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smuggled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manner;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3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360C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Penal</w:t>
      </w:r>
      <w:r>
        <w:rPr>
          <w:rFonts w:ascii="Times" w:hAnsi="Times" w:eastAsia="Times"/>
          <w:b w:val="0"/>
          <w:i w:val="0"/>
          <w:color w:val="221F1F"/>
          <w:sz w:val="20"/>
        </w:rPr>
        <w:t>Code</w:t>
      </w:r>
      <w:r>
        <w:rPr>
          <w:rFonts w:ascii="Times" w:hAnsi="Times" w:eastAsia="Times"/>
          <w:b w:val="0"/>
          <w:i w:val="0"/>
          <w:color w:val="221F1F"/>
          <w:sz w:val="20"/>
        </w:rPr>
        <w:t>(Chapter 19); or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57" w:lineRule="auto" w:before="298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committed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grave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law,</w:t>
      </w:r>
    </w:p>
    <w:p>
      <w:pPr>
        <w:autoSpaceDN w:val="0"/>
        <w:autoSpaceDE w:val="0"/>
        <w:widowControl/>
        <w:spacing w:line="235" w:lineRule="auto" w:before="29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while</w:t>
      </w:r>
      <w:r>
        <w:rPr>
          <w:rFonts w:ascii="Times" w:hAnsi="Times" w:eastAsia="Times"/>
          <w:b w:val="0"/>
          <w:i w:val="0"/>
          <w:color w:val="221F1F"/>
          <w:sz w:val="20"/>
        </w:rPr>
        <w:t>committing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136 or 137.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286" w:after="0"/>
        <w:ind w:left="13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section, a grave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means an offence which is a cognizable, non-bailable,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non compoundable and indictable offence under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64" w:lineRule="auto" w:before="296" w:after="0"/>
        <w:ind w:left="1364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guilty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 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less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twenty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 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not exceeding one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107</w:t>
      </w:r>
    </w:p>
    <w:p>
      <w:pPr>
        <w:autoSpaceDN w:val="0"/>
        <w:autoSpaceDE w:val="0"/>
        <w:widowControl/>
        <w:spacing w:line="264" w:lineRule="auto" w:before="498" w:after="16"/>
        <w:ind w:left="1796" w:right="2422" w:firstLine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and five hundred thousand rupees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committed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child,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less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</w:t>
      </w:r>
      <w:r>
        <w:rPr>
          <w:rFonts w:ascii="Times" w:hAnsi="Times" w:eastAsia="Times"/>
          <w:b w:val="0"/>
          <w:i w:val="0"/>
          <w:color w:val="221F1F"/>
          <w:sz w:val="20"/>
        </w:rPr>
        <w:t>eight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twenty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two million rupees.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Documentary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prints,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copies, fabricates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human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smuggling</w:t>
            </w:r>
          </w:p>
        </w:tc>
      </w:tr>
    </w:tbl>
    <w:p>
      <w:pPr>
        <w:autoSpaceDN w:val="0"/>
        <w:tabs>
          <w:tab w:pos="2516" w:val="left"/>
          <w:tab w:pos="2518" w:val="left"/>
        </w:tabs>
        <w:autoSpaceDE w:val="0"/>
        <w:widowControl/>
        <w:spacing w:line="264" w:lineRule="auto" w:before="16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thereof</w:t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issuing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Government,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lawful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forges,</w:t>
      </w:r>
      <w:r>
        <w:rPr>
          <w:rFonts w:ascii="Times" w:hAnsi="Times" w:eastAsia="Times"/>
          <w:b w:val="0"/>
          <w:i w:val="0"/>
          <w:color w:val="221F1F"/>
          <w:sz w:val="20"/>
        </w:rPr>
        <w:t>alters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tampers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elsewhere,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thereon;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forges,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tampers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endorsed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8"/>
        <w:ind w:left="251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paragraph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forged,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altered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tampered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containing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forged,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tampered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endorsement;</w:t>
      </w:r>
    </w:p>
    <w:p>
      <w:pPr>
        <w:autoSpaceDN w:val="0"/>
        <w:tabs>
          <w:tab w:pos="2126" w:val="left"/>
          <w:tab w:pos="2516" w:val="left"/>
          <w:tab w:pos="2518" w:val="left"/>
        </w:tabs>
        <w:autoSpaceDE w:val="0"/>
        <w:widowControl/>
        <w:spacing w:line="264" w:lineRule="auto" w:before="298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authority,</w:t>
      </w:r>
      <w:r>
        <w:rPr>
          <w:rFonts w:ascii="Times" w:hAnsi="Times" w:eastAsia="Times"/>
          <w:b w:val="0"/>
          <w:i w:val="0"/>
          <w:color w:val="221F1F"/>
          <w:sz w:val="20"/>
        </w:rPr>
        <w:t>uses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forged,</w:t>
      </w: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containing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forged,</w:t>
      </w: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tampered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296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authority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excuse,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deals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manner,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108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tabs>
          <w:tab w:pos="2422" w:val="left"/>
          <w:tab w:pos="2424" w:val="left"/>
        </w:tabs>
        <w:autoSpaceDE w:val="0"/>
        <w:widowControl/>
        <w:spacing w:line="266" w:lineRule="auto" w:before="18" w:after="0"/>
        <w:ind w:left="142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the Controller General</w:t>
      </w:r>
      <w:r>
        <w:rPr>
          <w:rFonts w:ascii="Times" w:hAnsi="Times" w:eastAsia="Times"/>
          <w:b w:val="0"/>
          <w:i w:val="0"/>
          <w:color w:val="221F1F"/>
          <w:sz w:val="20"/>
        </w:rPr>
        <w:t>lawfully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execution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thereunder,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airline</w:t>
      </w:r>
      <w:r>
        <w:rPr>
          <w:rFonts w:ascii="Times" w:hAnsi="Times" w:eastAsia="Times"/>
          <w:b w:val="0"/>
          <w:i w:val="0"/>
          <w:color w:val="221F1F"/>
          <w:sz w:val="20"/>
        </w:rPr>
        <w:t>official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agent,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causes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return,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representation;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64" w:lineRule="auto" w:before="296" w:after="0"/>
        <w:ind w:left="137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authority</w:t>
      </w:r>
      <w:r>
        <w:rPr>
          <w:rFonts w:ascii="Times" w:hAnsi="Times" w:eastAsia="Times"/>
          <w:b w:val="0"/>
          <w:i w:val="0"/>
          <w:color w:val="221F1F"/>
          <w:sz w:val="20"/>
        </w:rPr>
        <w:t>prints,</w:t>
      </w:r>
      <w:r>
        <w:rPr>
          <w:rFonts w:ascii="Times" w:hAnsi="Times" w:eastAsia="Times"/>
          <w:b w:val="0"/>
          <w:i w:val="0"/>
          <w:color w:val="221F1F"/>
          <w:sz w:val="20"/>
        </w:rPr>
        <w:t>copies,</w:t>
      </w:r>
      <w:r>
        <w:rPr>
          <w:rFonts w:ascii="Times" w:hAnsi="Times" w:eastAsia="Times"/>
          <w:b w:val="0"/>
          <w:i w:val="0"/>
          <w:color w:val="221F1F"/>
          <w:sz w:val="20"/>
        </w:rPr>
        <w:t>prepares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keeps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possession,</w:t>
      </w:r>
      <w:r>
        <w:rPr>
          <w:rFonts w:ascii="Times" w:hAnsi="Times" w:eastAsia="Times"/>
          <w:b w:val="0"/>
          <w:i w:val="0"/>
          <w:color w:val="221F1F"/>
          <w:sz w:val="20"/>
        </w:rPr>
        <w:t>tenders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uses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air</w:t>
      </w:r>
      <w:r>
        <w:rPr>
          <w:rFonts w:ascii="Times" w:hAnsi="Times" w:eastAsia="Times"/>
          <w:b w:val="0"/>
          <w:i w:val="0"/>
          <w:color w:val="221F1F"/>
          <w:sz w:val="20"/>
        </w:rPr>
        <w:t>ticket,</w:t>
      </w:r>
      <w:r>
        <w:rPr>
          <w:rFonts w:ascii="Times" w:hAnsi="Times" w:eastAsia="Times"/>
          <w:b w:val="0"/>
          <w:i w:val="0"/>
          <w:color w:val="221F1F"/>
          <w:sz w:val="20"/>
        </w:rPr>
        <w:t>crew</w:t>
      </w:r>
      <w:r>
        <w:rPr>
          <w:rFonts w:ascii="Times" w:hAnsi="Times" w:eastAsia="Times"/>
          <w:b w:val="0"/>
          <w:i w:val="0"/>
          <w:color w:val="221F1F"/>
          <w:sz w:val="20"/>
        </w:rPr>
        <w:t>discharge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boarding</w:t>
      </w:r>
      <w:r>
        <w:rPr>
          <w:rFonts w:ascii="Times" w:hAnsi="Times" w:eastAsia="Times"/>
          <w:b w:val="0"/>
          <w:i w:val="0"/>
          <w:color w:val="221F1F"/>
          <w:sz w:val="20"/>
        </w:rPr>
        <w:t>pass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similar</w:t>
      </w:r>
      <w:r>
        <w:rPr>
          <w:rFonts w:ascii="Times" w:hAnsi="Times" w:eastAsia="Times"/>
          <w:b w:val="0"/>
          <w:i w:val="0"/>
          <w:color w:val="221F1F"/>
          <w:sz w:val="20"/>
        </w:rPr>
        <w:t>nature;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2" w:lineRule="auto" w:before="296" w:after="23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procures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fraudulent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facilitating</w:t>
      </w:r>
      <w:r>
        <w:rPr>
          <w:rFonts w:ascii="Times" w:hAnsi="Times" w:eastAsia="Times"/>
          <w:b w:val="0"/>
          <w:i w:val="0"/>
          <w:color w:val="221F1F"/>
          <w:sz w:val="20"/>
        </w:rPr>
        <w:t>unlawful</w:t>
      </w:r>
      <w:r>
        <w:rPr>
          <w:rFonts w:ascii="Times" w:hAnsi="Times" w:eastAsia="Times"/>
          <w:b w:val="0"/>
          <w:i w:val="0"/>
          <w:color w:val="221F1F"/>
          <w:sz w:val="20"/>
        </w:rPr>
        <w:t>entry,</w:t>
      </w:r>
      <w:r>
        <w:rPr>
          <w:rFonts w:ascii="Times" w:hAnsi="Times" w:eastAsia="Times"/>
          <w:b w:val="0"/>
          <w:i w:val="0"/>
          <w:color w:val="221F1F"/>
          <w:sz w:val="20"/>
        </w:rPr>
        <w:t>departure,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obstructs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impedes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thereunder;</w:t>
      </w:r>
    </w:p>
    <w:p>
      <w:pPr>
        <w:autoSpaceDN w:val="0"/>
        <w:tabs>
          <w:tab w:pos="2034" w:val="left"/>
          <w:tab w:pos="2422" w:val="left"/>
          <w:tab w:pos="2424" w:val="left"/>
        </w:tabs>
        <w:autoSpaceDE w:val="0"/>
        <w:widowControl/>
        <w:spacing w:line="269" w:lineRule="auto" w:before="296" w:after="18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while</w:t>
      </w:r>
      <w:r>
        <w:rPr>
          <w:rFonts w:ascii="Times" w:hAnsi="Times" w:eastAsia="Times"/>
          <w:b w:val="0"/>
          <w:i w:val="0"/>
          <w:color w:val="221F1F"/>
          <w:sz w:val="20"/>
        </w:rPr>
        <w:t>residing</w:t>
      </w:r>
      <w:r>
        <w:rPr>
          <w:rFonts w:ascii="Times" w:hAnsi="Times" w:eastAsia="Times"/>
          <w:b w:val="0"/>
          <w:i w:val="0"/>
          <w:color w:val="221F1F"/>
          <w:sz w:val="20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valid t</w:t>
      </w:r>
      <w:r>
        <w:rPr>
          <w:rFonts w:ascii="Times" w:hAnsi="Times" w:eastAsia="Times"/>
          <w:b w:val="0"/>
          <w:i w:val="0"/>
          <w:color w:val="221F1F"/>
          <w:sz w:val="20"/>
        </w:rPr>
        <w:t>ravel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or a valid passport,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dispatches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transmits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residing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post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through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approval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writing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lawful authority or lawful excuse of a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as the case may be.;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dispatches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transmits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422" w:right="2516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residing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>through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through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prior</w:t>
      </w:r>
      <w:r>
        <w:rPr>
          <w:rFonts w:ascii="Times" w:hAnsi="Times" w:eastAsia="Times"/>
          <w:b w:val="0"/>
          <w:i w:val="0"/>
          <w:color w:val="221F1F"/>
          <w:sz w:val="20"/>
        </w:rPr>
        <w:t>approval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36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writing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or the lawful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109</w:t>
      </w:r>
    </w:p>
    <w:p>
      <w:pPr>
        <w:autoSpaceDN w:val="0"/>
        <w:autoSpaceDE w:val="0"/>
        <w:widowControl/>
        <w:spacing w:line="254" w:lineRule="auto" w:before="49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or lawful excuse of a foreign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be.;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7" w:lineRule="auto" w:before="298" w:after="18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authority,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force,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valid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document; or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64" w:lineRule="auto" w:before="298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submits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forged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documents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information,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obtaining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passport,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himself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</w:p>
    <w:p>
      <w:pPr>
        <w:autoSpaceDN w:val="0"/>
        <w:autoSpaceDE w:val="0"/>
        <w:widowControl/>
        <w:spacing w:line="238" w:lineRule="auto" w:before="29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tabs>
          <w:tab w:pos="1798" w:val="left"/>
          <w:tab w:pos="2036" w:val="left"/>
        </w:tabs>
        <w:autoSpaceDE w:val="0"/>
        <w:widowControl/>
        <w:spacing w:line="262" w:lineRule="auto" w:before="296" w:after="0"/>
        <w:ind w:left="146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commits an offence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after</w:t>
      </w:r>
      <w:r>
        <w:rPr>
          <w:rFonts w:ascii="Times" w:hAnsi="Times" w:eastAsia="Times"/>
          <w:b w:val="0"/>
          <w:i w:val="0"/>
          <w:color w:val="221F1F"/>
          <w:sz w:val="20"/>
        </w:rPr>
        <w:t>summery</w:t>
      </w:r>
      <w:r>
        <w:rPr>
          <w:rFonts w:ascii="Times" w:hAnsi="Times" w:eastAsia="Times"/>
          <w:b w:val="0"/>
          <w:i w:val="0"/>
          <w:color w:val="221F1F"/>
          <w:sz w:val="20"/>
        </w:rPr>
        <w:t>trial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4" w:lineRule="auto" w:before="294" w:after="1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paragraph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tabs>
          <w:tab w:pos="2516" w:val="left"/>
          <w:tab w:pos="2518" w:val="left"/>
        </w:tabs>
        <w:autoSpaceDE w:val="0"/>
        <w:widowControl/>
        <w:spacing w:line="269" w:lineRule="auto" w:before="1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 or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) 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two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two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autoSpaceDN w:val="0"/>
        <w:autoSpaceDE w:val="0"/>
        <w:widowControl/>
        <w:spacing w:line="262" w:lineRule="auto" w:before="282" w:after="0"/>
        <w:ind w:left="1796" w:right="2422" w:firstLine="4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attempts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commit,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does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preparatory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abets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2" w:lineRule="auto" w:before="498" w:after="0"/>
        <w:ind w:left="17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same</w:t>
      </w:r>
      <w:r>
        <w:rPr>
          <w:rFonts w:ascii="Times" w:hAnsi="Times" w:eastAsia="Times"/>
          <w:b w:val="0"/>
          <w:i w:val="0"/>
          <w:color w:val="221F1F"/>
          <w:sz w:val="20"/>
        </w:rPr>
        <w:t>punishment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guilty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convicted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(1).</w:t>
      </w:r>
    </w:p>
    <w:p>
      <w:pPr>
        <w:autoSpaceDN w:val="0"/>
        <w:tabs>
          <w:tab w:pos="1406" w:val="left"/>
          <w:tab w:pos="1702" w:val="left"/>
          <w:tab w:pos="1704" w:val="left"/>
          <w:tab w:pos="2182" w:val="left"/>
        </w:tabs>
        <w:autoSpaceDE w:val="0"/>
        <w:widowControl/>
        <w:spacing w:line="269" w:lineRule="auto" w:before="298" w:after="0"/>
        <w:ind w:left="1352" w:right="2448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facilitate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 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country,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would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comply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requirements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country’s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autoSpaceDN w:val="0"/>
        <w:autoSpaceDE w:val="0"/>
        <w:widowControl/>
        <w:spacing w:line="262" w:lineRule="auto" w:before="296" w:after="0"/>
        <w:ind w:left="1702" w:right="2516" w:firstLine="4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apply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only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if </w:t>
      </w:r>
      <w:r>
        <w:rPr>
          <w:rFonts w:ascii="Times" w:hAnsi="Times" w:eastAsia="Times"/>
          <w:b w:val="0"/>
          <w:i w:val="0"/>
          <w:color w:val="221F1F"/>
          <w:sz w:val="20"/>
        </w:rPr>
        <w:t>they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human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smuggling </w:t>
      </w:r>
      <w:r>
        <w:rPr>
          <w:rFonts w:ascii="Times" w:hAnsi="Times" w:eastAsia="Times"/>
          <w:b w:val="0"/>
          <w:i w:val="0"/>
          <w:color w:val="221F1F"/>
          <w:sz w:val="20"/>
        </w:rPr>
        <w:t>offences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sections</w:t>
      </w:r>
      <w:r>
        <w:rPr>
          <w:rFonts w:ascii="Times" w:hAnsi="Times" w:eastAsia="Times"/>
          <w:b w:val="0"/>
          <w:i w:val="0"/>
          <w:color w:val="221F1F"/>
          <w:sz w:val="20"/>
        </w:rPr>
        <w:t>136, 137 and 138.</w:t>
      </w:r>
    </w:p>
    <w:p>
      <w:pPr>
        <w:autoSpaceDN w:val="0"/>
        <w:tabs>
          <w:tab w:pos="3676" w:val="left"/>
        </w:tabs>
        <w:autoSpaceDE w:val="0"/>
        <w:widowControl/>
        <w:spacing w:line="264" w:lineRule="auto" w:before="270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>III</w:t>
      </w:r>
    </w:p>
    <w:p>
      <w:pPr>
        <w:autoSpaceDN w:val="0"/>
        <w:autoSpaceDE w:val="0"/>
        <w:widowControl/>
        <w:spacing w:line="235" w:lineRule="auto" w:before="296" w:after="0"/>
        <w:ind w:left="0" w:right="45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ROCEDUR</w:t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</w:p>
    <w:p>
      <w:pPr>
        <w:autoSpaceDN w:val="0"/>
        <w:tabs>
          <w:tab w:pos="1944" w:val="left"/>
          <w:tab w:pos="6622" w:val="left"/>
        </w:tabs>
        <w:autoSpaceDE w:val="0"/>
        <w:widowControl/>
        <w:spacing w:line="257" w:lineRule="auto" w:before="296" w:after="0"/>
        <w:ind w:left="1702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140.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compound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Compounding 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sections 33, 117, 118,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</w:t>
      </w:r>
      <w:r>
        <w:rPr>
          <w:rFonts w:ascii="Times" w:hAnsi="Times" w:eastAsia="Times"/>
          <w:b w:val="0"/>
          <w:i w:val="0"/>
          <w:color w:val="221F1F"/>
          <w:sz w:val="16"/>
        </w:rPr>
        <w:t>offences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66" w:lineRule="auto" w:before="34" w:after="236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section 127, section 128 and section 133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accepting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alleged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have,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reasonably</w:t>
      </w:r>
      <w:r>
        <w:rPr>
          <w:rFonts w:ascii="Times" w:hAnsi="Times" w:eastAsia="Times"/>
          <w:b w:val="0"/>
          <w:i w:val="0"/>
          <w:color w:val="221F1F"/>
          <w:sz w:val="20"/>
        </w:rPr>
        <w:t>suspected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having,</w:t>
      </w:r>
      <w:r>
        <w:rPr>
          <w:rFonts w:ascii="Times" w:hAnsi="Times" w:eastAsia="Times"/>
          <w:b w:val="0"/>
          <w:i w:val="0"/>
          <w:color w:val="221F1F"/>
          <w:sz w:val="20"/>
        </w:rPr>
        <w:t>committed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offence,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sum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money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half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amount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imposed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detained,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detained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legal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custody.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custody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detention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centres</w:t>
            </w:r>
          </w:p>
        </w:tc>
      </w:tr>
      <w:tr>
        <w:trPr>
          <w:trHeight w:hRule="exact" w:val="102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54" w:after="0"/>
              <w:ind w:left="916" w:right="42" w:firstLine="23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detention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suitable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18" w:after="0"/>
        <w:ind w:left="150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locations</w:t>
      </w:r>
      <w:r>
        <w:rPr>
          <w:rFonts w:ascii="Times" w:hAnsi="Times" w:eastAsia="Times"/>
          <w:b w:val="0"/>
          <w:i w:val="0"/>
          <w:color w:val="221F1F"/>
          <w:sz w:val="20"/>
        </w:rPr>
        <w:t>appropriate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by Order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62" w:lineRule="auto" w:before="296" w:after="0"/>
        <w:ind w:left="1798" w:right="2422" w:firstLine="4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conditions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maintained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detention </w:t>
      </w:r>
      <w:r>
        <w:rPr>
          <w:rFonts w:ascii="Times" w:hAnsi="Times" w:eastAsia="Times"/>
          <w:b w:val="0"/>
          <w:i w:val="0"/>
          <w:color w:val="221F1F"/>
          <w:sz w:val="20"/>
        </w:rPr>
        <w:t>centre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manner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administration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centres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rPr>
          <w:rFonts w:ascii="Times" w:hAnsi="Times" w:eastAsia="Times"/>
          <w:b w:val="0"/>
          <w:i w:val="0"/>
          <w:color w:val="221F1F"/>
          <w:sz w:val="20"/>
        </w:rPr>
        <w:t>be as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tabs>
          <w:tab w:pos="1796" w:val="left"/>
          <w:tab w:pos="1798" w:val="left"/>
          <w:tab w:pos="2276" w:val="left"/>
        </w:tabs>
        <w:autoSpaceDE w:val="0"/>
        <w:widowControl/>
        <w:spacing w:line="264" w:lineRule="auto" w:before="298" w:after="238"/>
        <w:ind w:left="1446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violates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escapes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centre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commits an offence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and 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apprehension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subject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for the purpose of the temporary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of persons whose detention has been required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holding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facilities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 under this Act, establish holding facilities,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suitable locations appropriate for such purpose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Gazatte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inside a seaport or a airport unitl </w:t>
      </w:r>
      <w:r>
        <w:rPr>
          <w:rFonts w:ascii="Times" w:hAnsi="Times" w:eastAsia="Times"/>
          <w:b w:val="0"/>
          <w:i w:val="0"/>
          <w:color w:val="221F1F"/>
          <w:sz w:val="20"/>
        </w:rPr>
        <w:t>the detainee is handed over to the relevant agencies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2" w:lineRule="auto" w:before="298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standards to be maintained at such holding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and the manner of administration of such facilities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as prescribed.</w:t>
      </w:r>
    </w:p>
    <w:p>
      <w:pPr>
        <w:autoSpaceDN w:val="0"/>
        <w:autoSpaceDE w:val="0"/>
        <w:widowControl/>
        <w:spacing w:line="262" w:lineRule="auto" w:before="296" w:after="236"/>
        <w:ind w:left="1796" w:right="2422" w:firstLine="4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escapes a holding facility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under this Act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 apprehension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general law of the 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Coast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Officer of the Department of Coast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Guard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custody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warrant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custody</w:t>
            </w:r>
          </w:p>
        </w:tc>
      </w:tr>
      <w:tr>
        <w:trPr>
          <w:trHeight w:hRule="exact" w:val="2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under section 47,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 is not a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136, 137, 138, 139, 142 or 143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forthwith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 of Sri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nearest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2" w:lineRule="auto" w:before="490" w:after="0"/>
        <w:ind w:left="1702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charge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station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</w:t>
      </w:r>
      <w:r>
        <w:rPr>
          <w:rFonts w:ascii="Times" w:hAnsi="Times" w:eastAsia="Times"/>
          <w:b w:val="0"/>
          <w:i w:val="0"/>
          <w:color w:val="221F1F"/>
          <w:sz w:val="20"/>
        </w:rPr>
        <w:t>twenty-four</w:t>
      </w:r>
      <w:r>
        <w:rPr>
          <w:rFonts w:ascii="Times" w:hAnsi="Times" w:eastAsia="Times"/>
          <w:b w:val="0"/>
          <w:i w:val="0"/>
          <w:color w:val="221F1F"/>
          <w:sz w:val="20"/>
        </w:rPr>
        <w:t>hours</w:t>
      </w:r>
      <w:r>
        <w:rPr>
          <w:rFonts w:ascii="Times" w:hAnsi="Times" w:eastAsia="Times"/>
          <w:b w:val="0"/>
          <w:i w:val="0"/>
          <w:color w:val="221F1F"/>
          <w:sz w:val="20"/>
        </w:rPr>
        <w:t>produce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>having</w:t>
      </w:r>
      <w:r>
        <w:rPr>
          <w:rFonts w:ascii="Times" w:hAnsi="Times" w:eastAsia="Times"/>
          <w:b w:val="0"/>
          <w:i w:val="0"/>
          <w:color w:val="221F1F"/>
          <w:sz w:val="20"/>
        </w:rPr>
        <w:t>jurisdiction.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2" w:after="10"/>
        <w:ind w:left="140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Code of Criminal</w:t>
      </w:r>
      <w:r>
        <w:rPr>
          <w:rFonts w:ascii="Times" w:hAnsi="Times" w:eastAsia="Times"/>
          <w:b w:val="0"/>
          <w:i w:val="0"/>
          <w:color w:val="221F1F"/>
          <w:sz w:val="20"/>
        </w:rPr>
        <w:t>Procedure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No.</w:t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1979</w:t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filed</w:t>
      </w:r>
      <w:r>
        <w:rPr>
          <w:rFonts w:ascii="Times" w:hAnsi="Times" w:eastAsia="Times"/>
          <w:b w:val="0"/>
          <w:i w:val="0"/>
          <w:color w:val="221F1F"/>
          <w:sz w:val="20"/>
        </w:rPr>
        <w:t>by a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below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rank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221F1F"/>
          <w:sz w:val="20"/>
        </w:rPr>
        <w:t>Superintendent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effect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detain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custody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</w:t>
      </w:r>
      <w:r>
        <w:rPr>
          <w:rFonts w:ascii="Times" w:hAnsi="Times" w:eastAsia="Times"/>
          <w:b w:val="0"/>
          <w:i w:val="0"/>
          <w:color w:val="221F1F"/>
          <w:sz w:val="20"/>
        </w:rPr>
        <w:t>out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investigations,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forty-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eight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hours.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 of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immigration officer or a police officer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arrest a person who is not a citizen of Sri Lanka, suspected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committing an offence under subsection (1) of section 124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suspected 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charged with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in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Controller General or any police officer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</w:p>
        </w:tc>
      </w:tr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below the rank of an Assistant Superintendent of Police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subsection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authorise in writing the detention of a person arrested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 of section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subsection (1), in any place established under section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142 or 143, until that person establishes his innocence or 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is made by the Minister against that person under </w:t>
      </w:r>
      <w:r>
        <w:rPr>
          <w:rFonts w:ascii="Times" w:hAnsi="Times" w:eastAsia="Times"/>
          <w:b w:val="0"/>
          <w:i w:val="0"/>
          <w:color w:val="000000"/>
          <w:sz w:val="20"/>
        </w:rPr>
        <w:t>section 98 or 99:</w:t>
      </w:r>
    </w:p>
    <w:p>
      <w:pPr>
        <w:autoSpaceDN w:val="0"/>
        <w:autoSpaceDE w:val="0"/>
        <w:widowControl/>
        <w:spacing w:line="235" w:lineRule="auto" w:before="272" w:after="1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however, if such person remains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detention at the expiry of a period of two weeks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from which he was first detained, such person shall be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1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produced forthwith before a Magistrate to make any </w:t>
      </w:r>
      <w:r>
        <w:rPr>
          <w:rFonts w:ascii="Times" w:hAnsi="Times" w:eastAsia="Times"/>
          <w:b w:val="0"/>
          <w:i w:val="0"/>
          <w:color w:val="000000"/>
          <w:sz w:val="20"/>
        </w:rPr>
        <w:t>appropriate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Forces,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Coast Guard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Coast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  <w:tr>
        <w:trPr>
          <w:trHeight w:hRule="exact" w:val="14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custody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custody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480" w:right="172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national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113</w:t>
      </w:r>
    </w:p>
    <w:p>
      <w:pPr>
        <w:autoSpaceDN w:val="0"/>
        <w:autoSpaceDE w:val="0"/>
        <w:widowControl/>
        <w:spacing w:line="254" w:lineRule="auto" w:before="498" w:after="238"/>
        <w:ind w:left="179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under any other written law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forthwith</w:t>
      </w:r>
      <w:r>
        <w:rPr>
          <w:rFonts w:ascii="Times" w:hAnsi="Times" w:eastAsia="Times"/>
          <w:b w:val="0"/>
          <w:i w:val="0"/>
          <w:color w:val="221F1F"/>
          <w:sz w:val="20"/>
        </w:rPr>
        <w:t>inform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 is not a 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shall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sentenced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along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 who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not a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Lanka</w:t>
      </w:r>
      <w:r>
        <w:rPr>
          <w:rFonts w:ascii="Times" w:hAnsi="Times" w:eastAsia="Times"/>
          <w:b w:val="0"/>
          <w:i w:val="0"/>
          <w:color w:val="221F1F"/>
          <w:sz w:val="16"/>
        </w:rPr>
        <w:t>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is not a 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prosecuted,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sentenced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released,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released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179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relevant</w:t>
      </w:r>
      <w:r>
        <w:rPr>
          <w:rFonts w:ascii="Times" w:hAnsi="Times" w:eastAsia="Times"/>
          <w:b w:val="0"/>
          <w:i w:val="0"/>
          <w:color w:val="221F1F"/>
          <w:sz w:val="20"/>
        </w:rPr>
        <w:t>superintendent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</w:t>
      </w:r>
      <w:r>
        <w:rPr>
          <w:rFonts w:ascii="Times" w:hAnsi="Times" w:eastAsia="Times"/>
          <w:b w:val="0"/>
          <w:i w:val="0"/>
          <w:color w:val="221F1F"/>
          <w:sz w:val="20"/>
        </w:rPr>
        <w:t>prison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two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weeks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release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relevant</w:t>
      </w:r>
      <w:r>
        <w:rPr>
          <w:rFonts w:ascii="Times" w:hAnsi="Times" w:eastAsia="Times"/>
          <w:b w:val="0"/>
          <w:i w:val="0"/>
          <w:color w:val="221F1F"/>
          <w:sz w:val="20"/>
        </w:rPr>
        <w:t>copy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determination.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impound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attendance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may-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</w:p>
        </w:tc>
      </w:tr>
    </w:tbl>
    <w:p>
      <w:pPr>
        <w:autoSpaceDN w:val="0"/>
        <w:autoSpaceDE w:val="0"/>
        <w:widowControl/>
        <w:spacing w:line="235" w:lineRule="auto" w:before="4" w:after="6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travel</w:t>
      </w:r>
      <w:r>
        <w:rPr>
          <w:rFonts w:ascii="Times" w:hAnsi="Times" w:eastAsia="Times"/>
          <w:b w:val="0"/>
          <w:i w:val="0"/>
          <w:color w:val="221F1F"/>
          <w:sz w:val="16"/>
        </w:rPr>
        <w:t>ban</w:t>
      </w:r>
      <w:r>
        <w:rPr>
          <w:rFonts w:ascii="Times" w:hAnsi="Times" w:eastAsia="Times"/>
          <w:b w:val="0"/>
          <w:i w:val="0"/>
          <w:color w:val="221F1F"/>
          <w:sz w:val="16"/>
        </w:rPr>
        <w:t>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impound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procure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attendance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accused,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accused,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attendance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accused,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been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warrant;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leaving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internationally</w:t>
      </w:r>
      <w:r>
        <w:rPr>
          <w:rFonts w:ascii="Times" w:hAnsi="Times" w:eastAsia="Times"/>
          <w:b w:val="0"/>
          <w:i w:val="0"/>
          <w:color w:val="221F1F"/>
          <w:sz w:val="20"/>
        </w:rPr>
        <w:t>using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document.</w:t>
      </w:r>
    </w:p>
    <w:p>
      <w:pPr>
        <w:autoSpaceDN w:val="0"/>
        <w:tabs>
          <w:tab w:pos="1798" w:val="left"/>
          <w:tab w:pos="2276" w:val="left"/>
        </w:tabs>
        <w:autoSpaceDE w:val="0"/>
        <w:widowControl/>
        <w:spacing w:line="262" w:lineRule="auto" w:before="29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making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20"/>
        </w:rPr>
        <w:t>rder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cause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copy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rder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transmitted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Seizure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seize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suspicious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customs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individual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inside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8" w:after="0"/>
        <w:ind w:left="242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irrespective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container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control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individual,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search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container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determining</w:t>
      </w: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inside.</w:t>
      </w:r>
    </w:p>
    <w:p>
      <w:pPr>
        <w:autoSpaceDN w:val="0"/>
        <w:tabs>
          <w:tab w:pos="1702" w:val="left"/>
          <w:tab w:pos="1704" w:val="left"/>
          <w:tab w:pos="2184" w:val="left"/>
        </w:tabs>
        <w:autoSpaceDE w:val="0"/>
        <w:widowControl/>
        <w:spacing w:line="264" w:lineRule="auto" w:before="296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customs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seize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arrest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said 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carries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another person.</w:t>
      </w:r>
    </w:p>
    <w:p>
      <w:pPr>
        <w:autoSpaceDN w:val="0"/>
        <w:tabs>
          <w:tab w:pos="1702" w:val="left"/>
          <w:tab w:pos="2184" w:val="left"/>
        </w:tabs>
        <w:autoSpaceDE w:val="0"/>
        <w:widowControl/>
        <w:spacing w:line="262" w:lineRule="auto" w:before="296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customs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produce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seized</w:t>
      </w:r>
      <w:r>
        <w:rPr>
          <w:rFonts w:ascii="Times" w:hAnsi="Times" w:eastAsia="Times"/>
          <w:b w:val="0"/>
          <w:i w:val="0"/>
          <w:color w:val="221F1F"/>
          <w:sz w:val="20"/>
        </w:rPr>
        <w:t>and 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arrested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</w:t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forthwith.</w:t>
      </w:r>
    </w:p>
    <w:p>
      <w:pPr>
        <w:autoSpaceDN w:val="0"/>
        <w:autoSpaceDE w:val="0"/>
        <w:widowControl/>
        <w:spacing w:line="262" w:lineRule="auto" w:before="29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does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authorise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customs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enter into any</w:t>
      </w:r>
      <w:r>
        <w:rPr>
          <w:rFonts w:ascii="Times" w:hAnsi="Times" w:eastAsia="Times"/>
          <w:b w:val="0"/>
          <w:i w:val="0"/>
          <w:color w:val="221F1F"/>
          <w:sz w:val="20"/>
        </w:rPr>
        <w:t>premises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would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enter.</w:t>
      </w:r>
    </w:p>
    <w:p>
      <w:pPr>
        <w:autoSpaceDN w:val="0"/>
        <w:tabs>
          <w:tab w:pos="2184" w:val="left"/>
        </w:tabs>
        <w:autoSpaceDE w:val="0"/>
        <w:widowControl/>
        <w:spacing w:line="257" w:lineRule="auto" w:before="276" w:after="0"/>
        <w:ind w:left="1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 -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4" w:lineRule="auto" w:before="29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"container"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baggage,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receptacle,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thing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could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carriage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goods</w:t>
      </w: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designed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"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officer"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meaning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Customs</w:t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235).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115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6" w:right="72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Burden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proof</w:t>
            </w:r>
          </w:p>
        </w:tc>
      </w:tr>
      <w:tr>
        <w:trPr>
          <w:trHeight w:hRule="exact" w:val="75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54" w:after="0"/>
              <w:ind w:left="918" w:right="0" w:firstLine="23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purported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23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done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if 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alleged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description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29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citizens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98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6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belongs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</w:t>
      </w:r>
      <w:r>
        <w:rPr>
          <w:rFonts w:ascii="Times" w:hAnsi="Times" w:eastAsia="Times"/>
          <w:b w:val="0"/>
          <w:i w:val="0"/>
          <w:color w:val="221F1F"/>
          <w:sz w:val="20"/>
        </w:rPr>
        <w:t>class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citizens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place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4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</w:p>
    <w:p>
      <w:pPr>
        <w:autoSpaceDN w:val="0"/>
        <w:autoSpaceDE w:val="0"/>
        <w:widowControl/>
        <w:spacing w:line="254" w:lineRule="auto" w:before="296" w:after="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burden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proving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fact</w:t>
      </w:r>
      <w:r>
        <w:rPr>
          <w:rFonts w:ascii="Times" w:hAnsi="Times" w:eastAsia="Times"/>
          <w:b w:val="0"/>
          <w:i w:val="0"/>
          <w:color w:val="221F1F"/>
          <w:sz w:val="20"/>
        </w:rPr>
        <w:t>shall,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</w:t>
      </w:r>
      <w:r>
        <w:rPr>
          <w:rFonts w:ascii="Times" w:hAnsi="Times" w:eastAsia="Times"/>
          <w:b w:val="0"/>
          <w:i w:val="0"/>
          <w:color w:val="221F1F"/>
          <w:sz w:val="20"/>
        </w:rPr>
        <w:t>anything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contrary 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Evidence</w:t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14),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3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rank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seaman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search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Coast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enter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search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premises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territorial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arrest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seize</w:t>
            </w:r>
          </w:p>
        </w:tc>
      </w:tr>
    </w:tbl>
    <w:p>
      <w:pPr>
        <w:autoSpaceDN w:val="0"/>
        <w:autoSpaceDE w:val="0"/>
        <w:widowControl/>
        <w:spacing w:line="264" w:lineRule="auto" w:before="18" w:after="236"/>
        <w:ind w:left="179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contiguous</w:t>
      </w:r>
      <w:r>
        <w:rPr>
          <w:rFonts w:ascii="Times" w:hAnsi="Times" w:eastAsia="Times"/>
          <w:b w:val="0"/>
          <w:i w:val="0"/>
          <w:color w:val="221F1F"/>
          <w:sz w:val="20"/>
        </w:rPr>
        <w:t>zone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arrest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take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custody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suspected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46, 47, 51, 124, 126, 136, 137, </w:t>
      </w:r>
      <w:r>
        <w:rPr>
          <w:rFonts w:ascii="Times" w:hAnsi="Times" w:eastAsia="Times"/>
          <w:b w:val="0"/>
          <w:i w:val="0"/>
          <w:color w:val="221F1F"/>
          <w:sz w:val="20"/>
        </w:rPr>
        <w:t>138 or 139 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7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8" w:right="1152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(a),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contiguous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zone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contiguous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Proclamation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Maritime</w:t>
      </w:r>
      <w:r>
        <w:rPr>
          <w:rFonts w:ascii="Times" w:hAnsi="Times" w:eastAsia="Times"/>
          <w:b w:val="0"/>
          <w:i w:val="0"/>
          <w:color w:val="221F1F"/>
          <w:sz w:val="20"/>
        </w:rPr>
        <w:t>Zones</w:t>
      </w:r>
      <w:r>
        <w:rPr>
          <w:rFonts w:ascii="Times" w:hAnsi="Times" w:eastAsia="Times"/>
          <w:b w:val="0"/>
          <w:i w:val="0"/>
          <w:color w:val="221F1F"/>
          <w:sz w:val="20"/>
        </w:rPr>
        <w:t>Law,</w:t>
      </w:r>
      <w:r>
        <w:rPr>
          <w:rFonts w:ascii="Times" w:hAnsi="Times" w:eastAsia="Times"/>
          <w:b w:val="0"/>
          <w:i w:val="0"/>
          <w:color w:val="221F1F"/>
          <w:sz w:val="20"/>
        </w:rPr>
        <w:t>No.</w:t>
      </w:r>
      <w:r>
        <w:rPr>
          <w:rFonts w:ascii="Times" w:hAnsi="Times" w:eastAsia="Times"/>
          <w:b w:val="0"/>
          <w:i w:val="0"/>
          <w:color w:val="221F1F"/>
          <w:sz w:val="20"/>
        </w:rPr>
        <w:t>22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1976.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1400" w:val="left"/>
          <w:tab w:pos="1702" w:val="left"/>
          <w:tab w:pos="1704" w:val="left"/>
          <w:tab w:pos="2182" w:val="left"/>
        </w:tabs>
        <w:autoSpaceDE w:val="0"/>
        <w:widowControl/>
        <w:spacing w:line="269" w:lineRule="auto" w:before="498" w:after="0"/>
        <w:ind w:left="1348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member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Forces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below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rank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leading</w:t>
      </w:r>
      <w:r>
        <w:rPr>
          <w:rFonts w:ascii="Times" w:hAnsi="Times" w:eastAsia="Times"/>
          <w:b w:val="0"/>
          <w:i w:val="0"/>
          <w:color w:val="221F1F"/>
          <w:sz w:val="20"/>
        </w:rPr>
        <w:t>seaman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member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</w:t>
      </w:r>
      <w:r>
        <w:rPr>
          <w:rFonts w:ascii="Times" w:hAnsi="Times" w:eastAsia="Times"/>
          <w:b w:val="0"/>
          <w:i w:val="0"/>
          <w:color w:val="221F1F"/>
          <w:sz w:val="20"/>
        </w:rPr>
        <w:t>Coast</w:t>
      </w:r>
      <w:r>
        <w:rPr>
          <w:rFonts w:ascii="Times" w:hAnsi="Times" w:eastAsia="Times"/>
          <w:b w:val="0"/>
          <w:i w:val="0"/>
          <w:color w:val="221F1F"/>
          <w:sz w:val="20"/>
        </w:rPr>
        <w:t>Guard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forthwith</w:t>
      </w:r>
      <w:r>
        <w:rPr>
          <w:rFonts w:ascii="Times" w:hAnsi="Times" w:eastAsia="Times"/>
          <w:b w:val="0"/>
          <w:i w:val="0"/>
          <w:color w:val="221F1F"/>
          <w:sz w:val="20"/>
        </w:rPr>
        <w:t>seize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vehicle,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transport,</w:t>
      </w:r>
      <w:r>
        <w:rPr>
          <w:rFonts w:ascii="Times" w:hAnsi="Times" w:eastAsia="Times"/>
          <w:b w:val="0"/>
          <w:i w:val="0"/>
          <w:color w:val="221F1F"/>
          <w:sz w:val="20"/>
        </w:rPr>
        <w:t>together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equipment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accessories</w:t>
      </w:r>
      <w:r>
        <w:rPr>
          <w:rFonts w:ascii="Times" w:hAnsi="Times" w:eastAsia="Times"/>
          <w:b w:val="0"/>
          <w:i w:val="0"/>
          <w:color w:val="221F1F"/>
          <w:sz w:val="20"/>
        </w:rPr>
        <w:t>thereof,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reasons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believe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vehicle,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transport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in,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connection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section </w:t>
      </w:r>
      <w:r>
        <w:rPr>
          <w:rFonts w:ascii="Times" w:hAnsi="Times" w:eastAsia="Times"/>
          <w:b w:val="0"/>
          <w:i w:val="0"/>
          <w:color w:val="221F1F"/>
          <w:sz w:val="20"/>
        </w:rPr>
        <w:t>46,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47,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124, 126, 136, 137, 138 or 139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64" w:lineRule="auto" w:before="29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below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rank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Assistant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Superintendent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search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premises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they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</w:t>
      </w:r>
      <w:r>
        <w:rPr>
          <w:rFonts w:ascii="Times" w:hAnsi="Times" w:eastAsia="Times"/>
          <w:b w:val="0"/>
          <w:i w:val="0"/>
          <w:color w:val="221F1F"/>
          <w:sz w:val="20"/>
        </w:rPr>
        <w:t>reasons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believe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premises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66" w:lineRule="auto" w:before="3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connection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arrest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take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custody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rPr>
          <w:rFonts w:ascii="Times" w:hAnsi="Times" w:eastAsia="Times"/>
          <w:b w:val="0"/>
          <w:i w:val="0"/>
          <w:color w:val="221F1F"/>
          <w:sz w:val="20"/>
        </w:rPr>
        <w:t>therein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take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custody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machinery,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equipment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thing</w:t>
      </w:r>
      <w:r>
        <w:rPr>
          <w:rFonts w:ascii="Times" w:hAnsi="Times" w:eastAsia="Times"/>
          <w:b w:val="0"/>
          <w:i w:val="0"/>
          <w:color w:val="221F1F"/>
          <w:sz w:val="20"/>
        </w:rPr>
        <w:t>connected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reasonably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connected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71" w:lineRule="auto" w:before="298" w:after="0"/>
        <w:ind w:left="134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vehicle,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</w:t>
      </w:r>
      <w:r>
        <w:rPr>
          <w:rFonts w:ascii="Times" w:hAnsi="Times" w:eastAsia="Times"/>
          <w:b w:val="0"/>
          <w:i w:val="0"/>
          <w:color w:val="221F1F"/>
          <w:sz w:val="20"/>
        </w:rPr>
        <w:t>equipment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accessories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machinery,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thing</w:t>
      </w:r>
      <w:r>
        <w:rPr>
          <w:rFonts w:ascii="Times" w:hAnsi="Times" w:eastAsia="Times"/>
          <w:b w:val="0"/>
          <w:i w:val="0"/>
          <w:color w:val="221F1F"/>
          <w:sz w:val="20"/>
        </w:rPr>
        <w:t>seized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shall,</w:t>
      </w:r>
      <w:r>
        <w:rPr>
          <w:rFonts w:ascii="Times" w:hAnsi="Times" w:eastAsia="Times"/>
          <w:b w:val="0"/>
          <w:i w:val="0"/>
          <w:color w:val="221F1F"/>
          <w:sz w:val="20"/>
        </w:rPr>
        <w:t>as soon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</w:t>
      </w:r>
      <w:r>
        <w:rPr>
          <w:rFonts w:ascii="Times" w:hAnsi="Times" w:eastAsia="Times"/>
          <w:b w:val="0"/>
          <w:i w:val="0"/>
          <w:color w:val="221F1F"/>
          <w:sz w:val="20"/>
        </w:rPr>
        <w:t>possible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produced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available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competent</w:t>
      </w:r>
      <w:r>
        <w:rPr>
          <w:rFonts w:ascii="Times" w:hAnsi="Times" w:eastAsia="Times"/>
          <w:b w:val="0"/>
          <w:i w:val="0"/>
          <w:color w:val="221F1F"/>
          <w:sz w:val="20"/>
        </w:rPr>
        <w:t>jurisdiction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</w:t>
      </w:r>
      <w:r>
        <w:rPr>
          <w:rFonts w:ascii="Times" w:hAnsi="Times" w:eastAsia="Times"/>
          <w:b w:val="0"/>
          <w:i w:val="0"/>
          <w:color w:val="221F1F"/>
          <w:sz w:val="20"/>
        </w:rPr>
        <w:t>making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seizure</w:t>
      </w:r>
      <w:r>
        <w:rPr>
          <w:rFonts w:ascii="Times" w:hAnsi="Times" w:eastAsia="Times"/>
          <w:b w:val="0"/>
          <w:i w:val="0"/>
          <w:color w:val="221F1F"/>
          <w:sz w:val="20"/>
        </w:rPr>
        <w:t>or,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Forces, authorised officer of the Department </w:t>
      </w:r>
      <w:r>
        <w:rPr>
          <w:rFonts w:ascii="Times" w:hAnsi="Times" w:eastAsia="Times"/>
          <w:b w:val="0"/>
          <w:i w:val="0"/>
          <w:color w:val="221F1F"/>
          <w:sz w:val="20"/>
        </w:rPr>
        <w:t>of Coast Guard or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thereupon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deem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custody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vehicle, vessel or other means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transport, equipment, accessories or any machinery,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thing </w:t>
      </w:r>
      <w:r>
        <w:rPr>
          <w:rFonts w:ascii="Times" w:hAnsi="Times" w:eastAsia="Times"/>
          <w:b w:val="0"/>
          <w:i w:val="0"/>
          <w:color w:val="221F1F"/>
          <w:sz w:val="20"/>
        </w:rPr>
        <w:t>so</w:t>
      </w:r>
      <w:r>
        <w:rPr>
          <w:rFonts w:ascii="Times" w:hAnsi="Times" w:eastAsia="Times"/>
          <w:b w:val="0"/>
          <w:i w:val="0"/>
          <w:color w:val="221F1F"/>
          <w:sz w:val="20"/>
        </w:rPr>
        <w:t>seized</w:t>
      </w:r>
      <w:r>
        <w:rPr>
          <w:rFonts w:ascii="Times" w:hAnsi="Times" w:eastAsia="Times"/>
          <w:b w:val="0"/>
          <w:i w:val="0"/>
          <w:color w:val="221F1F"/>
          <w:sz w:val="20"/>
        </w:rPr>
        <w:t>pending</w:t>
      </w:r>
      <w:r>
        <w:rPr>
          <w:rFonts w:ascii="Times" w:hAnsi="Times" w:eastAsia="Times"/>
          <w:b w:val="0"/>
          <w:i w:val="0"/>
          <w:color w:val="221F1F"/>
          <w:sz w:val="20"/>
        </w:rPr>
        <w:t>their</w:t>
      </w:r>
      <w:r>
        <w:rPr>
          <w:rFonts w:ascii="Times" w:hAnsi="Times" w:eastAsia="Times"/>
          <w:b w:val="0"/>
          <w:i w:val="0"/>
          <w:color w:val="221F1F"/>
          <w:sz w:val="20"/>
        </w:rPr>
        <w:t>disposal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(5).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117</w:t>
      </w:r>
    </w:p>
    <w:p>
      <w:pPr>
        <w:autoSpaceDN w:val="0"/>
        <w:autoSpaceDE w:val="0"/>
        <w:widowControl/>
        <w:spacing w:line="264" w:lineRule="auto" w:before="498" w:after="232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vehicle,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transport, </w:t>
      </w:r>
      <w:r>
        <w:rPr>
          <w:rFonts w:ascii="Times" w:hAnsi="Times" w:eastAsia="Times"/>
          <w:b w:val="0"/>
          <w:i w:val="0"/>
          <w:color w:val="221F1F"/>
          <w:sz w:val="20"/>
        </w:rPr>
        <w:t>equipment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accessories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machinery,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thing </w:t>
      </w:r>
      <w:r>
        <w:rPr>
          <w:rFonts w:ascii="Times" w:hAnsi="Times" w:eastAsia="Times"/>
          <w:b w:val="0"/>
          <w:i w:val="0"/>
          <w:color w:val="221F1F"/>
          <w:sz w:val="20"/>
        </w:rPr>
        <w:t>seized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forthwith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38"/>
        <w:ind w:left="251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expiration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six</w:t>
      </w:r>
      <w:r>
        <w:rPr>
          <w:rFonts w:ascii="Times" w:hAnsi="Times" w:eastAsia="Times"/>
          <w:b w:val="0"/>
          <w:i w:val="0"/>
          <w:color w:val="221F1F"/>
          <w:sz w:val="20"/>
        </w:rPr>
        <w:t>weeks</w:t>
      </w:r>
      <w:r>
        <w:rPr>
          <w:rFonts w:ascii="Times" w:hAnsi="Times" w:eastAsia="Times"/>
          <w:b w:val="0"/>
          <w:i w:val="0"/>
          <w:color w:val="221F1F"/>
          <w:sz w:val="20"/>
        </w:rPr>
        <w:t>after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seizure,</w:t>
      </w:r>
      <w:r>
        <w:rPr>
          <w:rFonts w:ascii="Times" w:hAnsi="Times" w:eastAsia="Times"/>
          <w:b w:val="0"/>
          <w:i w:val="0"/>
          <w:color w:val="221F1F"/>
          <w:sz w:val="20"/>
        </w:rPr>
        <w:t>unless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prosecution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alleged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end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period;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forthwith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duly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declared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forfeited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ordered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destroyed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(6).</w:t>
      </w:r>
    </w:p>
    <w:p>
      <w:pPr>
        <w:autoSpaceDN w:val="0"/>
        <w:tabs>
          <w:tab w:pos="1796" w:val="left"/>
          <w:tab w:pos="1798" w:val="left"/>
          <w:tab w:pos="2278" w:val="left"/>
        </w:tabs>
        <w:autoSpaceDE w:val="0"/>
        <w:widowControl/>
        <w:spacing w:line="269" w:lineRule="auto" w:before="298" w:after="18"/>
        <w:ind w:left="144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vehicle,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transport,</w:t>
      </w:r>
      <w:r>
        <w:rPr>
          <w:rFonts w:ascii="Times" w:hAnsi="Times" w:eastAsia="Times"/>
          <w:b w:val="0"/>
          <w:i w:val="0"/>
          <w:color w:val="221F1F"/>
          <w:sz w:val="20"/>
        </w:rPr>
        <w:t>equipment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accessories,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machinery,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thing</w:t>
      </w:r>
      <w:r>
        <w:rPr>
          <w:rFonts w:ascii="Times" w:hAnsi="Times" w:eastAsia="Times"/>
          <w:b w:val="0"/>
          <w:i w:val="0"/>
          <w:color w:val="221F1F"/>
          <w:sz w:val="20"/>
        </w:rPr>
        <w:t>produced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available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inspection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proved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in,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connection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forfeiture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destruction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matters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extension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enquiries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investigate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evidence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think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satisfy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himself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truth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visa.</w:t>
      </w:r>
    </w:p>
    <w:p>
      <w:pPr>
        <w:autoSpaceDN w:val="0"/>
        <w:autoSpaceDE w:val="0"/>
        <w:widowControl/>
        <w:spacing w:line="262" w:lineRule="auto" w:before="296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may,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issue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enquiries 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require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production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evidence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conduct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</w:p>
    <w:p>
      <w:pPr>
        <w:autoSpaceDN w:val="0"/>
        <w:tabs>
          <w:tab w:pos="1796" w:val="left"/>
        </w:tabs>
        <w:autoSpaceDE w:val="0"/>
        <w:widowControl/>
        <w:spacing w:line="276" w:lineRule="auto" w:before="3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think</w:t>
      </w:r>
      <w:r>
        <w:rPr>
          <w:rFonts w:ascii="Times" w:hAnsi="Times" w:eastAsia="Times"/>
          <w:b w:val="0"/>
          <w:i w:val="0"/>
          <w:color w:val="221F1F"/>
          <w:sz w:val="20"/>
        </w:rPr>
        <w:t>fit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satisfy</w:t>
      </w:r>
      <w:r>
        <w:rPr>
          <w:rFonts w:ascii="Times" w:hAnsi="Times" w:eastAsia="Times"/>
          <w:b w:val="0"/>
          <w:i w:val="0"/>
          <w:color w:val="221F1F"/>
          <w:sz w:val="20"/>
        </w:rPr>
        <w:t>himself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4" w:lineRule="auto" w:before="49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truth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8" w:after="0"/>
        <w:ind w:left="140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Controller General may authorise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immigration officer under subsection (2) of section 5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to conduct any investigation against any offence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or is believed to have committed by any person </w:t>
      </w:r>
      <w:r>
        <w:rPr>
          <w:rFonts w:ascii="Times" w:hAnsi="Times" w:eastAsia="Times"/>
          <w:b w:val="0"/>
          <w:i w:val="0"/>
          <w:color w:val="000000"/>
          <w:sz w:val="20"/>
        </w:rPr>
        <w:t>in contravention of this Act.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8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For the purposes of any enquiry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held under subsection (1), (2) or (3),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Controller General or any other authorised officer shall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 the powers-</w:t>
      </w:r>
    </w:p>
    <w:p>
      <w:pPr>
        <w:autoSpaceDN w:val="0"/>
        <w:tabs>
          <w:tab w:pos="2902" w:val="left"/>
        </w:tabs>
        <w:autoSpaceDE w:val="0"/>
        <w:widowControl/>
        <w:spacing w:line="257" w:lineRule="auto" w:before="296" w:after="236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summon and compel the attendance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witnesses;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compel the production of travel documents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other document;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administer any oath or affirmation to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witnesses; and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98" w:after="0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seize travel documents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96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summoned as a witness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or (2) who fails, without reasonable excuse,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attend at the time and place mentioned in the summons,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who, having attended, refuses to answer any question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lawfully be put to him or to produce, any document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in his power to produce commits an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58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20"/>
        </w:trPr>
        <w:tc>
          <w:tcPr>
            <w:tcW w:type="dxa" w:w="1804"/>
            <w:vMerge/>
            <w:tcBorders/>
          </w:tcPr>
          <w:p/>
        </w:tc>
        <w:tc>
          <w:tcPr>
            <w:tcW w:type="dxa" w:w="4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2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may-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enquire,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summon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knowledge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5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generally,</w:t>
            </w:r>
          </w:p>
        </w:tc>
      </w:tr>
      <w:tr>
        <w:trPr>
          <w:trHeight w:hRule="exact" w:val="150"/>
        </w:trPr>
        <w:tc>
          <w:tcPr>
            <w:tcW w:type="dxa" w:w="1804"/>
            <w:vMerge/>
            <w:tcBorders/>
          </w:tcPr>
          <w:p/>
        </w:tc>
        <w:tc>
          <w:tcPr>
            <w:tcW w:type="dxa" w:w="4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including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provided</w:t>
      </w:r>
      <w:r>
        <w:rPr>
          <w:rFonts w:ascii="Times" w:hAnsi="Times" w:eastAsia="Times"/>
          <w:b w:val="0"/>
          <w:i w:val="0"/>
          <w:color w:val="221F1F"/>
          <w:sz w:val="16"/>
        </w:rPr>
        <w:t>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6"/>
        <w:ind w:left="0" w:right="37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verification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correctness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99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7" w:lineRule="auto" w:before="298" w:after="236"/>
        <w:ind w:left="24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return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enquiries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deem</w:t>
      </w: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62" w:lineRule="auto" w:before="298" w:after="0"/>
        <w:ind w:left="1796" w:right="242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enquiry</w:t>
      </w:r>
      <w:r>
        <w:rPr>
          <w:rFonts w:ascii="Times" w:hAnsi="Times" w:eastAsia="Times"/>
          <w:b w:val="0"/>
          <w:i w:val="0"/>
          <w:color w:val="221F1F"/>
          <w:sz w:val="20"/>
        </w:rPr>
        <w:t>held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authorised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Controller General 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powers-</w:t>
      </w:r>
    </w:p>
    <w:p>
      <w:pPr>
        <w:autoSpaceDN w:val="0"/>
        <w:tabs>
          <w:tab w:pos="2036" w:val="left"/>
        </w:tabs>
        <w:autoSpaceDE w:val="0"/>
        <w:widowControl/>
        <w:spacing w:line="266" w:lineRule="auto" w:before="296" w:after="0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summon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compel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attendance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witnesses;</w:t>
      </w:r>
    </w:p>
    <w:p>
      <w:pPr>
        <w:autoSpaceDN w:val="0"/>
        <w:autoSpaceDE w:val="0"/>
        <w:widowControl/>
        <w:spacing w:line="238" w:lineRule="auto" w:before="27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compel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production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documents;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35" w:lineRule="auto" w:before="29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administer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oath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affirmation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witnesses.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64" w:lineRule="auto" w:before="296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summoned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witness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fails,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reasonable</w:t>
      </w:r>
      <w:r>
        <w:rPr>
          <w:rFonts w:ascii="Times" w:hAnsi="Times" w:eastAsia="Times"/>
          <w:b w:val="0"/>
          <w:i w:val="0"/>
          <w:color w:val="221F1F"/>
          <w:sz w:val="20"/>
        </w:rPr>
        <w:t>excuse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attend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mentioned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summons,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who,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attended,</w:t>
      </w:r>
      <w:r>
        <w:rPr>
          <w:rFonts w:ascii="Times" w:hAnsi="Times" w:eastAsia="Times"/>
          <w:b w:val="0"/>
          <w:i w:val="0"/>
          <w:color w:val="221F1F"/>
          <w:sz w:val="20"/>
        </w:rPr>
        <w:t>refuses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answer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question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lawfully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4" w:lineRule="auto" w:before="498" w:after="234"/>
        <w:ind w:left="170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put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produce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</w:t>
      </w:r>
      <w:r>
        <w:rPr>
          <w:rFonts w:ascii="Times" w:hAnsi="Times" w:eastAsia="Times"/>
          <w:b w:val="0"/>
          <w:i w:val="0"/>
          <w:color w:val="221F1F"/>
          <w:sz w:val="20"/>
        </w:rPr>
        <w:t>power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produce,</w:t>
      </w:r>
      <w:r>
        <w:rPr>
          <w:rFonts w:ascii="Times" w:hAnsi="Times" w:eastAsia="Times"/>
          <w:b w:val="0"/>
          <w:i w:val="0"/>
          <w:color w:val="221F1F"/>
          <w:sz w:val="20"/>
        </w:rPr>
        <w:t>commits an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tenor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27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arrest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immigration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Presumption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rank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Superintendent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Police 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rank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certificates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leaving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a person in contravention of any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presumed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prima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facie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54" w:lineRule="auto" w:before="3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evidence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fact,</w:t>
      </w:r>
      <w:r>
        <w:rPr>
          <w:rFonts w:ascii="Times" w:hAnsi="Times" w:eastAsia="Times"/>
          <w:b w:val="0"/>
          <w:i w:val="0"/>
          <w:color w:val="221F1F"/>
          <w:sz w:val="20"/>
        </w:rPr>
        <w:t>unless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provided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accused,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so</w:t>
      </w:r>
      <w:r>
        <w:rPr>
          <w:rFonts w:ascii="Times" w:hAnsi="Times" w:eastAsia="Times"/>
          <w:b w:val="0"/>
          <w:i w:val="0"/>
          <w:color w:val="221F1F"/>
          <w:sz w:val="20"/>
        </w:rPr>
        <w:t>named –</w:t>
      </w:r>
    </w:p>
    <w:p>
      <w:pPr>
        <w:autoSpaceDN w:val="0"/>
        <w:tabs>
          <w:tab w:pos="2424" w:val="left"/>
        </w:tabs>
        <w:autoSpaceDE w:val="0"/>
        <w:widowControl/>
        <w:spacing w:line="259" w:lineRule="auto" w:before="294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person to whom Parts III, IV, V and VI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does not apply or is exempted from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left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conformity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Act; or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0" w:after="23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a person who is exempted under section 3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accredited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instrument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competent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admissible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evidence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diplomats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121</w:t>
      </w:r>
    </w:p>
    <w:p>
      <w:pPr>
        <w:autoSpaceDN w:val="0"/>
        <w:autoSpaceDE w:val="0"/>
        <w:widowControl/>
        <w:spacing w:line="262" w:lineRule="auto" w:before="498" w:after="0"/>
        <w:ind w:left="179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signatures</w:t>
      </w:r>
      <w:r>
        <w:rPr>
          <w:rFonts w:ascii="Times" w:hAnsi="Times" w:eastAsia="Times"/>
          <w:b w:val="0"/>
          <w:i w:val="0"/>
          <w:color w:val="221F1F"/>
          <w:sz w:val="20"/>
        </w:rPr>
        <w:t>therein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calling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officers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witness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sufficient</w:t>
      </w:r>
      <w:r>
        <w:rPr>
          <w:rFonts w:ascii="Times" w:hAnsi="Times" w:eastAsia="Times"/>
          <w:b w:val="0"/>
          <w:i w:val="0"/>
          <w:color w:val="221F1F"/>
          <w:sz w:val="20"/>
        </w:rPr>
        <w:t>evidence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facts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stated </w:t>
      </w:r>
      <w:r>
        <w:rPr>
          <w:rFonts w:ascii="Times" w:hAnsi="Times" w:eastAsia="Times"/>
          <w:b w:val="0"/>
          <w:i w:val="0"/>
          <w:color w:val="221F1F"/>
          <w:sz w:val="20"/>
        </w:rPr>
        <w:t>therein until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contrary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proved.</w:t>
      </w:r>
    </w:p>
    <w:p>
      <w:pPr>
        <w:autoSpaceDN w:val="0"/>
        <w:autoSpaceDE w:val="0"/>
        <w:widowControl/>
        <w:spacing w:line="238" w:lineRule="auto" w:before="29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alleges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54" w:lineRule="auto" w:before="34" w:after="0"/>
        <w:ind w:left="150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forgery,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burden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proving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forgery</w:t>
      </w:r>
      <w:r>
        <w:rPr>
          <w:rFonts w:ascii="Times" w:hAnsi="Times" w:eastAsia="Times"/>
          <w:b w:val="0"/>
          <w:i w:val="0"/>
          <w:color w:val="221F1F"/>
          <w:sz w:val="20"/>
        </w:rPr>
        <w:t>shall lie on that</w:t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autoSpaceDN w:val="0"/>
        <w:autoSpaceDE w:val="0"/>
        <w:widowControl/>
        <w:spacing w:line="262" w:lineRule="auto" w:before="296" w:after="236"/>
        <w:ind w:left="1798" w:right="242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Order,</w:t>
      </w:r>
      <w:r>
        <w:rPr>
          <w:rFonts w:ascii="Times" w:hAnsi="Times" w:eastAsia="Times"/>
          <w:b w:val="0"/>
          <w:i w:val="0"/>
          <w:color w:val="221F1F"/>
          <w:sz w:val="20"/>
        </w:rPr>
        <w:t>direction,</w:t>
      </w:r>
      <w:r>
        <w:rPr>
          <w:rFonts w:ascii="Times" w:hAnsi="Times" w:eastAsia="Times"/>
          <w:b w:val="0"/>
          <w:i w:val="0"/>
          <w:color w:val="221F1F"/>
          <w:sz w:val="20"/>
        </w:rPr>
        <w:t>instruction,</w:t>
      </w:r>
      <w:r>
        <w:rPr>
          <w:rFonts w:ascii="Times" w:hAnsi="Times" w:eastAsia="Times"/>
          <w:b w:val="0"/>
          <w:i w:val="0"/>
          <w:color w:val="221F1F"/>
          <w:sz w:val="20"/>
        </w:rPr>
        <w:t>permit,</w:t>
      </w:r>
      <w:r>
        <w:rPr>
          <w:rFonts w:ascii="Times" w:hAnsi="Times" w:eastAsia="Times"/>
          <w:b w:val="0"/>
          <w:i w:val="0"/>
          <w:color w:val="221F1F"/>
          <w:sz w:val="20"/>
        </w:rPr>
        <w:t>report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</w:t>
      </w:r>
      <w:r>
        <w:rPr>
          <w:rFonts w:ascii="Times" w:hAnsi="Times" w:eastAsia="Times"/>
          <w:b w:val="0"/>
          <w:i w:val="0"/>
          <w:color w:val="221F1F"/>
          <w:sz w:val="20"/>
        </w:rPr>
        <w:t>related</w:t>
      </w:r>
      <w:r>
        <w:rPr>
          <w:rFonts w:ascii="Times" w:hAnsi="Times" w:eastAsia="Times"/>
          <w:b w:val="0"/>
          <w:i w:val="0"/>
          <w:color w:val="221F1F"/>
          <w:sz w:val="20"/>
        </w:rPr>
        <w:t>material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similar</w:t>
      </w:r>
      <w:r>
        <w:rPr>
          <w:rFonts w:ascii="Times" w:hAnsi="Times" w:eastAsia="Times"/>
          <w:b w:val="0"/>
          <w:i w:val="0"/>
          <w:color w:val="221F1F"/>
          <w:sz w:val="20"/>
        </w:rPr>
        <w:t>nature.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Evidence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connection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person 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desires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sworn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affirmed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have committed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</w:p>
        </w:tc>
      </w:tr>
      <w:tr>
        <w:trPr>
          <w:trHeight w:hRule="exact" w:val="12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 46, 47, 51, 124, 126, 136, 137, 138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about</w:t>
            </w:r>
          </w:p>
        </w:tc>
      </w:tr>
      <w:tr>
        <w:trPr>
          <w:trHeight w:hRule="exact" w:val="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139 of this Act: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8" w:after="0"/>
        <w:ind w:left="179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presence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alleged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have committed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Justice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Peace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below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rank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</w:t>
      </w:r>
      <w:r>
        <w:rPr>
          <w:rFonts w:ascii="Times" w:hAnsi="Times" w:eastAsia="Times"/>
          <w:b w:val="0"/>
          <w:i w:val="0"/>
          <w:color w:val="221F1F"/>
          <w:sz w:val="20"/>
        </w:rPr>
        <w:t>Superintendent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Police.</w:t>
      </w:r>
    </w:p>
    <w:p>
      <w:pPr>
        <w:autoSpaceDN w:val="0"/>
        <w:tabs>
          <w:tab w:pos="1796" w:val="left"/>
          <w:tab w:pos="2278" w:val="left"/>
        </w:tabs>
        <w:autoSpaceDE w:val="0"/>
        <w:widowControl/>
        <w:spacing w:line="254" w:lineRule="auto" w:before="296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Justice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Peace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shall –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9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record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writing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electronically;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8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read</w:t>
      </w:r>
      <w:r>
        <w:rPr>
          <w:rFonts w:ascii="Times" w:hAnsi="Times" w:eastAsia="Times"/>
          <w:b w:val="0"/>
          <w:i w:val="0"/>
          <w:color w:val="221F1F"/>
          <w:sz w:val="20"/>
        </w:rPr>
        <w:t>over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to the person making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presence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person alleged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committed an offence;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explain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person alleged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committed an offence;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122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afford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person alleged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committed an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full</w:t>
      </w:r>
      <w:r>
        <w:rPr>
          <w:rFonts w:ascii="Times" w:hAnsi="Times" w:eastAsia="Times"/>
          <w:b w:val="0"/>
          <w:i w:val="0"/>
          <w:color w:val="221F1F"/>
          <w:sz w:val="20"/>
        </w:rPr>
        <w:t>opportunity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asking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question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relevant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questions,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together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answers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1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given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making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statement;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96" w:after="236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secure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signature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making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record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statement;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with.</w:t>
            </w:r>
          </w:p>
        </w:tc>
      </w:tr>
    </w:tbl>
    <w:p>
      <w:pPr>
        <w:autoSpaceDN w:val="0"/>
        <w:autoSpaceDE w:val="0"/>
        <w:widowControl/>
        <w:spacing w:line="262" w:lineRule="auto" w:before="232" w:after="23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Justice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Peace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below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rank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Assistant</w:t>
      </w:r>
      <w:r>
        <w:rPr>
          <w:rFonts w:ascii="Times" w:hAnsi="Times" w:eastAsia="Times"/>
          <w:b w:val="0"/>
          <w:i w:val="0"/>
          <w:color w:val="221F1F"/>
          <w:sz w:val="20"/>
        </w:rPr>
        <w:t>Superintendent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Police,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hereby </w:t>
      </w:r>
      <w:r>
        <w:rPr>
          <w:rFonts w:ascii="Times" w:hAnsi="Times" w:eastAsia="Times"/>
          <w:b w:val="0"/>
          <w:i w:val="0"/>
          <w:color w:val="221F1F"/>
          <w:sz w:val="20"/>
        </w:rPr>
        <w:t>empowered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required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oath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Oaths and</w:t>
            </w:r>
          </w:p>
        </w:tc>
      </w:tr>
    </w:tbl>
    <w:p>
      <w:pPr>
        <w:autoSpaceDN w:val="0"/>
        <w:autoSpaceDE w:val="0"/>
        <w:widowControl/>
        <w:spacing w:line="262" w:lineRule="auto" w:before="12" w:after="2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Affirmations</w:t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17),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desiring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 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thereafter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(2).</w:t>
            </w:r>
          </w:p>
        </w:tc>
      </w:tr>
    </w:tbl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66" w:lineRule="auto" w:before="236" w:after="0"/>
        <w:ind w:left="1374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purported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may,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law,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given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evidence</w:t>
      </w: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alleged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46, 47, 51, 124, 126,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136, 137, 138 or 139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prima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facie</w:t>
      </w:r>
      <w:r>
        <w:rPr>
          <w:rFonts w:ascii="Times" w:hAnsi="Times" w:eastAsia="Times"/>
          <w:b w:val="0"/>
          <w:i w:val="0"/>
          <w:color w:val="221F1F"/>
          <w:sz w:val="20"/>
        </w:rPr>
        <w:t>evidence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facts</w:t>
      </w:r>
      <w:r>
        <w:rPr>
          <w:rFonts w:ascii="Times" w:hAnsi="Times" w:eastAsia="Times"/>
          <w:b w:val="0"/>
          <w:i w:val="0"/>
          <w:color w:val="221F1F"/>
          <w:sz w:val="20"/>
        </w:rPr>
        <w:t>therein</w:t>
      </w:r>
      <w:r>
        <w:rPr>
          <w:rFonts w:ascii="Times" w:hAnsi="Times" w:eastAsia="Times"/>
          <w:b w:val="0"/>
          <w:i w:val="0"/>
          <w:color w:val="221F1F"/>
          <w:sz w:val="20"/>
        </w:rPr>
        <w:t>stated.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have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priority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except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earlier.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1798" w:val="left"/>
          <w:tab w:pos="2278" w:val="left"/>
        </w:tabs>
        <w:autoSpaceDE w:val="0"/>
        <w:widowControl/>
        <w:spacing w:line="262" w:lineRule="auto" w:before="222" w:after="220"/>
        <w:ind w:left="146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trial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accused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cannot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concluded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commencement,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trial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continued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day</w:t>
      </w:r>
      <w:r>
        <w:rPr>
          <w:rFonts w:ascii="Times" w:hAnsi="Times" w:eastAsia="Times"/>
          <w:b w:val="0"/>
          <w:i w:val="0"/>
          <w:color w:val="221F1F"/>
          <w:sz w:val="20"/>
        </w:rPr>
        <w:t>immediately</w:t>
      </w:r>
      <w:r>
        <w:rPr>
          <w:rFonts w:ascii="Times" w:hAnsi="Times" w:eastAsia="Times"/>
          <w:b w:val="0"/>
          <w:i w:val="0"/>
          <w:color w:val="221F1F"/>
          <w:sz w:val="20"/>
        </w:rPr>
        <w:t>following,</w:t>
      </w:r>
      <w:r>
        <w:rPr>
          <w:rFonts w:ascii="Times" w:hAnsi="Times" w:eastAsia="Times"/>
          <w:b w:val="0"/>
          <w:i w:val="0"/>
          <w:color w:val="221F1F"/>
          <w:sz w:val="20"/>
        </w:rPr>
        <w:t>except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render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continuation</w:t>
      </w:r>
      <w:r>
        <w:rPr>
          <w:rFonts w:ascii="Times" w:hAnsi="Times" w:eastAsia="Times"/>
          <w:b w:val="0"/>
          <w:i w:val="0"/>
          <w:color w:val="221F1F"/>
          <w:sz w:val="20"/>
        </w:rPr>
        <w:t>impracticable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render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business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disposed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working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immediately</w:t>
      </w:r>
      <w:r>
        <w:rPr>
          <w:rFonts w:ascii="Times" w:hAnsi="Times" w:eastAsia="Times"/>
          <w:b w:val="0"/>
          <w:i w:val="0"/>
          <w:color w:val="221F1F"/>
          <w:sz w:val="20"/>
        </w:rPr>
        <w:t>following.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directions in respect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Methods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methods 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technologies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performance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technologies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in consultation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perform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General.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Nothing in subsection (1) shall be construed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imply that methods or technologies not approved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>be used for the performance of the functions under this Act.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52" w:lineRule="auto" w:before="282" w:after="218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process of use of such methods or technologies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prescribed by 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Classified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Classified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classified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criminal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conduct</w:t>
      </w:r>
      <w:r>
        <w:rPr>
          <w:rFonts w:ascii="Times" w:hAnsi="Times" w:eastAsia="Times"/>
          <w:b w:val="0"/>
          <w:i w:val="0"/>
          <w:color w:val="221F1F"/>
          <w:sz w:val="16"/>
        </w:rPr>
        <w:t>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96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6" w:after="0"/>
              <w:ind w:left="916" w:right="42" w:firstLine="48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78" w:right="72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decision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71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may</w:t>
      </w:r>
      <w:r>
        <w:rPr>
          <w:rFonts w:ascii="Times" w:hAnsi="Times" w:eastAsia="Times"/>
          <w:b w:val="0"/>
          <w:i w:val="0"/>
          <w:color w:val="221F1F"/>
          <w:sz w:val="16"/>
        </w:rPr>
        <w:t>not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disclosed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7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arrival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deportation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process; and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who are not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citizens of  Sri 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Lanka.</w:t>
            </w:r>
          </w:p>
        </w:tc>
      </w:tr>
    </w:tbl>
    <w:p>
      <w:pPr>
        <w:autoSpaceDN w:val="0"/>
        <w:autoSpaceDE w:val="0"/>
        <w:widowControl/>
        <w:spacing w:line="262" w:lineRule="auto" w:before="23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Classified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relied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>making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decision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determining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kept</w:t>
      </w:r>
      <w:r>
        <w:rPr>
          <w:rFonts w:ascii="Times" w:hAnsi="Times" w:eastAsia="Times"/>
          <w:b w:val="0"/>
          <w:i w:val="0"/>
          <w:color w:val="221F1F"/>
          <w:sz w:val="20"/>
        </w:rPr>
        <w:t>confidential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disclosed.</w:t>
      </w:r>
    </w:p>
    <w:p>
      <w:pPr>
        <w:autoSpaceDN w:val="0"/>
        <w:tabs>
          <w:tab w:pos="1702" w:val="left"/>
          <w:tab w:pos="1704" w:val="left"/>
          <w:tab w:pos="2184" w:val="left"/>
        </w:tabs>
        <w:autoSpaceDE w:val="0"/>
        <w:widowControl/>
        <w:spacing w:line="262" w:lineRule="auto" w:before="296" w:after="0"/>
        <w:ind w:left="134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classified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recorded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maintained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custody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purposes of this Act, "classified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information" means information that the head of a relevant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agency certifies in writing as being information that cannot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disclosed under the provisions of this Act, except as </w:t>
      </w:r>
      <w:r>
        <w:rPr>
          <w:rFonts w:ascii="Times" w:hAnsi="Times" w:eastAsia="Times"/>
          <w:b w:val="0"/>
          <w:i w:val="0"/>
          <w:color w:val="000000"/>
          <w:sz w:val="20"/>
        </w:rPr>
        <w:t>expressly provided for, because-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54" w:lineRule="auto" w:before="298" w:after="236"/>
        <w:ind w:left="27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is information of a kind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5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disclosure of the information would be a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disclosure of a kind specified in paragraph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tabs>
          <w:tab w:pos="2902" w:val="left"/>
        </w:tabs>
        <w:autoSpaceDE w:val="0"/>
        <w:widowControl/>
        <w:spacing w:line="235" w:lineRule="auto" w:before="296" w:after="0"/>
        <w:ind w:left="24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falls within this subsection if it-</w:t>
      </w:r>
    </w:p>
    <w:p>
      <w:pPr>
        <w:autoSpaceDN w:val="0"/>
        <w:tabs>
          <w:tab w:pos="2722" w:val="left"/>
          <w:tab w:pos="3142" w:val="left"/>
          <w:tab w:pos="3144" w:val="left"/>
        </w:tabs>
        <w:autoSpaceDE w:val="0"/>
        <w:widowControl/>
        <w:spacing w:line="264" w:lineRule="auto" w:before="29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might lead to the identification or provide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details of the source of the information,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nature, content, or scope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information, or the nature or type of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125</w:t>
      </w:r>
    </w:p>
    <w:p>
      <w:pPr>
        <w:autoSpaceDN w:val="0"/>
        <w:autoSpaceDE w:val="0"/>
        <w:widowControl/>
        <w:spacing w:line="254" w:lineRule="auto" w:before="498" w:after="0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or operational methods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available to the relevant agency;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66" w:lineRule="auto" w:before="298" w:after="0"/>
        <w:ind w:left="149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(ii)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about particular operations that have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undertaken, or are being or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proposed to be undertaken, in pursuance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of the functions of the relevant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agency; or</w:t>
      </w:r>
    </w:p>
    <w:p>
      <w:pPr>
        <w:autoSpaceDN w:val="0"/>
        <w:tabs>
          <w:tab w:pos="2698" w:val="left"/>
          <w:tab w:pos="3238" w:val="left"/>
          <w:tab w:pos="3240" w:val="left"/>
        </w:tabs>
        <w:autoSpaceDE w:val="0"/>
        <w:widowControl/>
        <w:spacing w:line="269" w:lineRule="auto" w:before="298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provided to the relevant agency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government of another country,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agency of the government of another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country, or an international organisation,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this information that cannot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disclosed by the relevant agency because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government, agency, or organisation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which the information has been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will not consent to the disclosure.</w:t>
      </w:r>
    </w:p>
    <w:p>
      <w:pPr>
        <w:autoSpaceDN w:val="0"/>
        <w:tabs>
          <w:tab w:pos="2306" w:val="left"/>
          <w:tab w:pos="2758" w:val="left"/>
        </w:tabs>
        <w:autoSpaceDE w:val="0"/>
        <w:widowControl/>
        <w:spacing w:line="254" w:lineRule="auto" w:before="296" w:after="23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 of information falls within this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if the disclosure would be likely-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prejudice the national security or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defence of Sri Lanka or the international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relations of Sri Lanka;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66" w:lineRule="auto" w:before="29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prejudice the entrusting of information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Government of Sri Lanka on a basis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confidence by the government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country, an agency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another country, or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international organisation;</w:t>
      </w:r>
    </w:p>
    <w:p>
      <w:pPr>
        <w:autoSpaceDN w:val="0"/>
        <w:tabs>
          <w:tab w:pos="3238" w:val="left"/>
        </w:tabs>
        <w:autoSpaceDE w:val="0"/>
        <w:widowControl/>
        <w:spacing w:line="257" w:lineRule="auto" w:before="296" w:after="0"/>
        <w:ind w:left="26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prejudice the maintenance of the law,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including the prevention, investigation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4" w:lineRule="auto" w:before="498" w:after="0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detection of offences, and the right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fair trial; or</w:t>
      </w:r>
    </w:p>
    <w:p>
      <w:pPr>
        <w:autoSpaceDN w:val="0"/>
        <w:tabs>
          <w:tab w:pos="3144" w:val="left"/>
        </w:tabs>
        <w:autoSpaceDE w:val="0"/>
        <w:widowControl/>
        <w:spacing w:line="238" w:lineRule="auto" w:before="298" w:after="0"/>
        <w:ind w:left="26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rPr>
          <w:rFonts w:ascii="Times" w:hAnsi="Times" w:eastAsia="Times"/>
          <w:b w:val="0"/>
          <w:i w:val="0"/>
          <w:color w:val="000000"/>
          <w:sz w:val="20"/>
        </w:rPr>
        <w:t>to endanger the safety of any person.</w:t>
      </w:r>
    </w:p>
    <w:p>
      <w:pPr>
        <w:autoSpaceDN w:val="0"/>
        <w:autoSpaceDE w:val="0"/>
        <w:widowControl/>
        <w:spacing w:line="238" w:lineRule="auto" w:before="296" w:after="236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20"/>
        </w:rPr>
        <w:t>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3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RANSNATIONAL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ROCEEDINGS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Extra-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territory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territorial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Jurisdiction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High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84" w:after="18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High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holden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Colombo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High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established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Article</w:t>
      </w:r>
      <w:r>
        <w:rPr>
          <w:rFonts w:ascii="Times" w:hAnsi="Times" w:eastAsia="Times"/>
          <w:b w:val="0"/>
          <w:i w:val="0"/>
          <w:color w:val="221F1F"/>
          <w:sz w:val="20"/>
        </w:rPr>
        <w:t>154</w:t>
      </w:r>
      <w:r>
        <w:rPr>
          <w:rFonts w:ascii="Times" w:hAnsi="Times" w:eastAsia="Times"/>
          <w:b w:val="0"/>
          <w:i w:val="0"/>
          <w:color w:val="221F1F"/>
          <w:sz w:val="14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</w:t>
      </w:r>
      <w:r>
        <w:rPr>
          <w:rFonts w:ascii="Times" w:hAnsi="Times" w:eastAsia="Times"/>
          <w:b w:val="0"/>
          <w:i w:val="0"/>
          <w:color w:val="221F1F"/>
          <w:sz w:val="20"/>
        </w:rPr>
        <w:t>read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High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Provinces </w:t>
      </w:r>
      <w:r>
        <w:rPr>
          <w:rFonts w:ascii="Times" w:hAnsi="Times" w:eastAsia="Times"/>
          <w:b w:val="0"/>
          <w:i w:val="0"/>
          <w:color w:val="221F1F"/>
          <w:sz w:val="20"/>
        </w:rPr>
        <w:t>(Special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Provisions)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No. 10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1996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jurisdiction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try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determine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offences</w:t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arrangement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between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regarding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extradition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arrangement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arrangements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1977,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230"/>
        <w:ind w:left="1702" w:right="2448" w:firstLine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attempting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conspiring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commit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abetting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1977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insertion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Extradition</w:t>
            </w:r>
          </w:p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1977</w:t>
            </w:r>
          </w:p>
        </w:tc>
      </w:tr>
    </w:tbl>
    <w:p>
      <w:pPr>
        <w:autoSpaceDN w:val="0"/>
        <w:tabs>
          <w:tab w:pos="1944" w:val="left"/>
        </w:tabs>
        <w:autoSpaceDE w:val="0"/>
        <w:widowControl/>
        <w:spacing w:line="257" w:lineRule="auto" w:before="5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"( )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within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meaning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No…….</w:t>
      </w:r>
      <w:r>
        <w:rPr>
          <w:rFonts w:ascii="Times" w:hAnsi="Times" w:eastAsia="Times"/>
          <w:b w:val="0"/>
          <w:i w:val="0"/>
          <w:color w:val="221F1F"/>
          <w:sz w:val="20"/>
        </w:rPr>
        <w:t>of….."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14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1977,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Extradition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fiscal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political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character,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political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inspired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political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motives.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notify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requesting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forthwith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notify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measures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measures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proposes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whom</w:t>
            </w:r>
          </w:p>
        </w:tc>
      </w:tr>
    </w:tbl>
    <w:p>
      <w:pPr>
        <w:autoSpaceDN w:val="0"/>
        <w:autoSpaceDE w:val="0"/>
        <w:widowControl/>
        <w:spacing w:line="245" w:lineRule="auto" w:before="6" w:after="90"/>
        <w:ind w:left="671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extradition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request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made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arrested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who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are not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entitled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citizens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6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delay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nearest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arrested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rights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stateless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</w:p>
    <w:p>
      <w:pPr>
        <w:autoSpaceDN w:val="0"/>
        <w:autoSpaceDE w:val="0"/>
        <w:widowControl/>
        <w:spacing w:line="238" w:lineRule="auto" w:before="3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nearest</w:t>
      </w:r>
      <w:r>
        <w:rPr>
          <w:rFonts w:ascii="Times" w:hAnsi="Times" w:eastAsia="Times"/>
          <w:b w:val="0"/>
          <w:i w:val="0"/>
          <w:color w:val="221F1F"/>
          <w:sz w:val="20"/>
        </w:rPr>
        <w:t>appropriate</w:t>
      </w:r>
      <w:r>
        <w:rPr>
          <w:rFonts w:ascii="Times" w:hAnsi="Times" w:eastAsia="Times"/>
          <w:b w:val="0"/>
          <w:i w:val="0"/>
          <w:color w:val="221F1F"/>
          <w:sz w:val="20"/>
        </w:rPr>
        <w:t>representative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</w:p>
    <w:p>
      <w:pPr>
        <w:autoSpaceDN w:val="0"/>
        <w:autoSpaceDE w:val="0"/>
        <w:widowControl/>
        <w:spacing w:line="238" w:lineRule="auto" w:before="34" w:after="23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territory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was</w:t>
      </w:r>
      <w:r>
        <w:rPr>
          <w:rFonts w:ascii="Times" w:hAnsi="Times" w:eastAsia="Times"/>
          <w:b w:val="0"/>
          <w:i w:val="0"/>
          <w:color w:val="221F1F"/>
          <w:sz w:val="20"/>
        </w:rPr>
        <w:t>habitually</w:t>
      </w:r>
      <w:r>
        <w:rPr>
          <w:rFonts w:ascii="Times" w:hAnsi="Times" w:eastAsia="Times"/>
          <w:b w:val="0"/>
          <w:i w:val="0"/>
          <w:color w:val="221F1F"/>
          <w:sz w:val="20"/>
        </w:rPr>
        <w:t>resident;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visited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39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afford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evidence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disposal,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afford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2" w:lineRule="auto" w:before="49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>corresponding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38" w:lineRule="auto" w:before="298" w:after="236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ENERAL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make regulations in respect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8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for which regulations are required or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made under this Act or as may be necessary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carrying out the provisions or giving effect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principles of this Act.</w:t>
      </w:r>
    </w:p>
    <w:p>
      <w:pPr>
        <w:autoSpaceDN w:val="0"/>
        <w:autoSpaceDE w:val="0"/>
        <w:widowControl/>
        <w:spacing w:line="262" w:lineRule="auto" w:before="296" w:after="23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particular and without prejudice to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by subsection (1), the Minister may make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 in respect of all or any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matters stated in this Act to be prescribed;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examination of any person, and the production,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inspection and affixing of the seal to any document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6" w:after="1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taking of identifying information, from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or from persons of any class or description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Act;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issuing of any form of temporary travel document;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6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6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of detention centres and holding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for detention of people who are not citizens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Lanka, and the procedures and facilities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holding centres and facilities.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129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498" w:after="0"/>
        <w:ind w:left="149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such regulation shall, as soon as convenient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for approval. Any such regulation that is not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shall be deemed to be rescinded as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disapproval, without prejudice to anything previously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done thereunder.</w:t>
      </w:r>
    </w:p>
    <w:p>
      <w:pPr>
        <w:autoSpaceDN w:val="0"/>
        <w:tabs>
          <w:tab w:pos="2276" w:val="left"/>
        </w:tabs>
        <w:autoSpaceDE w:val="0"/>
        <w:widowControl/>
        <w:spacing w:line="254" w:lineRule="auto" w:before="296" w:after="238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Notification of the date of which a regulation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Controller General may maintain and preserve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Maintaining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records and documents in electronic form pertaining to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preserving</w:t>
            </w:r>
          </w:p>
        </w:tc>
      </w:tr>
      <w:tr>
        <w:trPr>
          <w:trHeight w:hRule="exact" w:val="2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records and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 in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electronic</w:t>
            </w:r>
          </w:p>
        </w:tc>
      </w:tr>
      <w:tr>
        <w:trPr>
          <w:trHeight w:hRule="exact" w:val="50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entry and departure process;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</w:t>
            </w:r>
          </w:p>
        </w:tc>
      </w:tr>
      <w:tr>
        <w:trPr>
          <w:trHeight w:hRule="exact" w:val="52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 and deportation;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supervision and investigation of activities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other than citizens of Sri Lanka while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23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are in Sri Lanka for the purposes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travel documents;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duty or function relating to immigration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imposed or assigned by or  under this Act.</w:t>
            </w:r>
          </w:p>
        </w:tc>
      </w:tr>
    </w:tbl>
    <w:p>
      <w:pPr>
        <w:autoSpaceDN w:val="0"/>
        <w:autoSpaceDE w:val="0"/>
        <w:widowControl/>
        <w:spacing w:line="264" w:lineRule="auto" w:before="238" w:after="16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record or document referred to in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shall be maintained and preserved according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Electronic Transaction Act, No. 19 of 2006 </w:t>
      </w:r>
      <w:r>
        <w:rPr>
          <w:rFonts w:ascii="Times" w:hAnsi="Times" w:eastAsia="Times"/>
          <w:b w:val="0"/>
          <w:i w:val="0"/>
          <w:color w:val="221F1F"/>
          <w:sz w:val="20"/>
        </w:rPr>
        <w:t>or any other relevant legislation. Such record or document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accepted as a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evidence of a function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subsection (1).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1" w:lineRule="auto" w:before="502" w:after="248"/>
        <w:ind w:left="143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The hard copie</w:t>
      </w:r>
      <w:r>
        <w:rPr>
          <w:rFonts w:ascii="Times,Bold" w:hAnsi="Times,Bold" w:eastAsia="Times,Bold"/>
          <w:b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records and documents held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Controller General relating to a function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shall be accepted as a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case where no electronic record or document is kept,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record or document has been authenticated and certified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Controller 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Collection,</w:t>
            </w:r>
          </w:p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appointed under subsection (1) of section 4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process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storage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steps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collection,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identifying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concurrent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processing and storage of 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lawful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is not a citizen of Sri Lanka;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2182" w:val="left"/>
        </w:tabs>
        <w:autoSpaceDE w:val="0"/>
        <w:widowControl/>
        <w:spacing w:line="274" w:lineRule="auto" w:before="242" w:after="25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this Act, it shall be lawful for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officer not below the rank of a sergeant or an authorized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Forces not below the rank of a corporal, leading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seaman or Coast Guard Officer of the Department of Coast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Guard to take all such steps as may be reasonably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photographs, measurements, finger prints and any </w:t>
      </w:r>
      <w:r>
        <w:rPr>
          <w:rFonts w:ascii="Times" w:hAnsi="Times" w:eastAsia="Times"/>
          <w:b w:val="0"/>
          <w:i w:val="0"/>
          <w:color w:val="000000"/>
          <w:sz w:val="20"/>
        </w:rPr>
        <w:t>other identifying information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is not a citizen of Sri Lanka; or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is suspected or alleged to have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committed an offence under this Act.</w:t>
            </w:r>
          </w:p>
        </w:tc>
      </w:tr>
    </w:tbl>
    <w:p>
      <w:pPr>
        <w:autoSpaceDN w:val="0"/>
        <w:autoSpaceDE w:val="0"/>
        <w:widowControl/>
        <w:spacing w:line="266" w:lineRule="auto" w:before="24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personal information collected under this Act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transmitted forthwith to the Controller General for 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 of processing and storage.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131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Scope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identifying</w:t>
            </w:r>
          </w:p>
        </w:tc>
      </w:tr>
      <w:tr>
        <w:trPr>
          <w:trHeight w:hRule="exact" w:val="81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4" w:lineRule="auto" w:before="254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collected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1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17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authenticating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collected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 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holder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296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facilitating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otherwise</w:t>
      </w:r>
      <w:r>
        <w:rPr>
          <w:rFonts w:ascii="Times" w:hAnsi="Times" w:eastAsia="Times"/>
          <w:b w:val="0"/>
          <w:i w:val="0"/>
          <w:color w:val="221F1F"/>
          <w:sz w:val="20"/>
        </w:rPr>
        <w:t>assisting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whom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issued;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authenticating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visa;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64" w:lineRule="auto" w:before="29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assisting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identification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authenticating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proposing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 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travelling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296" w:after="23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assisting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identification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authenticating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applies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permission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authenticating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departing 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298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assisting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identification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authenticating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removed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deported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Lanka;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authenticating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51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committed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132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preventing, detecting, or investigating criminal or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terrorist activities or activities which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prejudicial to the security of Sri Lanka or any part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thereof or to the maintenance of public order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essential services;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investigation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prosecution 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combating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fraud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information;</w:t>
      </w:r>
    </w:p>
    <w:p>
      <w:pPr>
        <w:autoSpaceDN w:val="0"/>
        <w:tabs>
          <w:tab w:pos="1988" w:val="left"/>
          <w:tab w:pos="2422" w:val="left"/>
          <w:tab w:pos="2424" w:val="left"/>
        </w:tabs>
        <w:autoSpaceDE w:val="0"/>
        <w:widowControl/>
        <w:spacing w:line="264" w:lineRule="auto" w:before="298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updating</w:t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enable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reconciled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correct</w:t>
      </w:r>
      <w:r>
        <w:rPr>
          <w:rFonts w:ascii="Times" w:hAnsi="Times" w:eastAsia="Times"/>
          <w:b w:val="0"/>
          <w:i w:val="0"/>
          <w:color w:val="221F1F"/>
          <w:sz w:val="20"/>
        </w:rPr>
        <w:t>errors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ensure</w:t>
      </w:r>
      <w:r>
        <w:rPr>
          <w:rFonts w:ascii="Times" w:hAnsi="Times" w:eastAsia="Times"/>
          <w:b w:val="0"/>
          <w:i w:val="0"/>
          <w:color w:val="221F1F"/>
          <w:sz w:val="20"/>
        </w:rPr>
        <w:t>compliance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</w:t>
      </w:r>
      <w:r>
        <w:rPr>
          <w:rFonts w:ascii="Times" w:hAnsi="Times" w:eastAsia="Times"/>
          <w:b w:val="0"/>
          <w:i w:val="0"/>
          <w:color w:val="221F1F"/>
          <w:sz w:val="20"/>
        </w:rPr>
        <w:t>standards;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2" w:lineRule="auto" w:before="296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 threat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</w:t>
      </w:r>
      <w:r>
        <w:rPr>
          <w:rFonts w:ascii="Times" w:hAnsi="Times" w:eastAsia="Times"/>
          <w:b w:val="0"/>
          <w:i w:val="0"/>
          <w:color w:val="221F1F"/>
          <w:sz w:val="20"/>
        </w:rPr>
        <w:t>security of Sri Lank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criminal</w:t>
      </w:r>
      <w:r>
        <w:rPr>
          <w:rFonts w:ascii="Times" w:hAnsi="Times" w:eastAsia="Times"/>
          <w:b w:val="0"/>
          <w:i w:val="0"/>
          <w:color w:val="221F1F"/>
          <w:sz w:val="20"/>
        </w:rPr>
        <w:t>nature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whose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interests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safety,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0" w:right="25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law; 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</w:tr>
    </w:tbl>
    <w:p>
      <w:pPr>
        <w:autoSpaceDN w:val="0"/>
        <w:autoSpaceDE w:val="0"/>
        <w:widowControl/>
        <w:spacing w:line="262" w:lineRule="auto" w:before="23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Minister shall prescribe the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institutions which are to</w:t>
      </w:r>
      <w:r>
        <w:rPr>
          <w:rFonts w:ascii="Times" w:hAnsi="Times" w:eastAsia="Times"/>
          <w:b w:val="0"/>
          <w:i w:val="0"/>
          <w:color w:val="221F1F"/>
          <w:sz w:val="20"/>
        </w:rPr>
        <w:t>use</w:t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mentioned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Authorising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disclosure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access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identifying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informationä</w:t>
            </w:r>
          </w:p>
        </w:tc>
      </w:tr>
      <w:tr>
        <w:trPr>
          <w:trHeight w:hRule="exact" w:val="880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4" w:lineRule="auto" w:before="254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written Order,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kind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Order in accordance with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relating to data protection;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disclose,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</w:t>
            </w:r>
          </w:p>
        </w:tc>
      </w:tr>
    </w:tbl>
    <w:p>
      <w:pPr>
        <w:autoSpaceDN w:val="0"/>
        <w:tabs>
          <w:tab w:pos="2516" w:val="left"/>
          <w:tab w:pos="2518" w:val="left"/>
        </w:tabs>
        <w:autoSpaceDE w:val="0"/>
        <w:widowControl/>
        <w:spacing w:line="266" w:lineRule="auto" w:before="1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kind</w:t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Order,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authorized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171 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Minister’s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any written law relating to data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 in of Sri Lanka.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6" w:lineRule="auto" w:before="298" w:after="0"/>
        <w:ind w:left="14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specify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more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access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disclosure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in accordance with any written law relating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data protection in Sri Lanka:-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7" w:lineRule="auto" w:before="296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assisting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identification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authenticating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applicant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holder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whom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issued;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51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law;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combating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fraud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matters;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storage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5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information;</w:t>
      </w:r>
    </w:p>
    <w:p>
      <w:pPr>
        <w:autoSpaceDN w:val="0"/>
        <w:tabs>
          <w:tab w:pos="2062" w:val="left"/>
          <w:tab w:pos="2422" w:val="left"/>
          <w:tab w:pos="2424" w:val="left"/>
        </w:tabs>
        <w:autoSpaceDE w:val="0"/>
        <w:widowControl/>
        <w:spacing w:line="250" w:lineRule="auto" w:before="258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update</w:t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enable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reconciled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correct</w:t>
      </w:r>
      <w:r>
        <w:rPr>
          <w:rFonts w:ascii="Times" w:hAnsi="Times" w:eastAsia="Times"/>
          <w:b w:val="0"/>
          <w:i w:val="0"/>
          <w:color w:val="221F1F"/>
          <w:sz w:val="20"/>
        </w:rPr>
        <w:t>errors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ensure</w:t>
      </w:r>
      <w:r>
        <w:rPr>
          <w:rFonts w:ascii="Times" w:hAnsi="Times" w:eastAsia="Times"/>
          <w:b w:val="0"/>
          <w:i w:val="0"/>
          <w:color w:val="221F1F"/>
          <w:sz w:val="20"/>
        </w:rPr>
        <w:t>compliance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</w:t>
      </w:r>
      <w:r>
        <w:rPr>
          <w:rFonts w:ascii="Times" w:hAnsi="Times" w:eastAsia="Times"/>
          <w:b w:val="0"/>
          <w:i w:val="0"/>
          <w:color w:val="221F1F"/>
          <w:sz w:val="20"/>
        </w:rPr>
        <w:t>standards;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6" w:after="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may be a threat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 security of Sri 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criminal</w:t>
      </w:r>
      <w:r>
        <w:rPr>
          <w:rFonts w:ascii="Times" w:hAnsi="Times" w:eastAsia="Times"/>
          <w:b w:val="0"/>
          <w:i w:val="0"/>
          <w:color w:val="221F1F"/>
          <w:sz w:val="20"/>
        </w:rPr>
        <w:t>nature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whose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interest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disclosure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8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 written</w:t>
      </w:r>
      <w:r>
        <w:rPr>
          <w:rFonts w:ascii="Times" w:hAnsi="Times" w:eastAsia="Times"/>
          <w:b w:val="0"/>
          <w:i w:val="0"/>
          <w:color w:val="221F1F"/>
          <w:sz w:val="20"/>
        </w:rPr>
        <w:t>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investigating, detecting, or preventing criminal or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terrorist activities or activities which may be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prejudicial to the security of Sri Lanka or any part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or to the maintenance of public order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essential services;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</w:tr>
    </w:tbl>
    <w:p>
      <w:pPr>
        <w:autoSpaceDN w:val="0"/>
        <w:autoSpaceDE w:val="0"/>
        <w:widowControl/>
        <w:spacing w:line="250" w:lineRule="auto" w:before="198" w:after="192"/>
        <w:ind w:left="1702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include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police,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enforcement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body,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border</w:t>
      </w:r>
      <w:r>
        <w:rPr>
          <w:rFonts w:ascii="Times" w:hAnsi="Times" w:eastAsia="Times"/>
          <w:b w:val="0"/>
          <w:i w:val="0"/>
          <w:color w:val="221F1F"/>
          <w:sz w:val="20"/>
        </w:rPr>
        <w:t>control</w:t>
      </w:r>
      <w:r>
        <w:rPr>
          <w:rFonts w:ascii="Times" w:hAnsi="Times" w:eastAsia="Times"/>
          <w:b w:val="0"/>
          <w:i w:val="0"/>
          <w:color w:val="221F1F"/>
          <w:sz w:val="20"/>
        </w:rPr>
        <w:t>body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country or such like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identifying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2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or any other information,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local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share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agencies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entered into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bilateral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</w:t>
            </w:r>
          </w:p>
        </w:tc>
      </w:tr>
      <w:tr>
        <w:trPr>
          <w:trHeight w:hRule="exact" w:val="22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methodology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sharing of identifying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local or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any other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identifying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other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enforcement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agencies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135</w:t>
      </w:r>
    </w:p>
    <w:p>
      <w:pPr>
        <w:autoSpaceDN w:val="0"/>
        <w:autoSpaceDE w:val="0"/>
        <w:widowControl/>
        <w:spacing w:line="247" w:lineRule="auto" w:before="498" w:after="19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such written law relating to personal data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 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automated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criteria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Automated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predetermined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decision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implementation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88"/>
        <w:ind w:left="0" w:right="17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this</w:t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Immigration</w:t>
            </w:r>
          </w:p>
        </w:tc>
      </w:tr>
      <w:tr>
        <w:trPr>
          <w:trHeight w:hRule="exact" w:val="23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Officers’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Reward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hereinafter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Officers’</w:t>
            </w:r>
          </w:p>
        </w:tc>
      </w:tr>
      <w:tr>
        <w:trPr>
          <w:trHeight w:hRule="exact" w:val="3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"the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Fund").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Reward Fund</w:t>
            </w:r>
          </w:p>
        </w:tc>
      </w:tr>
    </w:tbl>
    <w:p>
      <w:pPr>
        <w:autoSpaceDN w:val="0"/>
        <w:autoSpaceDE w:val="0"/>
        <w:widowControl/>
        <w:spacing w:line="247" w:lineRule="auto" w:before="176" w:after="0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There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paid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Fund a</w:t>
      </w:r>
      <w:r>
        <w:rPr>
          <w:rFonts w:ascii="Times" w:hAnsi="Times" w:eastAsia="Times"/>
          <w:b w:val="0"/>
          <w:i w:val="0"/>
          <w:color w:val="221F1F"/>
          <w:sz w:val="20"/>
        </w:rPr>
        <w:t>sum</w:t>
      </w:r>
      <w:r>
        <w:rPr>
          <w:rFonts w:ascii="Times" w:hAnsi="Times" w:eastAsia="Times"/>
          <w:b w:val="0"/>
          <w:i w:val="0"/>
          <w:color w:val="221F1F"/>
          <w:sz w:val="20"/>
        </w:rPr>
        <w:t>equivalent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>percent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monies</w:t>
      </w:r>
      <w:r>
        <w:rPr>
          <w:rFonts w:ascii="Times" w:hAnsi="Times" w:eastAsia="Times"/>
          <w:b w:val="0"/>
          <w:i w:val="0"/>
          <w:color w:val="221F1F"/>
          <w:sz w:val="20"/>
        </w:rPr>
        <w:t>credited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fee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electronic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authorization</w:t>
      </w:r>
      <w:r>
        <w:rPr>
          <w:rFonts w:ascii="Times" w:hAnsi="Times" w:eastAsia="Times"/>
          <w:b w:val="0"/>
          <w:i w:val="0"/>
          <w:color w:val="221F1F"/>
          <w:sz w:val="20"/>
        </w:rPr>
        <w:t>fee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any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 made thereunder.</w:t>
      </w:r>
    </w:p>
    <w:p>
      <w:pPr>
        <w:autoSpaceDN w:val="0"/>
        <w:tabs>
          <w:tab w:pos="2036" w:val="left"/>
        </w:tabs>
        <w:autoSpaceDE w:val="0"/>
        <w:widowControl/>
        <w:spacing w:line="240" w:lineRule="auto" w:before="250" w:after="0"/>
        <w:ind w:left="14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There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paid</w:t>
      </w:r>
      <w:r>
        <w:rPr>
          <w:rFonts w:ascii="Times" w:hAnsi="Times" w:eastAsia="Times"/>
          <w:b w:val="0"/>
          <w:i w:val="0"/>
          <w:color w:val="221F1F"/>
          <w:sz w:val="20"/>
        </w:rPr>
        <w:t>out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Fund 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2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payments</w:t>
      </w:r>
      <w:r>
        <w:rPr>
          <w:rFonts w:ascii="Times" w:hAnsi="Times" w:eastAsia="Times"/>
          <w:b w:val="0"/>
          <w:i w:val="0"/>
          <w:color w:val="221F1F"/>
          <w:sz w:val="20"/>
        </w:rPr>
        <w:t>given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rewards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prescribed; and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52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expense</w:t>
      </w:r>
      <w:r>
        <w:rPr>
          <w:rFonts w:ascii="Times" w:hAnsi="Times" w:eastAsia="Times"/>
          <w:b w:val="0"/>
          <w:i w:val="0"/>
          <w:color w:val="221F1F"/>
          <w:sz w:val="20"/>
        </w:rPr>
        <w:t>incurred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administration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0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responsible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administration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Fund.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Article</w:t>
      </w:r>
      <w:r>
        <w:rPr>
          <w:rFonts w:ascii="Times" w:hAnsi="Times" w:eastAsia="Times"/>
          <w:b w:val="0"/>
          <w:i w:val="0"/>
          <w:color w:val="221F1F"/>
          <w:sz w:val="20"/>
        </w:rPr>
        <w:t>154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rPr>
          <w:rFonts w:ascii="Times" w:hAnsi="Times" w:eastAsia="Times"/>
          <w:b w:val="0"/>
          <w:i w:val="0"/>
          <w:color w:val="221F1F"/>
          <w:sz w:val="20"/>
        </w:rPr>
        <w:t>apply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audit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accounts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Fund.</w:t>
      </w:r>
    </w:p>
    <w:p>
      <w:pPr>
        <w:autoSpaceDN w:val="0"/>
        <w:autoSpaceDE w:val="0"/>
        <w:widowControl/>
        <w:spacing w:line="238" w:lineRule="auto" w:before="252" w:after="19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administered;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136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Immigration,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Chief 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Peace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2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Code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Criminal</w:t>
      </w:r>
      <w:r>
        <w:rPr>
          <w:rFonts w:ascii="Times" w:hAnsi="Times" w:eastAsia="Times"/>
          <w:b w:val="0"/>
          <w:i w:val="0"/>
          <w:color w:val="221F1F"/>
          <w:sz w:val="20"/>
        </w:rPr>
        <w:t>Procedure</w:t>
      </w:r>
      <w:r>
        <w:rPr>
          <w:rFonts w:ascii="Times" w:hAnsi="Times" w:eastAsia="Times"/>
          <w:b w:val="0"/>
          <w:i w:val="0"/>
          <w:color w:val="221F1F"/>
          <w:sz w:val="20"/>
        </w:rPr>
        <w:t>Act, No. 15 of 1979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exercising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power</w:t>
      </w:r>
      <w:r>
        <w:rPr>
          <w:rFonts w:ascii="Times" w:hAnsi="Times" w:eastAsia="Times"/>
          <w:b w:val="0"/>
          <w:i w:val="0"/>
          <w:color w:val="221F1F"/>
          <w:sz w:val="20"/>
        </w:rPr>
        <w:t>conferred</w:t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Peace 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66" w:lineRule="auto" w:before="298" w:after="238"/>
        <w:ind w:left="1374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special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circumstances,</w:t>
      </w:r>
      <w:r>
        <w:rPr>
          <w:rFonts w:ascii="Times" w:hAnsi="Times" w:eastAsia="Times"/>
          <w:b w:val="0"/>
          <w:i w:val="0"/>
          <w:color w:val="221F1F"/>
          <w:sz w:val="20"/>
        </w:rPr>
        <w:t>taking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consideration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necessities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exigencies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Peace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above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mentioned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Peace</w:t>
      </w:r>
      <w:r>
        <w:rPr>
          <w:rFonts w:ascii="Times" w:hAnsi="Times" w:eastAsia="Times"/>
          <w:b w:val="0"/>
          <w:i w:val="0"/>
          <w:color w:val="221F1F"/>
          <w:sz w:val="20"/>
        </w:rPr>
        <w:t>Officers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armed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relevant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received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Ministry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Defence.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administer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oaths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Immigration, every Chief Immigration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18"/>
        <w:ind w:left="17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Officer and every Immigration officer</w:t>
      </w:r>
      <w:r>
        <w:rPr>
          <w:rFonts w:ascii="Times" w:hAnsi="Times" w:eastAsia="Times"/>
          <w:b w:val="0"/>
          <w:i w:val="0"/>
          <w:color w:val="221F1F"/>
          <w:sz w:val="20"/>
        </w:rPr>
        <w:t>shall,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power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administer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oaths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the Oath and Affirmations Ordinance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17).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serving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forwarded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8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letter,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electronically,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address</w:t>
      </w:r>
      <w:r>
        <w:rPr>
          <w:rFonts w:ascii="Times" w:hAnsi="Times" w:eastAsia="Times"/>
          <w:b w:val="0"/>
          <w:i w:val="0"/>
          <w:color w:val="221F1F"/>
          <w:sz w:val="20"/>
        </w:rPr>
        <w:t>furnished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incurred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except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defrayed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administration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charge on the Consolidated Fund.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3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5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 suit or prosection shall be instituted against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Controller General, Additional Controller General,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of Immigration, a Deputy Controller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137</w:t>
      </w:r>
    </w:p>
    <w:p>
      <w:pPr>
        <w:autoSpaceDN w:val="0"/>
        <w:autoSpaceDE w:val="0"/>
        <w:widowControl/>
        <w:spacing w:line="264" w:lineRule="auto" w:before="49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Immigration, an Assistant Controller of Immigration, a Chief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Officer, an immigration officer, a police officer,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authorised member of the Forces or a Coast Guard Officer </w:t>
      </w:r>
      <w:r>
        <w:rPr>
          <w:rFonts w:ascii="Times" w:hAnsi="Times" w:eastAsia="Times"/>
          <w:b w:val="0"/>
          <w:i w:val="0"/>
          <w:color w:val="221F1F"/>
          <w:sz w:val="20"/>
        </w:rPr>
        <w:t>of the Department of Coast Guard for anything which in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34" w:after="0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 is done in the performance or exercise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 or power imposed or conferred under this Act.</w:t>
      </w:r>
    </w:p>
    <w:p>
      <w:pPr>
        <w:autoSpaceDN w:val="0"/>
        <w:autoSpaceDE w:val="0"/>
        <w:widowControl/>
        <w:spacing w:line="262" w:lineRule="auto" w:before="296" w:after="18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expense incurred by a person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in any suit or prosecution brought against </w:t>
      </w:r>
      <w:r>
        <w:rPr>
          <w:rFonts w:ascii="Times" w:hAnsi="Times" w:eastAsia="Times"/>
          <w:b w:val="0"/>
          <w:i w:val="0"/>
          <w:color w:val="000000"/>
          <w:sz w:val="20"/>
        </w:rPr>
        <w:t>him before any court in respect any act which is done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purported to be done by him under this Act, shall, if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holds that the act was done in good faith, be paid out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Consolidated Fund, unless such expenses is recovered </w:t>
      </w:r>
      <w:r>
        <w:rPr>
          <w:rFonts w:ascii="Times" w:hAnsi="Times" w:eastAsia="Times"/>
          <w:b w:val="0"/>
          <w:i w:val="0"/>
          <w:color w:val="000000"/>
          <w:sz w:val="20"/>
        </w:rPr>
        <w:t>by him is 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construed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journeys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between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restrict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journey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38" w:lineRule="auto" w:before="16" w:after="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aircraft 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to,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 or aircraft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called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journey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vessel or aircraft.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Construction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derogation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235) and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Quarantine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Diseases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Ordinance (Chapter 222), 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</w:t>
      </w:r>
      <w:r>
        <w:rPr>
          <w:rFonts w:ascii="Times" w:hAnsi="Times" w:eastAsia="Times"/>
          <w:b w:val="0"/>
          <w:i w:val="0"/>
          <w:color w:val="221F1F"/>
          <w:sz w:val="20"/>
        </w:rPr>
        <w:t>into,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departure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Lanka:</w:t>
      </w:r>
    </w:p>
    <w:p>
      <w:pPr>
        <w:autoSpaceDN w:val="0"/>
        <w:tabs>
          <w:tab w:pos="1798" w:val="left"/>
          <w:tab w:pos="2516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</w:t>
      </w:r>
      <w:r>
        <w:rPr>
          <w:rFonts w:ascii="Times" w:hAnsi="Times" w:eastAsia="Times"/>
          <w:b w:val="0"/>
          <w:i w:val="0"/>
          <w:color w:val="221F1F"/>
          <w:sz w:val="20"/>
        </w:rPr>
        <w:t>however</w:t>
      </w:r>
      <w:r>
        <w:rPr>
          <w:rFonts w:ascii="Times" w:hAnsi="Times" w:eastAsia="Times"/>
          <w:b w:val="0"/>
          <w:i w:val="0"/>
          <w:color w:val="221F1F"/>
          <w:sz w:val="20"/>
        </w:rPr>
        <w:t>that,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event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conflict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inconsistency</w:t>
      </w:r>
      <w:r>
        <w:rPr>
          <w:rFonts w:ascii="Times" w:hAnsi="Times" w:eastAsia="Times"/>
          <w:b w:val="0"/>
          <w:i w:val="0"/>
          <w:color w:val="221F1F"/>
          <w:sz w:val="20"/>
        </w:rPr>
        <w:t>between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Ordinance,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prevail.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6622" w:val="left"/>
        </w:tabs>
        <w:autoSpaceDE w:val="0"/>
        <w:widowControl/>
        <w:spacing w:line="247" w:lineRule="auto" w:before="486" w:after="0"/>
        <w:ind w:left="19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183.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Unless the context otherwise requires, in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Interpretation</w:t>
      </w:r>
    </w:p>
    <w:p>
      <w:pPr>
        <w:autoSpaceDN w:val="0"/>
        <w:autoSpaceDE w:val="0"/>
        <w:widowControl/>
        <w:spacing w:line="235" w:lineRule="auto" w:before="2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there</w:t>
      </w:r>
      <w:r>
        <w:rPr>
          <w:rFonts w:ascii="Times" w:hAnsi="Times" w:eastAsia="Times"/>
          <w:b w:val="0"/>
          <w:i w:val="0"/>
          <w:color w:val="221F1F"/>
          <w:sz w:val="20"/>
        </w:rPr>
        <w:t>under–</w:t>
      </w:r>
    </w:p>
    <w:p>
      <w:pPr>
        <w:autoSpaceDN w:val="0"/>
        <w:tabs>
          <w:tab w:pos="2184" w:val="left"/>
          <w:tab w:pos="2904" w:val="left"/>
        </w:tabs>
        <w:autoSpaceDE w:val="0"/>
        <w:widowControl/>
        <w:spacing w:line="254" w:lineRule="auto" w:before="26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"advanced passenger information" means elements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collected and transmitted through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communication system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border control agencies prior to the arrival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departure of flights and made available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primary line at the port of entry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departure;</w:t>
      </w:r>
    </w:p>
    <w:p>
      <w:pPr>
        <w:autoSpaceDN w:val="0"/>
        <w:tabs>
          <w:tab w:pos="2184" w:val="left"/>
          <w:tab w:pos="2902" w:val="left"/>
        </w:tabs>
        <w:autoSpaceDE w:val="0"/>
        <w:widowControl/>
        <w:spacing w:line="259" w:lineRule="auto" w:before="2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"aid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abet"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same</w:t>
      </w:r>
      <w:r>
        <w:rPr>
          <w:rFonts w:ascii="Times" w:hAnsi="Times" w:eastAsia="Times"/>
          <w:b w:val="0"/>
          <w:i w:val="0"/>
          <w:color w:val="221F1F"/>
          <w:sz w:val="20"/>
        </w:rPr>
        <w:t>meaning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Penal</w:t>
      </w:r>
      <w:r>
        <w:rPr>
          <w:rFonts w:ascii="Times" w:hAnsi="Times" w:eastAsia="Times"/>
          <w:b w:val="0"/>
          <w:i w:val="0"/>
          <w:color w:val="221F1F"/>
          <w:sz w:val="20"/>
        </w:rPr>
        <w:t>Code</w:t>
      </w:r>
      <w:r>
        <w:rPr>
          <w:rFonts w:ascii="Times" w:hAnsi="Times" w:eastAsia="Times"/>
          <w:b w:val="0"/>
          <w:i w:val="0"/>
          <w:color w:val="221F1F"/>
          <w:sz w:val="20"/>
        </w:rPr>
        <w:t>(Chapter</w:t>
      </w:r>
      <w:r>
        <w:rPr>
          <w:rFonts w:ascii="Times" w:hAnsi="Times" w:eastAsia="Times"/>
          <w:b w:val="0"/>
          <w:i w:val="0"/>
          <w:color w:val="221F1F"/>
          <w:sz w:val="20"/>
        </w:rPr>
        <w:t>19);</w:t>
      </w:r>
    </w:p>
    <w:p>
      <w:pPr>
        <w:autoSpaceDN w:val="0"/>
        <w:autoSpaceDE w:val="0"/>
        <w:widowControl/>
        <w:spacing w:line="250" w:lineRule="auto" w:before="264" w:after="0"/>
        <w:ind w:left="2902" w:right="251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"approved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port"</w:t>
      </w:r>
      <w:r>
        <w:rPr>
          <w:rFonts w:ascii="Times" w:hAnsi="Times" w:eastAsia="Times"/>
          <w:b w:val="0"/>
          <w:i w:val="0"/>
          <w:color w:val="221F1F"/>
          <w:sz w:val="20"/>
        </w:rPr>
        <w:t>means,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seaport or an airport declared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approved port of entry or departure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Minister 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45 of this Act;</w:t>
      </w:r>
    </w:p>
    <w:p>
      <w:pPr>
        <w:autoSpaceDN w:val="0"/>
        <w:tabs>
          <w:tab w:pos="2184" w:val="left"/>
          <w:tab w:pos="2902" w:val="left"/>
        </w:tabs>
        <w:autoSpaceDE w:val="0"/>
        <w:widowControl/>
        <w:spacing w:line="252" w:lineRule="auto" w:before="25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"approved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entry"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"approved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departure"</w:t>
      </w:r>
      <w:r>
        <w:rPr>
          <w:rFonts w:ascii="Times" w:hAnsi="Times" w:eastAsia="Times"/>
          <w:b w:val="0"/>
          <w:i w:val="0"/>
          <w:color w:val="221F1F"/>
          <w:sz w:val="20"/>
        </w:rPr>
        <w:t>mean,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airport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seaport,</w:t>
      </w:r>
      <w:r>
        <w:rPr>
          <w:rFonts w:ascii="Times" w:hAnsi="Times" w:eastAsia="Times"/>
          <w:b w:val="0"/>
          <w:i w:val="0"/>
          <w:color w:val="221F1F"/>
          <w:sz w:val="20"/>
        </w:rPr>
        <w:t>declared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45;</w:t>
      </w:r>
    </w:p>
    <w:p>
      <w:pPr>
        <w:autoSpaceDN w:val="0"/>
        <w:tabs>
          <w:tab w:pos="2904" w:val="left"/>
        </w:tabs>
        <w:autoSpaceDE w:val="0"/>
        <w:widowControl/>
        <w:spacing w:line="247" w:lineRule="auto" w:before="264" w:after="0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"biometric"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unique</w:t>
      </w:r>
      <w:r>
        <w:rPr>
          <w:rFonts w:ascii="Times" w:hAnsi="Times" w:eastAsia="Times"/>
          <w:b w:val="0"/>
          <w:i w:val="0"/>
          <w:color w:val="221F1F"/>
          <w:sz w:val="20"/>
        </w:rPr>
        <w:t>biological</w:t>
      </w:r>
      <w:r>
        <w:rPr>
          <w:rFonts w:ascii="Times" w:hAnsi="Times" w:eastAsia="Times"/>
          <w:b w:val="0"/>
          <w:i w:val="0"/>
          <w:color w:val="221F1F"/>
          <w:sz w:val="20"/>
        </w:rPr>
        <w:t>data</w:t>
      </w:r>
      <w:r>
        <w:rPr>
          <w:rFonts w:ascii="Times" w:hAnsi="Times" w:eastAsia="Times"/>
          <w:b w:val="0"/>
          <w:i w:val="0"/>
          <w:color w:val="221F1F"/>
          <w:sz w:val="20"/>
        </w:rPr>
        <w:t>specific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person including finger prints;</w:t>
      </w:r>
    </w:p>
    <w:p>
      <w:pPr>
        <w:autoSpaceDN w:val="0"/>
        <w:tabs>
          <w:tab w:pos="2182" w:val="left"/>
        </w:tabs>
        <w:autoSpaceDE w:val="0"/>
        <w:widowControl/>
        <w:spacing w:line="247" w:lineRule="auto" w:before="26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"border" consists of territorial seas and air of Sri Lanka;</w:t>
      </w:r>
    </w:p>
    <w:p>
      <w:pPr>
        <w:autoSpaceDN w:val="0"/>
        <w:autoSpaceDE w:val="0"/>
        <w:widowControl/>
        <w:spacing w:line="235" w:lineRule="auto" w:before="25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"child"</w:t>
      </w:r>
      <w:r>
        <w:rPr>
          <w:rFonts w:ascii="Times" w:hAnsi="Times" w:eastAsia="Times"/>
          <w:b w:val="0"/>
          <w:i w:val="0"/>
          <w:color w:val="221F1F"/>
          <w:sz w:val="20"/>
        </w:rPr>
        <w:t>means, a person under the age of eighteen years;</w:t>
      </w:r>
    </w:p>
    <w:p>
      <w:pPr>
        <w:autoSpaceDN w:val="0"/>
        <w:tabs>
          <w:tab w:pos="2182" w:val="left"/>
          <w:tab w:pos="2902" w:val="left"/>
          <w:tab w:pos="2904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"cost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charges"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expended</w:t>
      </w:r>
      <w:r>
        <w:rPr>
          <w:rFonts w:ascii="Times" w:hAnsi="Times" w:eastAsia="Times"/>
          <w:b w:val="0"/>
          <w:i w:val="0"/>
          <w:color w:val="221F1F"/>
          <w:sz w:val="20"/>
        </w:rPr>
        <w:t>out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public</w:t>
      </w:r>
      <w:r>
        <w:rPr>
          <w:rFonts w:ascii="Times" w:hAnsi="Times" w:eastAsia="Times"/>
          <w:b w:val="0"/>
          <w:i w:val="0"/>
          <w:color w:val="221F1F"/>
          <w:sz w:val="20"/>
        </w:rPr>
        <w:t>funds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securing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facilitating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departure</w:t>
      </w:r>
      <w:r>
        <w:rPr>
          <w:rFonts w:ascii="Times" w:hAnsi="Times" w:eastAsia="Times"/>
          <w:b w:val="0"/>
          <w:i w:val="0"/>
          <w:color w:val="221F1F"/>
          <w:sz w:val="20"/>
        </w:rPr>
        <w:t>therefrom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p>
      <w:pPr>
        <w:autoSpaceDN w:val="0"/>
        <w:tabs>
          <w:tab w:pos="3382" w:val="left"/>
          <w:tab w:pos="3384" w:val="left"/>
        </w:tabs>
        <w:autoSpaceDE w:val="0"/>
        <w:widowControl/>
        <w:spacing w:line="254" w:lineRule="auto" w:before="266" w:after="0"/>
        <w:ind w:left="28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money</w:t>
      </w:r>
      <w:r>
        <w:rPr>
          <w:rFonts w:ascii="Times" w:hAnsi="Times" w:eastAsia="Times"/>
          <w:b w:val="0"/>
          <w:i w:val="0"/>
          <w:color w:val="221F1F"/>
          <w:sz w:val="20"/>
        </w:rPr>
        <w:t>expended</w:t>
      </w:r>
      <w:r>
        <w:rPr>
          <w:rFonts w:ascii="Times" w:hAnsi="Times" w:eastAsia="Times"/>
          <w:b w:val="0"/>
          <w:i w:val="0"/>
          <w:color w:val="221F1F"/>
          <w:sz w:val="20"/>
        </w:rPr>
        <w:t>out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funds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relief,</w:t>
      </w:r>
      <w:r>
        <w:rPr>
          <w:rFonts w:ascii="Times" w:hAnsi="Times" w:eastAsia="Times"/>
          <w:b w:val="0"/>
          <w:i w:val="0"/>
          <w:color w:val="221F1F"/>
          <w:sz w:val="20"/>
        </w:rPr>
        <w:t>maintenance,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treatment;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139</w:t>
      </w:r>
    </w:p>
    <w:p>
      <w:pPr>
        <w:autoSpaceDN w:val="0"/>
        <w:tabs>
          <w:tab w:pos="2952" w:val="left"/>
          <w:tab w:pos="3476" w:val="left"/>
          <w:tab w:pos="3478" w:val="left"/>
        </w:tabs>
        <w:autoSpaceDE w:val="0"/>
        <w:widowControl/>
        <w:spacing w:line="269" w:lineRule="auto" w:before="49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expenses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relief,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maintenance,</w:t>
      </w:r>
      <w:r>
        <w:rPr>
          <w:rFonts w:ascii="Times" w:hAnsi="Times" w:eastAsia="Times"/>
          <w:b w:val="0"/>
          <w:i w:val="0"/>
          <w:color w:val="221F1F"/>
          <w:sz w:val="20"/>
        </w:rPr>
        <w:t>care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treatment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hospital,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relief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sick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destitute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maintained</w:t>
      </w:r>
      <w:r>
        <w:rPr>
          <w:rFonts w:ascii="Times" w:hAnsi="Times" w:eastAsia="Times"/>
          <w:b w:val="0"/>
          <w:i w:val="0"/>
          <w:color w:val="221F1F"/>
          <w:sz w:val="20"/>
        </w:rPr>
        <w:t>out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public</w:t>
      </w:r>
      <w:r>
        <w:rPr>
          <w:rFonts w:ascii="Times" w:hAnsi="Times" w:eastAsia="Times"/>
          <w:b w:val="0"/>
          <w:i w:val="0"/>
          <w:color w:val="221F1F"/>
          <w:sz w:val="20"/>
        </w:rPr>
        <w:t>funds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charitable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support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>contributes;</w:t>
      </w:r>
    </w:p>
    <w:p>
      <w:pPr>
        <w:autoSpaceDN w:val="0"/>
        <w:tabs>
          <w:tab w:pos="2278" w:val="left"/>
          <w:tab w:pos="2998" w:val="left"/>
        </w:tabs>
        <w:autoSpaceDE w:val="0"/>
        <w:widowControl/>
        <w:spacing w:line="262" w:lineRule="auto" w:before="29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“captain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aircraft”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charge the</w:t>
      </w:r>
      <w:r>
        <w:rPr>
          <w:rFonts w:ascii="Times" w:hAnsi="Times" w:eastAsia="Times"/>
          <w:b w:val="0"/>
          <w:i w:val="0"/>
          <w:color w:val="221F1F"/>
          <w:sz w:val="20"/>
        </w:rPr>
        <w:t>command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control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aircraft;</w:t>
      </w:r>
    </w:p>
    <w:p>
      <w:pPr>
        <w:autoSpaceDN w:val="0"/>
        <w:tabs>
          <w:tab w:pos="2278" w:val="left"/>
          <w:tab w:pos="2998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 carrier” means a person who engagges in the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transporting passengers by water or air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association of persons whether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or not by whom the aircraft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ship is owned or chartered;</w:t>
      </w:r>
    </w:p>
    <w:p>
      <w:pPr>
        <w:autoSpaceDN w:val="0"/>
        <w:autoSpaceDE w:val="0"/>
        <w:widowControl/>
        <w:spacing w:line="262" w:lineRule="auto" w:before="296" w:after="0"/>
        <w:ind w:left="2998" w:right="2422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“Civil Aviation Authority” means the Civil Aviation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established by section 2 of the Civil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Aviation Authority Act, No. 34 of 2002;</w:t>
      </w:r>
    </w:p>
    <w:p>
      <w:pPr>
        <w:autoSpaceDN w:val="0"/>
        <w:tabs>
          <w:tab w:pos="2278" w:val="left"/>
          <w:tab w:pos="2998" w:val="left"/>
        </w:tabs>
        <w:autoSpaceDE w:val="0"/>
        <w:widowControl/>
        <w:spacing w:line="257" w:lineRule="auto" w:before="29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“Code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Criminal</w:t>
      </w:r>
      <w:r>
        <w:rPr>
          <w:rFonts w:ascii="Times" w:hAnsi="Times" w:eastAsia="Times"/>
          <w:b w:val="0"/>
          <w:i w:val="0"/>
          <w:color w:val="221F1F"/>
          <w:sz w:val="20"/>
        </w:rPr>
        <w:t>Procedure</w:t>
      </w:r>
      <w:r>
        <w:rPr>
          <w:rFonts w:ascii="Times" w:hAnsi="Times" w:eastAsia="Times"/>
          <w:b w:val="0"/>
          <w:i w:val="0"/>
          <w:color w:val="221F1F"/>
          <w:sz w:val="20"/>
        </w:rPr>
        <w:t>Act”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Criminal</w:t>
      </w:r>
      <w:r>
        <w:rPr>
          <w:rFonts w:ascii="Times" w:hAnsi="Times" w:eastAsia="Times"/>
          <w:b w:val="0"/>
          <w:i w:val="0"/>
          <w:color w:val="221F1F"/>
          <w:sz w:val="20"/>
        </w:rPr>
        <w:t>Procedure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No.</w:t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1979;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296" w:after="0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“crew” means the group of persons employed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work or service of a vessel or an aircraft;</w:t>
      </w:r>
    </w:p>
    <w:p>
      <w:pPr>
        <w:autoSpaceDN w:val="0"/>
        <w:autoSpaceDE w:val="0"/>
        <w:widowControl/>
        <w:spacing w:line="257" w:lineRule="auto" w:before="298" w:after="0"/>
        <w:ind w:left="2998" w:right="2304" w:hanging="7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“dangerous drug” means any drug falling within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Poisons, Opium and Dangerous Drugs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(Chapter 218) or included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 enacted in its place;</w:t>
      </w:r>
    </w:p>
    <w:p>
      <w:pPr>
        <w:autoSpaceDN w:val="0"/>
        <w:autoSpaceDE w:val="0"/>
        <w:widowControl/>
        <w:spacing w:line="257" w:lineRule="auto" w:before="296" w:after="0"/>
        <w:ind w:left="2996" w:right="2304" w:hanging="71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“dependant”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wholly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dependant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maintenance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support</w:t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4" w:lineRule="auto" w:before="498" w:after="238"/>
        <w:ind w:left="290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related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spouse;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spouse’s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grandparent;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spouse’s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daughter,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granddaughter,</w:t>
      </w:r>
      <w:r>
        <w:rPr>
          <w:rFonts w:ascii="Times" w:hAnsi="Times" w:eastAsia="Times"/>
          <w:b w:val="0"/>
          <w:i w:val="0"/>
          <w:color w:val="221F1F"/>
          <w:sz w:val="20"/>
        </w:rPr>
        <w:t>sister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niece,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unmarried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widow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divorcee;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spouse’s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grandson,</w:t>
            </w:r>
          </w:p>
        </w:tc>
      </w:tr>
    </w:tbl>
    <w:p>
      <w:pPr>
        <w:autoSpaceDN w:val="0"/>
        <w:autoSpaceDE w:val="0"/>
        <w:widowControl/>
        <w:spacing w:line="264" w:lineRule="auto" w:before="8" w:after="0"/>
        <w:ind w:left="338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brother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nephew,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twenty-one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over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age,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permanently</w:t>
      </w:r>
      <w:r>
        <w:rPr>
          <w:rFonts w:ascii="Times" w:hAnsi="Times" w:eastAsia="Times"/>
          <w:b w:val="0"/>
          <w:i w:val="0"/>
          <w:color w:val="221F1F"/>
          <w:sz w:val="20"/>
        </w:rPr>
        <w:t>disabled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incapable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supporting</w:t>
      </w:r>
      <w:r>
        <w:rPr>
          <w:rFonts w:ascii="Times" w:hAnsi="Times" w:eastAsia="Times"/>
          <w:b w:val="0"/>
          <w:i w:val="0"/>
          <w:color w:val="221F1F"/>
          <w:sz w:val="20"/>
        </w:rPr>
        <w:t>himself;</w:t>
      </w:r>
    </w:p>
    <w:p>
      <w:pPr>
        <w:autoSpaceDN w:val="0"/>
        <w:tabs>
          <w:tab w:pos="2182" w:val="left"/>
          <w:tab w:pos="2902" w:val="left"/>
          <w:tab w:pos="2904" w:val="left"/>
        </w:tabs>
        <w:autoSpaceDE w:val="0"/>
        <w:widowControl/>
        <w:spacing w:line="266" w:lineRule="auto" w:before="29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rPr>
          <w:rFonts w:ascii="Times" w:hAnsi="Times" w:eastAsia="Times"/>
          <w:b w:val="0"/>
          <w:i w:val="0"/>
          <w:color w:val="221F1F"/>
          <w:sz w:val="20"/>
        </w:rPr>
        <w:t>“deportation”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forced</w:t>
      </w:r>
      <w:r>
        <w:rPr>
          <w:rFonts w:ascii="Times" w:hAnsi="Times" w:eastAsia="Times"/>
          <w:b w:val="0"/>
          <w:i w:val="0"/>
          <w:color w:val="221F1F"/>
          <w:sz w:val="20"/>
        </w:rPr>
        <w:t>departure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 is not a citizen of Sri Lanka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remaining</w:t>
      </w:r>
      <w:r>
        <w:rPr>
          <w:rFonts w:ascii="Times" w:hAnsi="Times" w:eastAsia="Times"/>
          <w:b w:val="0"/>
          <w:i w:val="0"/>
          <w:color w:val="221F1F"/>
          <w:sz w:val="20"/>
        </w:rPr>
        <w:t>out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so</w:t>
      </w:r>
      <w:r>
        <w:rPr>
          <w:rFonts w:ascii="Times" w:hAnsi="Times" w:eastAsia="Times"/>
          <w:b w:val="0"/>
          <w:i w:val="0"/>
          <w:color w:val="221F1F"/>
          <w:sz w:val="20"/>
        </w:rPr>
        <w:t>long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force;</w:t>
      </w:r>
    </w:p>
    <w:p>
      <w:pPr>
        <w:autoSpaceDN w:val="0"/>
        <w:tabs>
          <w:tab w:pos="2182" w:val="left"/>
          <w:tab w:pos="290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“Director of Merchant Shipping” means the Director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Merchant Shipping appointed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3 of the Merchant Shipping Act, No.</w:t>
      </w:r>
    </w:p>
    <w:p>
      <w:pPr>
        <w:autoSpaceDN w:val="0"/>
        <w:autoSpaceDE w:val="0"/>
        <w:widowControl/>
        <w:spacing w:line="238" w:lineRule="auto" w:before="36" w:after="0"/>
        <w:ind w:left="0" w:right="5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52 of 1971;</w:t>
      </w:r>
    </w:p>
    <w:p>
      <w:pPr>
        <w:autoSpaceDN w:val="0"/>
        <w:autoSpaceDE w:val="0"/>
        <w:widowControl/>
        <w:spacing w:line="235" w:lineRule="auto" w:before="296" w:after="18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“Director General of Civil Aviation” means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Director General of Civil Aviation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11 of the Civil Aviation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Authority of Sri Lanka Act, No. 34 of 2002;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141</w:t>
      </w:r>
    </w:p>
    <w:p>
      <w:pPr>
        <w:autoSpaceDN w:val="0"/>
        <w:tabs>
          <w:tab w:pos="2276" w:val="left"/>
          <w:tab w:pos="2996" w:val="left"/>
          <w:tab w:pos="2998" w:val="left"/>
        </w:tabs>
        <w:autoSpaceDE w:val="0"/>
        <w:widowControl/>
        <w:spacing w:line="295" w:lineRule="auto" w:before="51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“direct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passenger”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passenger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arrives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airport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passes</w:t>
      </w:r>
      <w:r>
        <w:rPr>
          <w:rFonts w:ascii="Times" w:hAnsi="Times" w:eastAsia="Times"/>
          <w:b w:val="0"/>
          <w:i w:val="0"/>
          <w:color w:val="221F1F"/>
          <w:sz w:val="20"/>
        </w:rPr>
        <w:t>through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airport</w:t>
      </w:r>
      <w:r>
        <w:rPr>
          <w:rFonts w:ascii="Times" w:hAnsi="Times" w:eastAsia="Times"/>
          <w:b w:val="0"/>
          <w:i w:val="0"/>
          <w:color w:val="221F1F"/>
          <w:sz w:val="20"/>
        </w:rPr>
        <w:t>en</w:t>
      </w:r>
      <w:r>
        <w:rPr>
          <w:rFonts w:ascii="Times" w:hAnsi="Times" w:eastAsia="Times"/>
          <w:b w:val="0"/>
          <w:i w:val="0"/>
          <w:color w:val="221F1F"/>
          <w:sz w:val="20"/>
        </w:rPr>
        <w:t>route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entering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998" w:val="left"/>
        </w:tabs>
        <w:autoSpaceDE w:val="0"/>
        <w:widowControl/>
        <w:spacing w:line="271" w:lineRule="auto" w:before="338" w:after="0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“disclose”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providing</w:t>
      </w:r>
      <w:r>
        <w:rPr>
          <w:rFonts w:ascii="Times" w:hAnsi="Times" w:eastAsia="Times"/>
          <w:b w:val="0"/>
          <w:i w:val="0"/>
          <w:color w:val="221F1F"/>
          <w:sz w:val="20"/>
        </w:rPr>
        <w:t>access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information;</w:t>
      </w:r>
    </w:p>
    <w:p>
      <w:pPr>
        <w:autoSpaceDN w:val="0"/>
        <w:autoSpaceDE w:val="0"/>
        <w:widowControl/>
        <w:spacing w:line="238" w:lineRule="auto" w:before="356" w:after="298"/>
        <w:ind w:left="0" w:right="48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“document”</w:t>
      </w:r>
      <w:r>
        <w:rPr>
          <w:rFonts w:ascii="Times" w:hAnsi="Times" w:eastAsia="Times"/>
          <w:b w:val="0"/>
          <w:i w:val="0"/>
          <w:color w:val="221F1F"/>
          <w:sz w:val="20"/>
        </w:rPr>
        <w:t>includes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5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endorsement;</w:t>
            </w:r>
          </w:p>
        </w:tc>
      </w:tr>
      <w:tr>
        <w:trPr>
          <w:trHeight w:hRule="exact" w:val="454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paper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47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writing;</w:t>
      </w:r>
    </w:p>
    <w:p>
      <w:pPr>
        <w:autoSpaceDN w:val="0"/>
        <w:tabs>
          <w:tab w:pos="3478" w:val="left"/>
        </w:tabs>
        <w:autoSpaceDE w:val="0"/>
        <w:widowControl/>
        <w:spacing w:line="281" w:lineRule="auto" w:before="356" w:after="298"/>
        <w:ind w:left="30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paper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material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marks,</w:t>
      </w:r>
      <w:r>
        <w:rPr>
          <w:rFonts w:ascii="Times" w:hAnsi="Times" w:eastAsia="Times"/>
          <w:b w:val="0"/>
          <w:i w:val="0"/>
          <w:color w:val="221F1F"/>
          <w:sz w:val="20"/>
        </w:rPr>
        <w:t>figures,</w:t>
      </w:r>
      <w:r>
        <w:rPr>
          <w:rFonts w:ascii="Times" w:hAnsi="Times" w:eastAsia="Times"/>
          <w:b w:val="0"/>
          <w:i w:val="0"/>
          <w:color w:val="221F1F"/>
          <w:sz w:val="20"/>
        </w:rPr>
        <w:t>symbols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perforations,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are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capable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meaning</w:t>
            </w:r>
          </w:p>
        </w:tc>
      </w:tr>
    </w:tbl>
    <w:p>
      <w:pPr>
        <w:autoSpaceDN w:val="0"/>
        <w:autoSpaceDE w:val="0"/>
        <w:widowControl/>
        <w:spacing w:line="271" w:lineRule="auto" w:before="28" w:after="0"/>
        <w:ind w:left="39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qualified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interpret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them;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3956" w:val="left"/>
          <w:tab w:pos="3958" w:val="left"/>
        </w:tabs>
        <w:autoSpaceDE w:val="0"/>
        <w:widowControl/>
        <w:spacing w:line="271" w:lineRule="auto" w:before="356" w:after="3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capable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responded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computer,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machine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device;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</w:p>
        </w:tc>
      </w:tr>
    </w:tbl>
    <w:p>
      <w:pPr>
        <w:autoSpaceDN w:val="0"/>
        <w:autoSpaceDE w:val="0"/>
        <w:widowControl/>
        <w:spacing w:line="276" w:lineRule="auto" w:before="32" w:after="0"/>
        <w:ind w:left="347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capable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reproduced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article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device;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142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record; or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thing or any article;</w:t>
            </w:r>
          </w:p>
        </w:tc>
      </w:tr>
    </w:tbl>
    <w:p>
      <w:pPr>
        <w:autoSpaceDN w:val="0"/>
        <w:autoSpaceDE w:val="0"/>
        <w:widowControl/>
        <w:spacing w:line="281" w:lineRule="auto" w:before="338" w:after="0"/>
        <w:ind w:left="3384" w:right="2448" w:hanging="7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“electronic device”  means any electronic device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may contain any document referred</w:t>
      </w:r>
    </w:p>
    <w:p>
      <w:pPr>
        <w:autoSpaceDN w:val="0"/>
        <w:tabs>
          <w:tab w:pos="3384" w:val="left"/>
        </w:tabs>
        <w:autoSpaceDE w:val="0"/>
        <w:widowControl/>
        <w:spacing w:line="281" w:lineRule="auto" w:before="86" w:after="0"/>
        <w:ind w:left="143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a written document in electronic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form;</w:t>
      </w:r>
    </w:p>
    <w:p>
      <w:pPr>
        <w:autoSpaceDN w:val="0"/>
        <w:autoSpaceDE w:val="0"/>
        <w:widowControl/>
        <w:spacing w:line="295" w:lineRule="auto" w:before="398" w:after="0"/>
        <w:ind w:left="3384" w:right="251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“endorsement”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endorsement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III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IV, V 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VII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2664" w:val="left"/>
        </w:tabs>
        <w:autoSpaceDE w:val="0"/>
        <w:widowControl/>
        <w:spacing w:line="242" w:lineRule="auto" w:before="392" w:after="0"/>
        <w:ind w:left="13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 w:val="0"/>
          <w:color w:val="221F1F"/>
          <w:sz w:val="20"/>
        </w:rPr>
        <w:t>“entry”</w:t>
      </w:r>
      <w:r>
        <w:rPr>
          <w:rFonts w:ascii="Times" w:hAnsi="Times" w:eastAsia="Times"/>
          <w:b w:val="0"/>
          <w:i w:val="0"/>
          <w:color w:val="221F1F"/>
          <w:sz w:val="20"/>
        </w:rPr>
        <w:t>means –</w:t>
      </w:r>
    </w:p>
    <w:p>
      <w:pPr>
        <w:autoSpaceDN w:val="0"/>
        <w:tabs>
          <w:tab w:pos="3382" w:val="left"/>
          <w:tab w:pos="3384" w:val="left"/>
        </w:tabs>
        <w:autoSpaceDE w:val="0"/>
        <w:widowControl/>
        <w:spacing w:line="295" w:lineRule="auto" w:before="398" w:after="338"/>
        <w:ind w:left="29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arriving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disembarking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arrives;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arriving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at any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aerodrome in Sri Lanka on board any</w:t>
            </w:r>
          </w:p>
        </w:tc>
      </w:tr>
    </w:tbl>
    <w:p>
      <w:pPr>
        <w:autoSpaceDN w:val="0"/>
        <w:autoSpaceDE w:val="0"/>
        <w:widowControl/>
        <w:spacing w:line="302" w:lineRule="auto" w:before="42" w:after="42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aircraft shall not be deemed,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this Act, to enter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be brought into Sri Lanka until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person leaves the aerodrome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5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than by that aircraft;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child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born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59" w:lineRule="auto" w:before="44" w:after="0"/>
        <w:ind w:left="3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birth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143</w:t>
      </w:r>
    </w:p>
    <w:p>
      <w:pPr>
        <w:autoSpaceDN w:val="0"/>
        <w:tabs>
          <w:tab w:pos="3012" w:val="left"/>
          <w:tab w:pos="3476" w:val="left"/>
          <w:tab w:pos="3478" w:val="left"/>
        </w:tabs>
        <w:autoSpaceDE w:val="0"/>
        <w:widowControl/>
        <w:spacing w:line="314" w:lineRule="auto" w:before="528" w:after="0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case,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by,</w:t>
      </w:r>
      <w:r>
        <w:rPr>
          <w:rFonts w:ascii="Times" w:hAnsi="Times" w:eastAsia="Times"/>
          <w:b w:val="0"/>
          <w:i w:val="0"/>
          <w:color w:val="221F1F"/>
          <w:sz w:val="20"/>
        </w:rPr>
        <w:t>sea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air,</w:t>
      </w:r>
      <w:r>
        <w:rPr>
          <w:rFonts w:ascii="Times" w:hAnsi="Times" w:eastAsia="Times"/>
          <w:b w:val="0"/>
          <w:i w:val="0"/>
          <w:color w:val="221F1F"/>
          <w:sz w:val="20"/>
        </w:rPr>
        <w:t>but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complying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entry,</w:t>
      </w:r>
      <w:r>
        <w:rPr>
          <w:rFonts w:ascii="Times" w:hAnsi="Times" w:eastAsia="Times"/>
          <w:b w:val="0"/>
          <w:i w:val="0"/>
          <w:color w:val="221F1F"/>
          <w:sz w:val="20"/>
        </w:rPr>
        <w:t>expressly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impliedly,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sanctioned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enquiry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2756" w:val="left"/>
          <w:tab w:pos="3478" w:val="left"/>
        </w:tabs>
        <w:autoSpaceDE w:val="0"/>
        <w:widowControl/>
        <w:spacing w:line="281" w:lineRule="auto" w:before="392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“holder”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whom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issued;</w:t>
      </w:r>
    </w:p>
    <w:p>
      <w:pPr>
        <w:autoSpaceDN w:val="0"/>
        <w:tabs>
          <w:tab w:pos="2756" w:val="left"/>
          <w:tab w:pos="3476" w:val="left"/>
          <w:tab w:pos="3478" w:val="left"/>
        </w:tabs>
        <w:autoSpaceDE w:val="0"/>
        <w:widowControl/>
        <w:spacing w:line="305" w:lineRule="auto" w:before="39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“holding</w:t>
      </w:r>
      <w:r>
        <w:rPr>
          <w:rFonts w:ascii="Times" w:hAnsi="Times" w:eastAsia="Times"/>
          <w:b w:val="0"/>
          <w:i w:val="0"/>
          <w:color w:val="221F1F"/>
          <w:sz w:val="20"/>
        </w:rPr>
        <w:t>centre”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temporary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detention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centre</w:t>
      </w:r>
      <w:r>
        <w:rPr>
          <w:rFonts w:ascii="Times" w:hAnsi="Times" w:eastAsia="Times"/>
          <w:b w:val="0"/>
          <w:i w:val="0"/>
          <w:color w:val="221F1F"/>
          <w:sz w:val="20"/>
        </w:rPr>
        <w:t>located</w:t>
      </w:r>
      <w:r>
        <w:rPr>
          <w:rFonts w:ascii="Times" w:hAnsi="Times" w:eastAsia="Times"/>
          <w:b w:val="0"/>
          <w:i w:val="0"/>
          <w:color w:val="221F1F"/>
          <w:sz w:val="20"/>
        </w:rPr>
        <w:t>anywhere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airport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seaport 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autoSpaceDE w:val="0"/>
        <w:widowControl/>
        <w:spacing w:line="238" w:lineRule="auto" w:before="392" w:after="334"/>
        <w:ind w:left="0" w:right="34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information”</w:t>
      </w:r>
      <w:r>
        <w:rPr>
          <w:rFonts w:ascii="Times" w:hAnsi="Times" w:eastAsia="Times"/>
          <w:b w:val="0"/>
          <w:i w:val="0"/>
          <w:color w:val="221F1F"/>
          <w:sz w:val="20"/>
        </w:rPr>
        <w:t>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4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biometric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meaningful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derived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</w:p>
        </w:tc>
      </w:tr>
      <w:tr>
        <w:trPr>
          <w:trHeight w:hRule="exact" w:val="47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biometric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information;</w:t>
            </w:r>
          </w:p>
        </w:tc>
      </w:tr>
      <w:tr>
        <w:trPr>
          <w:trHeight w:hRule="exact" w:val="4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result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analysing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83" w:lineRule="auto" w:before="40" w:after="0"/>
        <w:ind w:left="347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biometric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meaningful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identifier</w:t>
      </w:r>
      <w:r>
        <w:rPr>
          <w:rFonts w:ascii="Times" w:hAnsi="Times" w:eastAsia="Times"/>
          <w:b w:val="0"/>
          <w:i w:val="0"/>
          <w:color w:val="221F1F"/>
          <w:sz w:val="20"/>
        </w:rPr>
        <w:t>derived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biometric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144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derived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6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biometric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meaningful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identifier</w:t>
      </w:r>
      <w:r>
        <w:rPr>
          <w:rFonts w:ascii="Times" w:hAnsi="Times" w:eastAsia="Times"/>
          <w:b w:val="0"/>
          <w:i w:val="0"/>
          <w:color w:val="221F1F"/>
          <w:sz w:val="20"/>
        </w:rPr>
        <w:t>derived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biometric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record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kind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942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discover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person’s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8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get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about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particular</w:t>
      </w:r>
      <w:r>
        <w:rPr>
          <w:rFonts w:ascii="Times" w:hAnsi="Times" w:eastAsia="Times"/>
          <w:b w:val="0"/>
          <w:i w:val="0"/>
          <w:color w:val="221F1F"/>
          <w:sz w:val="20"/>
        </w:rPr>
        <w:t>person;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information which facilitate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identification of a particular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person;</w:t>
      </w:r>
    </w:p>
    <w:p>
      <w:pPr>
        <w:autoSpaceDN w:val="0"/>
        <w:tabs>
          <w:tab w:pos="3382" w:val="left"/>
        </w:tabs>
        <w:autoSpaceDE w:val="0"/>
        <w:widowControl/>
        <w:spacing w:line="254" w:lineRule="auto" w:before="296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"immigration" includes both immigration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emigration;</w:t>
      </w:r>
    </w:p>
    <w:p>
      <w:pPr>
        <w:autoSpaceDN w:val="0"/>
        <w:tabs>
          <w:tab w:pos="2662" w:val="left"/>
          <w:tab w:pos="3382" w:val="left"/>
          <w:tab w:pos="3384" w:val="left"/>
        </w:tabs>
        <w:autoSpaceDE w:val="0"/>
        <w:widowControl/>
        <w:spacing w:line="266" w:lineRule="auto" w:before="298" w:after="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area or zone"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area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zone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designated</w:t>
      </w:r>
      <w:r>
        <w:rPr>
          <w:rFonts w:ascii="Times" w:hAnsi="Times" w:eastAsia="Times"/>
          <w:b w:val="0"/>
          <w:i w:val="0"/>
          <w:color w:val="221F1F"/>
          <w:sz w:val="20"/>
        </w:rPr>
        <w:t>within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utilized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exercising,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discharging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powers,</w:t>
      </w:r>
      <w:r>
        <w:rPr>
          <w:rFonts w:ascii="Times" w:hAnsi="Times" w:eastAsia="Times"/>
          <w:b w:val="0"/>
          <w:i w:val="0"/>
          <w:color w:val="221F1F"/>
          <w:sz w:val="20"/>
        </w:rPr>
        <w:t>duties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</w:t>
      </w:r>
      <w:r>
        <w:rPr>
          <w:rFonts w:ascii="Times" w:hAnsi="Times" w:eastAsia="Times"/>
          <w:b w:val="0"/>
          <w:i w:val="0"/>
          <w:color w:val="221F1F"/>
          <w:sz w:val="20"/>
        </w:rPr>
        <w:t>conferred,</w:t>
      </w:r>
      <w:r>
        <w:rPr>
          <w:rFonts w:ascii="Times" w:hAnsi="Times" w:eastAsia="Times"/>
          <w:b w:val="0"/>
          <w:i w:val="0"/>
          <w:color w:val="221F1F"/>
          <w:sz w:val="20"/>
        </w:rPr>
        <w:t>imposed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924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3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662" w:val="left"/>
          <w:tab w:pos="3382" w:val="left"/>
        </w:tabs>
        <w:autoSpaceDE w:val="0"/>
        <w:widowControl/>
        <w:spacing w:line="266" w:lineRule="auto" w:before="29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clearance"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allowing, accepting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refusing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person’s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departure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autoSpaceDE w:val="0"/>
        <w:widowControl/>
        <w:spacing w:line="262" w:lineRule="auto" w:before="290" w:after="238"/>
        <w:ind w:left="3384" w:right="2516" w:hanging="72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"immigration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signal"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signal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vessels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284" w:right="1152" w:hanging="7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"interactive advance passenger information"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additional means of enhancing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145</w:t>
      </w:r>
    </w:p>
    <w:p>
      <w:pPr>
        <w:autoSpaceDN w:val="0"/>
        <w:autoSpaceDE w:val="0"/>
        <w:widowControl/>
        <w:spacing w:line="235" w:lineRule="auto" w:before="498" w:after="1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border security and which allows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border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control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authorities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communicate an immediate response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9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based on advanced passenger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data collected by the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0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carrier. As a result of the immediate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response of the border control authority,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carrier is able to decide to allow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8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9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prevent the passenger from boarding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 or ship;</w:t>
            </w:r>
          </w:p>
        </w:tc>
      </w:tr>
    </w:tbl>
    <w:p>
      <w:pPr>
        <w:autoSpaceDN w:val="0"/>
        <w:autoSpaceDE w:val="0"/>
        <w:widowControl/>
        <w:spacing w:line="238" w:lineRule="auto" w:before="206" w:after="0"/>
        <w:ind w:left="0" w:right="49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"leave"</w:t>
      </w:r>
      <w:r>
        <w:rPr>
          <w:rFonts w:ascii="Times" w:hAnsi="Times" w:eastAsia="Times"/>
          <w:b w:val="0"/>
          <w:i w:val="0"/>
          <w:color w:val="221F1F"/>
          <w:sz w:val="20"/>
        </w:rPr>
        <w:t>means –</w:t>
      </w:r>
    </w:p>
    <w:p>
      <w:pPr>
        <w:autoSpaceDN w:val="0"/>
        <w:tabs>
          <w:tab w:pos="3476" w:val="left"/>
          <w:tab w:pos="3478" w:val="left"/>
        </w:tabs>
        <w:autoSpaceDE w:val="0"/>
        <w:widowControl/>
        <w:spacing w:line="252" w:lineRule="auto" w:before="270" w:after="10"/>
        <w:ind w:left="30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leaving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sea,</w:t>
      </w:r>
      <w:r>
        <w:rPr>
          <w:rFonts w:ascii="Times" w:hAnsi="Times" w:eastAsia="Times"/>
          <w:b w:val="0"/>
          <w:i w:val="0"/>
          <w:color w:val="221F1F"/>
          <w:sz w:val="20"/>
        </w:rPr>
        <w:t>embarking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about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leave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8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3476" w:val="left"/>
          <w:tab w:pos="3478" w:val="left"/>
        </w:tabs>
        <w:autoSpaceDE w:val="0"/>
        <w:widowControl/>
        <w:spacing w:line="250" w:lineRule="auto" w:before="266" w:after="10"/>
        <w:ind w:left="30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leaving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air,</w:t>
      </w:r>
      <w:r>
        <w:rPr>
          <w:rFonts w:ascii="Times" w:hAnsi="Times" w:eastAsia="Times"/>
          <w:b w:val="0"/>
          <w:i w:val="0"/>
          <w:color w:val="221F1F"/>
          <w:sz w:val="20"/>
        </w:rPr>
        <w:t>boarding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death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10"/>
        <w:ind w:left="34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death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54" w:lineRule="auto" w:before="2" w:after="206"/>
        <w:ind w:left="347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be,</w:t>
      </w:r>
      <w:r>
        <w:rPr>
          <w:rFonts w:ascii="Times" w:hAnsi="Times" w:eastAsia="Times"/>
          <w:b w:val="0"/>
          <w:i w:val="0"/>
          <w:color w:val="221F1F"/>
          <w:sz w:val="20"/>
        </w:rPr>
        <w:t>departing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sea,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airport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5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276" w:right="1152" w:hanging="7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"master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vessel"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vessel;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9" w:lineRule="auto" w:before="502" w:after="0"/>
        <w:ind w:left="3382" w:right="251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"member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crew"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employed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working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be;</w:t>
      </w:r>
    </w:p>
    <w:p>
      <w:pPr>
        <w:autoSpaceDN w:val="0"/>
        <w:tabs>
          <w:tab w:pos="2664" w:val="left"/>
          <w:tab w:pos="3384" w:val="left"/>
        </w:tabs>
        <w:autoSpaceDE w:val="0"/>
        <w:widowControl/>
        <w:spacing w:line="269" w:lineRule="auto" w:before="288" w:after="0"/>
        <w:ind w:left="143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"minor" means a person who has not attained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age of eighteen years;</w:t>
      </w:r>
    </w:p>
    <w:p>
      <w:pPr>
        <w:autoSpaceDN w:val="0"/>
        <w:tabs>
          <w:tab w:pos="2664" w:val="left"/>
          <w:tab w:pos="3384" w:val="left"/>
        </w:tabs>
        <w:autoSpaceDE w:val="0"/>
        <w:widowControl/>
        <w:spacing w:line="269" w:lineRule="auto" w:before="308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"narcotic drugs" shall include the drugs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Third Schedule of the Convention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Illicit Traffic in Narcotic Drugs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Psychotropic Substances Act, No.</w:t>
      </w:r>
    </w:p>
    <w:p>
      <w:pPr>
        <w:autoSpaceDN w:val="0"/>
        <w:autoSpaceDE w:val="0"/>
        <w:widowControl/>
        <w:spacing w:line="238" w:lineRule="auto" w:before="42" w:after="0"/>
        <w:ind w:left="0" w:right="4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1 of 2008;</w:t>
      </w:r>
    </w:p>
    <w:p>
      <w:pPr>
        <w:autoSpaceDN w:val="0"/>
        <w:autoSpaceDE w:val="0"/>
        <w:widowControl/>
        <w:spacing w:line="264" w:lineRule="auto" w:before="308" w:after="0"/>
        <w:ind w:left="3384" w:right="251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"overseas ex Sri Lankan" means a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as an overseas ex Sri Lankan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34;</w:t>
      </w:r>
    </w:p>
    <w:p>
      <w:pPr>
        <w:autoSpaceDN w:val="0"/>
        <w:tabs>
          <w:tab w:pos="2664" w:val="left"/>
          <w:tab w:pos="3384" w:val="left"/>
        </w:tabs>
        <w:autoSpaceDE w:val="0"/>
        <w:widowControl/>
        <w:spacing w:line="271" w:lineRule="auto" w:before="306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"passenger"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traveling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seeking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member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aircraft;</w:t>
      </w:r>
    </w:p>
    <w:p>
      <w:pPr>
        <w:autoSpaceDN w:val="0"/>
        <w:tabs>
          <w:tab w:pos="2662" w:val="left"/>
          <w:tab w:pos="3382" w:val="left"/>
          <w:tab w:pos="3384" w:val="left"/>
        </w:tabs>
        <w:autoSpaceDE w:val="0"/>
        <w:widowControl/>
        <w:spacing w:line="271" w:lineRule="auto" w:before="30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"passenger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transit"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passenger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arrives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passes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>en</w:t>
      </w:r>
      <w:r>
        <w:rPr>
          <w:rFonts w:ascii="Times" w:hAnsi="Times" w:eastAsia="Times"/>
          <w:b w:val="0"/>
          <w:i w:val="0"/>
          <w:color w:val="221F1F"/>
          <w:sz w:val="20"/>
        </w:rPr>
        <w:t>route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country,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“transit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visa”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construed</w:t>
      </w:r>
      <w:r>
        <w:rPr>
          <w:rFonts w:ascii="Times" w:hAnsi="Times" w:eastAsia="Times"/>
          <w:b w:val="0"/>
          <w:i w:val="0"/>
          <w:color w:val="221F1F"/>
          <w:sz w:val="20"/>
        </w:rPr>
        <w:t>accordingly;</w:t>
      </w:r>
    </w:p>
    <w:p>
      <w:pPr>
        <w:autoSpaceDN w:val="0"/>
        <w:tabs>
          <w:tab w:pos="2664" w:val="left"/>
          <w:tab w:pos="3384" w:val="left"/>
        </w:tabs>
        <w:autoSpaceDE w:val="0"/>
        <w:widowControl/>
        <w:spacing w:line="274" w:lineRule="auto" w:before="292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"Passenger Name Record Information" is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generic name given to records created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carriers for each flight or ship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their information provided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passenger who booked the flight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147</w:t>
      </w:r>
    </w:p>
    <w:p>
      <w:pPr>
        <w:autoSpaceDN w:val="0"/>
        <w:tabs>
          <w:tab w:pos="3476" w:val="left"/>
        </w:tabs>
        <w:autoSpaceDE w:val="0"/>
        <w:widowControl/>
        <w:spacing w:line="269" w:lineRule="auto" w:before="498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ship and the report contains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such as passenger name,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itinerary, ticket information,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contact details, means of payment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methods etc.;</w:t>
      </w:r>
    </w:p>
    <w:p>
      <w:pPr>
        <w:autoSpaceDN w:val="0"/>
        <w:autoSpaceDE w:val="0"/>
        <w:widowControl/>
        <w:spacing w:line="254" w:lineRule="auto" w:before="280" w:after="0"/>
        <w:ind w:left="3476" w:right="2304" w:hanging="7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"peace</w:t>
      </w:r>
      <w:r>
        <w:rPr>
          <w:rFonts w:ascii="Times" w:hAnsi="Times" w:eastAsia="Times"/>
          <w:b w:val="0"/>
          <w:i w:val="0"/>
          <w:color w:val="221F1F"/>
          <w:sz w:val="20"/>
        </w:rPr>
        <w:t>officer"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same</w:t>
      </w:r>
      <w:r>
        <w:rPr>
          <w:rFonts w:ascii="Times" w:hAnsi="Times" w:eastAsia="Times"/>
          <w:b w:val="0"/>
          <w:i w:val="0"/>
          <w:color w:val="221F1F"/>
          <w:sz w:val="20"/>
        </w:rPr>
        <w:t>meaning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Code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Criminal</w:t>
      </w:r>
      <w:r>
        <w:rPr>
          <w:rFonts w:ascii="Times" w:hAnsi="Times" w:eastAsia="Times"/>
          <w:b w:val="0"/>
          <w:i w:val="0"/>
          <w:color w:val="221F1F"/>
          <w:sz w:val="20"/>
        </w:rPr>
        <w:t>Procedure</w:t>
      </w:r>
      <w:r>
        <w:rPr>
          <w:rFonts w:ascii="Times" w:hAnsi="Times" w:eastAsia="Times"/>
          <w:b w:val="0"/>
          <w:i w:val="0"/>
          <w:color w:val="221F1F"/>
          <w:sz w:val="20"/>
        </w:rPr>
        <w:t>Act, No.</w:t>
      </w:r>
    </w:p>
    <w:p>
      <w:pPr>
        <w:autoSpaceDN w:val="0"/>
        <w:autoSpaceDE w:val="0"/>
        <w:widowControl/>
        <w:spacing w:line="238" w:lineRule="auto" w:before="34" w:after="0"/>
        <w:ind w:left="0" w:right="45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15 of 1979;</w:t>
      </w:r>
    </w:p>
    <w:p>
      <w:pPr>
        <w:autoSpaceDN w:val="0"/>
        <w:tabs>
          <w:tab w:pos="2758" w:val="left"/>
          <w:tab w:pos="3478" w:val="left"/>
        </w:tabs>
        <w:autoSpaceDE w:val="0"/>
        <w:widowControl/>
        <w:spacing w:line="257" w:lineRule="auto" w:before="29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"person of full age"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attained the age of eighteen years;</w:t>
      </w:r>
    </w:p>
    <w:p>
      <w:pPr>
        <w:autoSpaceDN w:val="0"/>
        <w:autoSpaceDE w:val="0"/>
        <w:widowControl/>
        <w:spacing w:line="235" w:lineRule="auto" w:before="294" w:after="0"/>
        <w:ind w:left="0" w:right="25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"prescribed"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regulations;</w:t>
      </w:r>
    </w:p>
    <w:p>
      <w:pPr>
        <w:autoSpaceDN w:val="0"/>
        <w:tabs>
          <w:tab w:pos="2758" w:val="left"/>
          <w:tab w:pos="3476" w:val="left"/>
          <w:tab w:pos="3478" w:val="left"/>
        </w:tabs>
        <w:autoSpaceDE w:val="0"/>
        <w:widowControl/>
        <w:spacing w:line="266" w:lineRule="auto" w:before="29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"prescribed</w:t>
      </w:r>
      <w:r>
        <w:rPr>
          <w:rFonts w:ascii="Times" w:hAnsi="Times" w:eastAsia="Times"/>
          <w:b w:val="0"/>
          <w:i w:val="0"/>
          <w:color w:val="221F1F"/>
          <w:sz w:val="20"/>
        </w:rPr>
        <w:t>Medical</w:t>
      </w:r>
      <w:r>
        <w:rPr>
          <w:rFonts w:ascii="Times" w:hAnsi="Times" w:eastAsia="Times"/>
          <w:b w:val="0"/>
          <w:i w:val="0"/>
          <w:color w:val="221F1F"/>
          <w:sz w:val="20"/>
        </w:rPr>
        <w:t>Officer"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appointed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Health</w:t>
      </w:r>
      <w:r>
        <w:rPr>
          <w:rFonts w:ascii="Times" w:hAnsi="Times" w:eastAsia="Times"/>
          <w:b w:val="0"/>
          <w:i w:val="0"/>
          <w:color w:val="221F1F"/>
          <w:sz w:val="20"/>
        </w:rPr>
        <w:t>Services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3476" w:val="left"/>
        </w:tabs>
        <w:autoSpaceDE w:val="0"/>
        <w:widowControl/>
        <w:spacing w:line="257" w:lineRule="auto" w:before="286" w:after="238"/>
        <w:ind w:left="27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"prevent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travelling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internationally"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include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8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surrender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passport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permitted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6"/>
        <w:ind w:left="347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permitted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57" w:lineRule="auto" w:before="8" w:after="0"/>
        <w:ind w:left="347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2662" w:val="left"/>
          <w:tab w:pos="3382" w:val="left"/>
        </w:tabs>
        <w:autoSpaceDE w:val="0"/>
        <w:widowControl/>
        <w:spacing w:line="266" w:lineRule="auto" w:before="498" w:after="0"/>
        <w:ind w:left="142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"psychotropic substances" shall include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substances specified in the fourth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of the Convention Against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Illicit Traffic in Narcotic Drugs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Psychotropic Substances Act, No. 1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2008;</w:t>
      </w:r>
    </w:p>
    <w:p>
      <w:pPr>
        <w:autoSpaceDN w:val="0"/>
        <w:tabs>
          <w:tab w:pos="2662" w:val="left"/>
          <w:tab w:pos="3382" w:val="left"/>
          <w:tab w:pos="3384" w:val="left"/>
        </w:tabs>
        <w:autoSpaceDE w:val="0"/>
        <w:widowControl/>
        <w:spacing w:line="266" w:lineRule="auto" w:before="29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"removal"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enforcement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initiated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achieve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forced</w:t>
      </w:r>
      <w:r>
        <w:rPr>
          <w:rFonts w:ascii="Times" w:hAnsi="Times" w:eastAsia="Times"/>
          <w:b w:val="0"/>
          <w:i w:val="0"/>
          <w:color w:val="221F1F"/>
          <w:sz w:val="20"/>
        </w:rPr>
        <w:t>departure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 is not a citizen of Sri 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subsections (1) and (2)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98;</w:t>
      </w:r>
    </w:p>
    <w:p>
      <w:pPr>
        <w:autoSpaceDN w:val="0"/>
        <w:tabs>
          <w:tab w:pos="2662" w:val="left"/>
          <w:tab w:pos="3382" w:val="left"/>
        </w:tabs>
        <w:autoSpaceDE w:val="0"/>
        <w:widowControl/>
        <w:spacing w:line="264" w:lineRule="auto" w:before="29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" seaman" means a person employed or engaged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capacity on board a vessel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of the vessel other than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master of the vessel;</w:t>
      </w:r>
    </w:p>
    <w:p>
      <w:pPr>
        <w:autoSpaceDN w:val="0"/>
        <w:autoSpaceDE w:val="0"/>
        <w:widowControl/>
        <w:spacing w:line="262" w:lineRule="auto" w:before="296" w:after="0"/>
        <w:ind w:left="3384" w:right="2516" w:hanging="72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"separate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exclusive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clearance"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clearance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</w:t>
      </w:r>
      <w:r>
        <w:rPr>
          <w:rFonts w:ascii="Times" w:hAnsi="Times" w:eastAsia="Times"/>
          <w:b w:val="0"/>
          <w:i w:val="0"/>
          <w:color w:val="221F1F"/>
          <w:sz w:val="20"/>
        </w:rPr>
        <w:t>only</w:t>
      </w:r>
      <w:r>
        <w:rPr>
          <w:rFonts w:ascii="Times" w:hAnsi="Times" w:eastAsia="Times"/>
          <w:b w:val="0"/>
          <w:i w:val="0"/>
          <w:color w:val="221F1F"/>
          <w:sz w:val="20"/>
        </w:rPr>
        <w:t>during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</w:t>
      </w:r>
      <w:r>
        <w:rPr>
          <w:rFonts w:ascii="Times" w:hAnsi="Times" w:eastAsia="Times"/>
          <w:b w:val="0"/>
          <w:i w:val="0"/>
          <w:color w:val="221F1F"/>
          <w:sz w:val="20"/>
        </w:rPr>
        <w:t>period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3382" w:val="left"/>
        </w:tabs>
        <w:autoSpaceDE w:val="0"/>
        <w:widowControl/>
        <w:spacing w:line="257" w:lineRule="auto" w:before="36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day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class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persons;</w:t>
      </w:r>
    </w:p>
    <w:p>
      <w:pPr>
        <w:autoSpaceDN w:val="0"/>
        <w:autoSpaceDE w:val="0"/>
        <w:widowControl/>
        <w:spacing w:line="262" w:lineRule="auto" w:before="296" w:after="0"/>
        <w:ind w:left="3382" w:right="251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"shore pass"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a pass which permits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crew to enter the city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port as long as their vessel remains</w:t>
      </w:r>
    </w:p>
    <w:p>
      <w:pPr>
        <w:autoSpaceDN w:val="0"/>
        <w:tabs>
          <w:tab w:pos="3382" w:val="left"/>
        </w:tabs>
        <w:autoSpaceDE w:val="0"/>
        <w:widowControl/>
        <w:spacing w:line="288" w:lineRule="auto" w:before="36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such port;</w:t>
      </w:r>
    </w:p>
    <w:p>
      <w:pPr>
        <w:autoSpaceDN w:val="0"/>
        <w:tabs>
          <w:tab w:pos="3384" w:val="left"/>
        </w:tabs>
        <w:autoSpaceDE w:val="0"/>
        <w:widowControl/>
        <w:spacing w:line="254" w:lineRule="auto" w:before="248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"Sri</w:t>
      </w:r>
      <w:r>
        <w:rPr>
          <w:rFonts w:ascii="Times" w:hAnsi="Times" w:eastAsia="Times"/>
          <w:b w:val="0"/>
          <w:i w:val="0"/>
          <w:color w:val="221F1F"/>
          <w:sz w:val="20"/>
        </w:rPr>
        <w:t>Lanka"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territorial</w:t>
      </w:r>
      <w:r>
        <w:rPr>
          <w:rFonts w:ascii="Times" w:hAnsi="Times" w:eastAsia="Times"/>
          <w:b w:val="0"/>
          <w:i w:val="0"/>
          <w:color w:val="221F1F"/>
          <w:sz w:val="20"/>
        </w:rPr>
        <w:t>waters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664" w:val="left"/>
          <w:tab w:pos="3382" w:val="left"/>
        </w:tabs>
        <w:autoSpaceDE w:val="0"/>
        <w:widowControl/>
        <w:spacing w:line="266" w:lineRule="auto" w:before="296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passport"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</w:t>
      </w:r>
      <w:r>
        <w:rPr>
          <w:rFonts w:ascii="Times" w:hAnsi="Times" w:eastAsia="Times"/>
          <w:b w:val="0"/>
          <w:i w:val="0"/>
          <w:color w:val="221F1F"/>
          <w:sz w:val="20"/>
        </w:rPr>
        <w:t>under;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149</w:t>
      </w:r>
    </w:p>
    <w:p>
      <w:pPr>
        <w:autoSpaceDN w:val="0"/>
        <w:tabs>
          <w:tab w:pos="2756" w:val="left"/>
          <w:tab w:pos="3476" w:val="left"/>
          <w:tab w:pos="3478" w:val="left"/>
        </w:tabs>
        <w:autoSpaceDE w:val="0"/>
        <w:widowControl/>
        <w:spacing w:line="269" w:lineRule="auto" w:before="498" w:after="0"/>
        <w:ind w:left="15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Sri Lanka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passport, 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emergency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identification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temporary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 or leave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Lankan</w:t>
      </w:r>
      <w:r>
        <w:rPr>
          <w:rFonts w:ascii="Times" w:hAnsi="Times" w:eastAsia="Times"/>
          <w:b w:val="0"/>
          <w:i w:val="0"/>
          <w:color w:val="221F1F"/>
          <w:sz w:val="20"/>
        </w:rPr>
        <w:t>Overseas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Mission issued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or any regulation made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thereunder;</w:t>
      </w:r>
    </w:p>
    <w:p>
      <w:pPr>
        <w:autoSpaceDN w:val="0"/>
        <w:tabs>
          <w:tab w:pos="2756" w:val="left"/>
          <w:tab w:pos="3476" w:val="left"/>
          <w:tab w:pos="3478" w:val="left"/>
        </w:tabs>
        <w:autoSpaceDE w:val="0"/>
        <w:widowControl/>
        <w:spacing w:line="274" w:lineRule="auto" w:before="262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"stowaway"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secreted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vessel,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charge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arriving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departing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vessel,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charge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aircraft;</w:t>
      </w:r>
    </w:p>
    <w:p>
      <w:pPr>
        <w:autoSpaceDN w:val="0"/>
        <w:tabs>
          <w:tab w:pos="2758" w:val="left"/>
          <w:tab w:pos="3476" w:val="left"/>
        </w:tabs>
        <w:autoSpaceDE w:val="0"/>
        <w:widowControl/>
        <w:spacing w:line="257" w:lineRule="auto" w:before="29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"territorial</w:t>
      </w:r>
      <w:r>
        <w:rPr>
          <w:rFonts w:ascii="Times" w:hAnsi="Times" w:eastAsia="Times"/>
          <w:b w:val="0"/>
          <w:i w:val="0"/>
          <w:color w:val="221F1F"/>
          <w:sz w:val="20"/>
        </w:rPr>
        <w:t>waters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Lanka"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same</w:t>
      </w:r>
      <w:r>
        <w:rPr>
          <w:rFonts w:ascii="Times" w:hAnsi="Times" w:eastAsia="Times"/>
          <w:b w:val="0"/>
          <w:i w:val="0"/>
          <w:color w:val="221F1F"/>
          <w:sz w:val="20"/>
        </w:rPr>
        <w:t>meaning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p>
      <w:pPr>
        <w:autoSpaceDN w:val="0"/>
        <w:tabs>
          <w:tab w:pos="2758" w:val="left"/>
          <w:tab w:pos="3476" w:val="left"/>
          <w:tab w:pos="3478" w:val="left"/>
        </w:tabs>
        <w:autoSpaceDE w:val="0"/>
        <w:widowControl/>
        <w:spacing w:line="269" w:lineRule="auto" w:before="29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every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facilitates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movement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between</w:t>
      </w:r>
      <w:r>
        <w:rPr>
          <w:rFonts w:ascii="Times" w:hAnsi="Times" w:eastAsia="Times"/>
          <w:b w:val="0"/>
          <w:i w:val="0"/>
          <w:color w:val="221F1F"/>
          <w:sz w:val="20"/>
        </w:rPr>
        <w:t>two</w:t>
      </w:r>
      <w:r>
        <w:rPr>
          <w:rFonts w:ascii="Times" w:hAnsi="Times" w:eastAsia="Times"/>
          <w:b w:val="0"/>
          <w:i w:val="0"/>
          <w:color w:val="221F1F"/>
          <w:sz w:val="20"/>
        </w:rPr>
        <w:t>countries</w:t>
      </w:r>
      <w:r>
        <w:rPr>
          <w:rFonts w:ascii="Times" w:hAnsi="Times" w:eastAsia="Times"/>
          <w:b w:val="0"/>
          <w:i w:val="0"/>
          <w:color w:val="221F1F"/>
          <w:sz w:val="20"/>
        </w:rPr>
        <w:t>including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Sri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travel document issued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or any travel document,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passport </w:t>
      </w:r>
      <w:r>
        <w:rPr>
          <w:rFonts w:ascii="Times,Bold" w:hAnsi="Times,Bold" w:eastAsia="Times,Bold"/>
          <w:b/>
          <w:i w:val="0"/>
          <w:color w:val="000000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laissez passer recognized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Government of Sri Lanka or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United Nations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autoSpaceDN w:val="0"/>
        <w:tabs>
          <w:tab w:pos="2758" w:val="left"/>
          <w:tab w:pos="3478" w:val="left"/>
        </w:tabs>
        <w:autoSpaceDE w:val="0"/>
        <w:widowControl/>
        <w:spacing w:line="264" w:lineRule="auto" w:before="29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"valid</w:t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characteristics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70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9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7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10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behalf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description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338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sufficient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identify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holder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attached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photograph;and</w:t>
      </w:r>
    </w:p>
    <w:p>
      <w:pPr>
        <w:autoSpaceDN w:val="0"/>
        <w:tabs>
          <w:tab w:pos="3384" w:val="left"/>
        </w:tabs>
        <w:autoSpaceDE w:val="0"/>
        <w:widowControl/>
        <w:spacing w:line="238" w:lineRule="auto" w:before="286" w:after="0"/>
        <w:ind w:left="29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force,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76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includes a travel document.</w:t>
      </w:r>
    </w:p>
    <w:p>
      <w:pPr>
        <w:autoSpaceDN w:val="0"/>
        <w:tabs>
          <w:tab w:pos="2662" w:val="left"/>
          <w:tab w:pos="3382" w:val="left"/>
          <w:tab w:pos="3384" w:val="left"/>
        </w:tabs>
        <w:autoSpaceDE w:val="0"/>
        <w:widowControl/>
        <w:spacing w:line="264" w:lineRule="auto" w:before="28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"vessel"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type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water</w:t>
      </w:r>
      <w:r>
        <w:rPr>
          <w:rFonts w:ascii="Times" w:hAnsi="Times" w:eastAsia="Times"/>
          <w:b w:val="0"/>
          <w:i w:val="0"/>
          <w:color w:val="221F1F"/>
          <w:sz w:val="20"/>
        </w:rPr>
        <w:t>craft,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non-displacement</w:t>
      </w:r>
      <w:r>
        <w:rPr>
          <w:rFonts w:ascii="Times" w:hAnsi="Times" w:eastAsia="Times"/>
          <w:b w:val="0"/>
          <w:i w:val="0"/>
          <w:color w:val="221F1F"/>
          <w:sz w:val="20"/>
        </w:rPr>
        <w:t>craft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seaplanes,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capable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transportation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water,</w:t>
      </w:r>
      <w:r>
        <w:rPr>
          <w:rFonts w:ascii="Times" w:hAnsi="Times" w:eastAsia="Times"/>
          <w:b w:val="0"/>
          <w:i w:val="0"/>
          <w:color w:val="221F1F"/>
          <w:sz w:val="20"/>
        </w:rPr>
        <w:t>except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warship,</w:t>
      </w:r>
      <w:r>
        <w:rPr>
          <w:rFonts w:ascii="Times" w:hAnsi="Times" w:eastAsia="Times"/>
          <w:b w:val="0"/>
          <w:i w:val="0"/>
          <w:color w:val="221F1F"/>
          <w:sz w:val="20"/>
        </w:rPr>
        <w:t>naval</w:t>
      </w:r>
      <w:r>
        <w:rPr>
          <w:rFonts w:ascii="Times" w:hAnsi="Times" w:eastAsia="Times"/>
          <w:b w:val="0"/>
          <w:i w:val="0"/>
          <w:color w:val="221F1F"/>
          <w:sz w:val="20"/>
        </w:rPr>
        <w:t>auxiliary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owned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operated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State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used,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being,</w:t>
      </w:r>
      <w:r>
        <w:rPr>
          <w:rFonts w:ascii="Times" w:hAnsi="Times" w:eastAsia="Times"/>
          <w:b w:val="0"/>
          <w:i w:val="0"/>
          <w:color w:val="221F1F"/>
          <w:sz w:val="20"/>
        </w:rPr>
        <w:t>only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State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non-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commercial</w:t>
      </w:r>
      <w:r>
        <w:rPr>
          <w:rFonts w:ascii="Times" w:hAnsi="Times" w:eastAsia="Times"/>
          <w:b w:val="0"/>
          <w:i w:val="0"/>
          <w:color w:val="221F1F"/>
          <w:sz w:val="20"/>
        </w:rPr>
        <w:t>service;</w:t>
      </w:r>
    </w:p>
    <w:p>
      <w:pPr>
        <w:autoSpaceDN w:val="0"/>
        <w:tabs>
          <w:tab w:pos="2662" w:val="left"/>
          <w:tab w:pos="3382" w:val="left"/>
          <w:tab w:pos="3384" w:val="left"/>
        </w:tabs>
        <w:autoSpaceDE w:val="0"/>
        <w:widowControl/>
        <w:spacing w:line="262" w:lineRule="auto" w:before="28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"visa"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granted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visa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recognised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664" w:val="left"/>
          <w:tab w:pos="3382" w:val="left"/>
          <w:tab w:pos="3384" w:val="left"/>
        </w:tabs>
        <w:autoSpaceDE w:val="0"/>
        <w:widowControl/>
        <w:spacing w:line="264" w:lineRule="auto" w:before="28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"voluntary</w:t>
      </w:r>
      <w:r>
        <w:rPr>
          <w:rFonts w:ascii="Times" w:hAnsi="Times" w:eastAsia="Times"/>
          <w:b w:val="0"/>
          <w:i w:val="0"/>
          <w:color w:val="221F1F"/>
          <w:sz w:val="20"/>
        </w:rPr>
        <w:t>departure"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departure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is not a citizen of Sri Lanka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own</w:t>
      </w:r>
      <w:r>
        <w:rPr>
          <w:rFonts w:ascii="Times" w:hAnsi="Times" w:eastAsia="Times"/>
          <w:b w:val="0"/>
          <w:i w:val="0"/>
          <w:color w:val="221F1F"/>
          <w:sz w:val="20"/>
        </w:rPr>
        <w:t>volition,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current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valid</w:t>
      </w:r>
      <w:r>
        <w:rPr>
          <w:rFonts w:ascii="Times" w:hAnsi="Times" w:eastAsia="Times"/>
          <w:b w:val="0"/>
          <w:i w:val="0"/>
          <w:color w:val="221F1F"/>
          <w:sz w:val="20"/>
        </w:rPr>
        <w:t>visa,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process</w:t>
      </w:r>
      <w:r>
        <w:rPr>
          <w:rFonts w:ascii="Times" w:hAnsi="Times" w:eastAsia="Times"/>
          <w:b w:val="0"/>
          <w:i w:val="0"/>
          <w:color w:val="221F1F"/>
          <w:sz w:val="20"/>
        </w:rPr>
        <w:t>initiated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151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4" w:lineRule="auto" w:before="498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184.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</w:t>
      </w:r>
      <w:r>
        <w:rPr>
          <w:rFonts w:ascii="Times" w:hAnsi="Times" w:eastAsia="Times"/>
          <w:b w:val="0"/>
          <w:i w:val="0"/>
          <w:color w:val="221F1F"/>
          <w:sz w:val="20"/>
        </w:rPr>
        <w:t>Immigrants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Emigrants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(Chapter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351) </w:t>
      </w:r>
      <w:r>
        <w:rPr>
          <w:rFonts w:ascii="Times" w:hAnsi="Times" w:eastAsia="Times"/>
          <w:b w:val="0"/>
          <w:i w:val="0"/>
          <w:color w:val="221F1F"/>
          <w:sz w:val="16"/>
        </w:rPr>
        <w:t>Repeals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Passport (Regulation) and Exit Permit Act, No. 53 of </w:t>
      </w:r>
      <w:r>
        <w:rPr>
          <w:rFonts w:ascii="Times" w:hAnsi="Times" w:eastAsia="Times"/>
          <w:b w:val="0"/>
          <w:i w:val="0"/>
          <w:color w:val="221F1F"/>
          <w:sz w:val="16"/>
        </w:rPr>
        <w:t>savings</w:t>
      </w:r>
    </w:p>
    <w:p>
      <w:pPr>
        <w:autoSpaceDN w:val="0"/>
        <w:autoSpaceDE w:val="0"/>
        <w:widowControl/>
        <w:spacing w:line="238" w:lineRule="auto" w:before="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1971 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hereby</w:t>
      </w:r>
      <w:r>
        <w:rPr>
          <w:rFonts w:ascii="Times" w:hAnsi="Times" w:eastAsia="Times"/>
          <w:b w:val="0"/>
          <w:i w:val="0"/>
          <w:color w:val="221F1F"/>
          <w:sz w:val="20"/>
        </w:rPr>
        <w:t>repealed.</w:t>
      </w:r>
    </w:p>
    <w:p>
      <w:pPr>
        <w:autoSpaceDN w:val="0"/>
        <w:tabs>
          <w:tab w:pos="1796" w:val="left"/>
          <w:tab w:pos="1798" w:val="left"/>
          <w:tab w:pos="2276" w:val="left"/>
        </w:tabs>
        <w:autoSpaceDE w:val="0"/>
        <w:widowControl/>
        <w:spacing w:line="264" w:lineRule="auto" w:before="298" w:after="0"/>
        <w:ind w:left="150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repeal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Immigrants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Emigrants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(Chapter</w:t>
      </w:r>
      <w:r>
        <w:rPr>
          <w:rFonts w:ascii="Times" w:hAnsi="Times" w:eastAsia="Times"/>
          <w:b w:val="0"/>
          <w:i w:val="0"/>
          <w:color w:val="221F1F"/>
          <w:sz w:val="20"/>
        </w:rPr>
        <w:t>351)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Passport (Regulation)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Exit Permit Act, No. 53 of 1971 (hereinafter referred to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"repealed Acts")-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actions,</w:t>
      </w:r>
      <w:r>
        <w:rPr>
          <w:rFonts w:ascii="Times" w:hAnsi="Times" w:eastAsia="Times"/>
          <w:b w:val="0"/>
          <w:i w:val="0"/>
          <w:color w:val="221F1F"/>
          <w:sz w:val="20"/>
        </w:rPr>
        <w:t>matters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</w:t>
      </w:r>
      <w:r>
        <w:rPr>
          <w:rFonts w:ascii="Times" w:hAnsi="Times" w:eastAsia="Times"/>
          <w:b w:val="0"/>
          <w:i w:val="0"/>
          <w:color w:val="221F1F"/>
          <w:sz w:val="20"/>
        </w:rPr>
        <w:t>instituted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repealed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Acts 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institution; and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51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repealed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Acts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pending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57" w:lineRule="auto" w:before="29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heard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disposed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respects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repealed Acts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though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Act 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repealed.</w:t>
      </w:r>
    </w:p>
    <w:p>
      <w:pPr>
        <w:autoSpaceDN w:val="0"/>
        <w:tabs>
          <w:tab w:pos="1796" w:val="left"/>
          <w:tab w:pos="1798" w:val="left"/>
          <w:tab w:pos="2278" w:val="left"/>
        </w:tabs>
        <w:autoSpaceDE w:val="0"/>
        <w:widowControl/>
        <w:spacing w:line="266" w:lineRule="auto" w:before="290" w:after="0"/>
        <w:ind w:left="1448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certificates,</w:t>
      </w:r>
      <w:r>
        <w:rPr>
          <w:rFonts w:ascii="Times" w:hAnsi="Times" w:eastAsia="Times"/>
          <w:b w:val="0"/>
          <w:i w:val="0"/>
          <w:color w:val="221F1F"/>
          <w:sz w:val="20"/>
        </w:rPr>
        <w:t>licences,</w:t>
      </w:r>
      <w:r>
        <w:rPr>
          <w:rFonts w:ascii="Times" w:hAnsi="Times" w:eastAsia="Times"/>
          <w:b w:val="0"/>
          <w:i w:val="0"/>
          <w:color w:val="221F1F"/>
          <w:sz w:val="20"/>
        </w:rPr>
        <w:t>visas,</w:t>
      </w:r>
      <w:r>
        <w:rPr>
          <w:rFonts w:ascii="Times" w:hAnsi="Times" w:eastAsia="Times"/>
          <w:b w:val="0"/>
          <w:i w:val="0"/>
          <w:color w:val="221F1F"/>
          <w:sz w:val="20"/>
        </w:rPr>
        <w:t>passports,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documents,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documents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repealed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Acts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subsisting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day</w:t>
      </w:r>
      <w:r>
        <w:rPr>
          <w:rFonts w:ascii="Times" w:hAnsi="Times" w:eastAsia="Times"/>
          <w:b w:val="0"/>
          <w:i w:val="0"/>
          <w:color w:val="221F1F"/>
          <w:sz w:val="20"/>
        </w:rPr>
        <w:t>preceding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 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deemed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effect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construed</w:t>
      </w:r>
      <w:r>
        <w:rPr>
          <w:rFonts w:ascii="Times" w:hAnsi="Times" w:eastAsia="Times"/>
          <w:b w:val="0"/>
          <w:i w:val="0"/>
          <w:color w:val="221F1F"/>
          <w:sz w:val="20"/>
        </w:rPr>
        <w:t>accordingly.</w:t>
      </w:r>
    </w:p>
    <w:p>
      <w:pPr>
        <w:autoSpaceDN w:val="0"/>
        <w:tabs>
          <w:tab w:pos="1796" w:val="left"/>
          <w:tab w:pos="1798" w:val="left"/>
          <w:tab w:pos="2278" w:val="left"/>
        </w:tabs>
        <w:autoSpaceDE w:val="0"/>
        <w:widowControl/>
        <w:spacing w:line="266" w:lineRule="auto" w:before="296" w:after="0"/>
        <w:ind w:left="1448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subsidiary</w:t>
      </w:r>
      <w:r>
        <w:rPr>
          <w:rFonts w:ascii="Times" w:hAnsi="Times" w:eastAsia="Times"/>
          <w:b w:val="0"/>
          <w:i w:val="0"/>
          <w:color w:val="221F1F"/>
          <w:sz w:val="20"/>
        </w:rPr>
        <w:t>legislation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Acts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force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appointed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inconsistent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deemed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subsidiary</w:t>
      </w:r>
      <w:r>
        <w:rPr>
          <w:rFonts w:ascii="Times" w:hAnsi="Times" w:eastAsia="Times"/>
          <w:b w:val="0"/>
          <w:i w:val="0"/>
          <w:color w:val="221F1F"/>
          <w:sz w:val="20"/>
        </w:rPr>
        <w:t>legislation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until</w:t>
      </w:r>
      <w:r>
        <w:rPr>
          <w:rFonts w:ascii="Times" w:hAnsi="Times" w:eastAsia="Times"/>
          <w:b w:val="0"/>
          <w:i w:val="0"/>
          <w:color w:val="221F1F"/>
          <w:sz w:val="20"/>
        </w:rPr>
        <w:t>they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repealed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rescinded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subsidiary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legislation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57" w:lineRule="auto" w:before="298" w:after="0"/>
        <w:ind w:left="1796" w:right="2304" w:firstLine="48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repeal,</w:t>
      </w:r>
      <w:r>
        <w:rPr>
          <w:rFonts w:ascii="Times" w:hAnsi="Times" w:eastAsia="Times"/>
          <w:b w:val="0"/>
          <w:i w:val="0"/>
          <w:color w:val="221F1F"/>
          <w:sz w:val="20"/>
        </w:rPr>
        <w:t>rescission,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amendment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permanent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69" w:lineRule="auto" w:before="498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residence</w:t>
      </w:r>
      <w:r>
        <w:rPr>
          <w:rFonts w:ascii="Times" w:hAnsi="Times" w:eastAsia="Times"/>
          <w:b w:val="0"/>
          <w:i w:val="0"/>
          <w:color w:val="221F1F"/>
          <w:sz w:val="20"/>
        </w:rPr>
        <w:t>permits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temporary</w:t>
      </w:r>
      <w:r>
        <w:rPr>
          <w:rFonts w:ascii="Times" w:hAnsi="Times" w:eastAsia="Times"/>
          <w:b w:val="0"/>
          <w:i w:val="0"/>
          <w:color w:val="221F1F"/>
          <w:sz w:val="20"/>
        </w:rPr>
        <w:t>residence</w:t>
      </w:r>
      <w:r>
        <w:rPr>
          <w:rFonts w:ascii="Times" w:hAnsi="Times" w:eastAsia="Times"/>
          <w:b w:val="0"/>
          <w:i w:val="0"/>
          <w:color w:val="221F1F"/>
          <w:sz w:val="20"/>
        </w:rPr>
        <w:t>permits,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rPr>
          <w:rFonts w:ascii="Times" w:hAnsi="Times" w:eastAsia="Times"/>
          <w:b w:val="0"/>
          <w:i w:val="0"/>
          <w:color w:val="221F1F"/>
          <w:sz w:val="20"/>
        </w:rPr>
        <w:t>permit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6th</w:t>
      </w:r>
      <w:r>
        <w:rPr>
          <w:rFonts w:ascii="Times" w:hAnsi="Times" w:eastAsia="Times"/>
          <w:b w:val="0"/>
          <w:i w:val="0"/>
          <w:color w:val="221F1F"/>
          <w:sz w:val="20"/>
        </w:rPr>
        <w:t>day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June,</w:t>
      </w:r>
      <w:r>
        <w:rPr>
          <w:rFonts w:ascii="Times" w:hAnsi="Times" w:eastAsia="Times"/>
          <w:b w:val="0"/>
          <w:i w:val="0"/>
          <w:color w:val="221F1F"/>
          <w:sz w:val="20"/>
        </w:rPr>
        <w:t>1955,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day</w:t>
      </w:r>
      <w:r>
        <w:rPr>
          <w:rFonts w:ascii="Times" w:hAnsi="Times" w:eastAsia="Times"/>
          <w:b w:val="0"/>
          <w:i w:val="0"/>
          <w:color w:val="221F1F"/>
          <w:sz w:val="20"/>
        </w:rPr>
        <w:t>immediately</w:t>
      </w:r>
      <w:r>
        <w:rPr>
          <w:rFonts w:ascii="Times" w:hAnsi="Times" w:eastAsia="Times"/>
          <w:b w:val="0"/>
          <w:i w:val="0"/>
          <w:color w:val="221F1F"/>
          <w:sz w:val="20"/>
        </w:rPr>
        <w:t>preceding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date,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continue 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force</w:t>
      </w:r>
      <w:r>
        <w:rPr>
          <w:rFonts w:ascii="Times" w:hAnsi="Times" w:eastAsia="Times"/>
          <w:b w:val="0"/>
          <w:i w:val="0"/>
          <w:color w:val="221F1F"/>
          <w:sz w:val="20"/>
        </w:rPr>
        <w:t>after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duration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permit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thereafter</w:t>
      </w:r>
      <w:r>
        <w:rPr>
          <w:rFonts w:ascii="Times" w:hAnsi="Times" w:eastAsia="Times"/>
          <w:b w:val="0"/>
          <w:i w:val="0"/>
          <w:color w:val="221F1F"/>
          <w:sz w:val="20"/>
        </w:rPr>
        <w:t>cease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effect;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applicable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permits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permits</w:t>
      </w:r>
      <w:r>
        <w:rPr>
          <w:rFonts w:ascii="Times" w:hAnsi="Times" w:eastAsia="Times"/>
          <w:b w:val="0"/>
          <w:i w:val="0"/>
          <w:color w:val="221F1F"/>
          <w:sz w:val="20"/>
        </w:rPr>
        <w:t>after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>during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period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validity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permits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like</w:t>
      </w:r>
      <w:r>
        <w:rPr>
          <w:rFonts w:ascii="Times" w:hAnsi="Times" w:eastAsia="Times"/>
          <w:b w:val="0"/>
          <w:i w:val="0"/>
          <w:color w:val="221F1F"/>
          <w:sz w:val="20"/>
        </w:rPr>
        <w:t>manner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they</w:t>
      </w:r>
      <w:r>
        <w:rPr>
          <w:rFonts w:ascii="Times" w:hAnsi="Times" w:eastAsia="Times"/>
          <w:b w:val="0"/>
          <w:i w:val="0"/>
          <w:color w:val="221F1F"/>
          <w:sz w:val="20"/>
        </w:rPr>
        <w:t>were</w:t>
      </w:r>
      <w:r>
        <w:rPr>
          <w:rFonts w:ascii="Times" w:hAnsi="Times" w:eastAsia="Times"/>
          <w:b w:val="0"/>
          <w:i w:val="0"/>
          <w:color w:val="221F1F"/>
          <w:sz w:val="20"/>
        </w:rPr>
        <w:t>applicable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date.</w:t>
      </w:r>
    </w:p>
    <w:p>
      <w:pPr>
        <w:autoSpaceDN w:val="0"/>
        <w:tabs>
          <w:tab w:pos="1704" w:val="left"/>
          <w:tab w:pos="2184" w:val="left"/>
        </w:tabs>
        <w:autoSpaceDE w:val="0"/>
        <w:widowControl/>
        <w:spacing w:line="266" w:lineRule="auto" w:before="298" w:after="18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6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Interpretation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apply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amendment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effect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omitting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Permanent</w:t>
      </w:r>
      <w:r>
        <w:rPr>
          <w:rFonts w:ascii="Times" w:hAnsi="Times" w:eastAsia="Times"/>
          <w:b w:val="0"/>
          <w:i w:val="0"/>
          <w:color w:val="221F1F"/>
          <w:sz w:val="20"/>
        </w:rPr>
        <w:t>Residence</w:t>
      </w:r>
      <w:r>
        <w:rPr>
          <w:rFonts w:ascii="Times" w:hAnsi="Times" w:eastAsia="Times"/>
          <w:b w:val="0"/>
          <w:i w:val="0"/>
          <w:color w:val="221F1F"/>
          <w:sz w:val="20"/>
        </w:rPr>
        <w:t>permits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Temporary</w:t>
      </w:r>
      <w:r>
        <w:rPr>
          <w:rFonts w:ascii="Times" w:hAnsi="Times" w:eastAsia="Times"/>
          <w:b w:val="0"/>
          <w:i w:val="0"/>
          <w:color w:val="221F1F"/>
          <w:sz w:val="20"/>
        </w:rPr>
        <w:t>Residence</w:t>
      </w:r>
      <w:r>
        <w:rPr>
          <w:rFonts w:ascii="Times" w:hAnsi="Times" w:eastAsia="Times"/>
          <w:b w:val="0"/>
          <w:i w:val="0"/>
          <w:color w:val="221F1F"/>
          <w:sz w:val="20"/>
        </w:rPr>
        <w:t>permits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like</w:t>
      </w:r>
      <w:r>
        <w:rPr>
          <w:rFonts w:ascii="Times" w:hAnsi="Times" w:eastAsia="Times"/>
          <w:b w:val="0"/>
          <w:i w:val="0"/>
          <w:color w:val="221F1F"/>
          <w:sz w:val="20"/>
        </w:rPr>
        <w:t>manner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text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185.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inconsistency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between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Tamil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text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text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inconsistencyä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0.0" w:type="dxa"/>
      </w:tblPr>
      <w:tblGrid>
        <w:gridCol w:w="4510"/>
        <w:gridCol w:w="4510"/>
      </w:tblGrid>
      <w:tr>
        <w:trPr>
          <w:trHeight w:hRule="exact" w:val="9430"/>
        </w:trPr>
        <w:tc>
          <w:tcPr>
            <w:tcW w:type="dxa" w:w="415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212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153</w:t>
            </w:r>
          </w:p>
        </w:tc>
      </w:tr>
    </w:tbl>
    <w:p>
      <w:pPr>
        <w:autoSpaceDN w:val="0"/>
        <w:autoSpaceDE w:val="0"/>
        <w:widowControl/>
        <w:spacing w:line="235" w:lineRule="auto" w:before="3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