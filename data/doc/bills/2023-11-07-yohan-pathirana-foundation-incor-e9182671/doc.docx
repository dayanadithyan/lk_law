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03, 2023</w:t>
      </w:r>
    </w:p>
    <w:p>
      <w:pPr>
        <w:autoSpaceDN w:val="0"/>
        <w:autoSpaceDE w:val="0"/>
        <w:widowControl/>
        <w:spacing w:line="238" w:lineRule="auto" w:before="322" w:after="0"/>
        <w:ind w:left="0" w:right="35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3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</w:t>
      </w:r>
      <w:r>
        <w:rPr>
          <w:rFonts w:ascii="Times" w:hAnsi="Times" w:eastAsia="Times"/>
          <w:b w:val="0"/>
          <w:i/>
          <w:color w:val="221F1F"/>
          <w:sz w:val="24"/>
        </w:rPr>
        <w:t>7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.11.2023)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YOHAN PATHIRANA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6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68" w:after="0"/>
        <w:ind w:left="0" w:right="43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92" w:after="0"/>
        <w:ind w:left="0" w:right="24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Yohan Pathirana Foundation</w:t>
      </w:r>
    </w:p>
    <w:p>
      <w:pPr>
        <w:autoSpaceDN w:val="0"/>
        <w:autoSpaceDE w:val="0"/>
        <w:widowControl/>
        <w:spacing w:line="245" w:lineRule="auto" w:before="252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Udayana Kirindigoda,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Mahanuwara District</w:t>
      </w:r>
    </w:p>
    <w:p>
      <w:pPr>
        <w:autoSpaceDN w:val="0"/>
        <w:autoSpaceDE w:val="0"/>
        <w:widowControl/>
        <w:spacing w:line="245" w:lineRule="auto" w:before="3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60" w:after="0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ATHIRANA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6" w:lineRule="auto" w:before="338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“Yohan Pathirana Foundation” has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effectually carrying out and transacting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and matters  connected with the said foundation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86" w:lineRule="auto" w:before="32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64" w:lineRule="auto" w:before="3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66" w:lineRule="auto" w:before="336" w:after="27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Yohan Pathirana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of 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Yohan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“Yohan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Pathirana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Pathirana Foundation”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8" w:after="27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“Yohan Pathirana Foundation”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Corporate”)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 full power and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Yohan Pathirana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50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measures to protect the discipline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 values of the people;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6" w:after="16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towards to protect and develop all rights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and children;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peace, goodwill, understanding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cooperation among all communities and people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64" w:after="17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affairs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 body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 of the corporation be administered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constituting of Chairman,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Secretary, Treasurer and another eleven members elected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   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4" w:after="16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Committee of Management shall consist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furtherance of the objects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of them, including the power to aquire and hold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moveable, to open, operate, and close bank accounts,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 or raise moneys with or without security,  invest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with or without security to erect and building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structures on any land held by of 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engage, employ and dismiss officers and servants required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carrying out of the objects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It shall be lawful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from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time, at any general meeting of the members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majority of not less than two-thirds of the members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3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Yohan Pathirana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4" w:lineRule="auto" w:before="50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 to make rules not inconsistent with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or any other written law, on all or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matters:—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82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members, and addmission,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autoSpaceDE w:val="0"/>
        <w:widowControl/>
        <w:spacing w:line="257" w:lineRule="auto" w:before="278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 bearers, the resignation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from, vacation of or removal from office of office-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2" w:lineRule="auto" w:before="28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Committees 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for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autoSpaceDN w:val="0"/>
        <w:autoSpaceDE w:val="0"/>
        <w:widowControl/>
        <w:spacing w:line="257" w:lineRule="auto" w:before="282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conduct, duties and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7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porperty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82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8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rules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5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date of commencement of this act,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discharged by the Corporation hereby constituted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2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all debts due to,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date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purposes of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moneys heretofore or hereafter to be received 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bequest, donations,  subscription, contributions, fees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grants for and on account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body corporate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shall be able and capable in law,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any property, moveable and immovable,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otherwise,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moveable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such property shall be held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4" w:lineRule="auto" w:before="6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Act, and subject to the rules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with full power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upon the dissolution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given or transferred to some other institution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having objects similar to those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which, is or are by its or their rules  prohibited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distributing any income or property among their </w:t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5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74" w:lineRule="auto" w:before="6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corporation shall cause proper accounts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all moneys received and expended, by the 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76" w:lineRule="auto" w:before="32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examined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and the correctness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and expenditure account and balance sheet certified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Management.</w:t>
      </w:r>
    </w:p>
    <w:p>
      <w:pPr>
        <w:autoSpaceDN w:val="0"/>
        <w:autoSpaceDE w:val="0"/>
        <w:widowControl/>
        <w:spacing w:line="238" w:lineRule="auto" w:before="32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“a qualified auditor” means–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established by law, possesses a certificate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4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78" w:lineRule="auto" w:before="322" w:after="26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  expect in the presence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Committee of Management, who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sign their names to the instrument in token of their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or of any other person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8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Yohan Pathirana Foundation (Incorporation)</w:t>
            </w:r>
          </w:p>
        </w:tc>
        <w:tc>
          <w:tcPr>
            <w:tcW w:type="dxa" w:w="14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