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8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332" w:lineRule="exact" w:before="138" w:after="0"/>
        <w:ind w:left="0" w:right="29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September 09, 2022</w:t>
      </w:r>
    </w:p>
    <w:p>
      <w:pPr>
        <w:autoSpaceDN w:val="0"/>
        <w:autoSpaceDE w:val="0"/>
        <w:widowControl/>
        <w:spacing w:line="332" w:lineRule="exact" w:before="24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12.09.2022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52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356" w:after="0"/>
        <w:ind w:left="2016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DR. SAMAN WEERASINGHE FOUNDATION </w:t>
      </w:r>
      <w:r>
        <w:rPr>
          <w:rFonts w:ascii="Times" w:hAnsi="Times" w:eastAsia="Times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44" w:lineRule="exact" w:before="218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76" w:lineRule="exact" w:before="168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20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8" w:lineRule="exact" w:before="200" w:after="0"/>
        <w:ind w:left="221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incorporate the Dr. Saman Weerasinghe Foundation</w:t>
      </w:r>
    </w:p>
    <w:p>
      <w:pPr>
        <w:autoSpaceDN w:val="0"/>
        <w:autoSpaceDE w:val="0"/>
        <w:widowControl/>
        <w:spacing w:line="244" w:lineRule="exact" w:before="384" w:after="0"/>
        <w:ind w:left="17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Chandima Weerakkody, M.P.</w:t>
      </w:r>
    </w:p>
    <w:p>
      <w:pPr>
        <w:autoSpaceDN w:val="0"/>
        <w:autoSpaceDE w:val="0"/>
        <w:widowControl/>
        <w:spacing w:line="244" w:lineRule="exact" w:before="0" w:after="0"/>
        <w:ind w:left="0" w:right="374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for Galle District</w:t>
      </w:r>
    </w:p>
    <w:p>
      <w:pPr>
        <w:autoSpaceDN w:val="0"/>
        <w:autoSpaceDE w:val="0"/>
        <w:widowControl/>
        <w:spacing w:line="214" w:lineRule="exact" w:before="246" w:after="1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3007"/>
        <w:gridCol w:w="3007"/>
        <w:gridCol w:w="3007"/>
      </w:tblGrid>
      <w:tr>
        <w:trPr>
          <w:trHeight w:hRule="exact" w:val="452"/>
        </w:trPr>
        <w:tc>
          <w:tcPr>
            <w:tcW w:type="dxa" w:w="3008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28" w:lineRule="exact" w:before="0" w:after="0"/>
              <w:ind w:left="6" w:right="0" w:firstLine="0"/>
              <w:jc w:val="left"/>
            </w:pPr>
            <w:r>
              <w:tab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TO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PURCHASED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GOVERNM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3242"/>
            <w:gridSpan w:val="2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2" w:val="left"/>
              </w:tabs>
              <w:autoSpaceDE w:val="0"/>
              <w:widowControl/>
              <w:spacing w:line="254" w:lineRule="exact" w:before="0" w:after="0"/>
              <w:ind w:left="8" w:right="0" w:firstLine="0"/>
              <w:jc w:val="left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PUBLICATIONS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BUREAU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 xml:space="preserve">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736"/>
        </w:trPr>
        <w:tc>
          <w:tcPr>
            <w:tcW w:type="dxa" w:w="53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Gazette Supplement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7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1330" cy="4737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" cy="473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296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Dr. Saman Weerasinghe Foundation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0" w:lineRule="exact" w:before="190" w:after="118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>. S</w:t>
      </w:r>
      <w:r>
        <w:rPr>
          <w:rFonts w:ascii="Times" w:hAnsi="Times" w:eastAsia="Times"/>
          <w:b w:val="0"/>
          <w:i w:val="0"/>
          <w:color w:val="221F1F"/>
          <w:sz w:val="14"/>
        </w:rPr>
        <w:t>AMAN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EERASINGHE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1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a Board called and known as the “Dr. Saman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Weerasinghe Foundation” has heretofore been established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Sri Lanka for the purpose of effectually carrying out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transacting all objects and matters connected with the said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according to the rules agreed to by its members: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14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WHEREAS the said Foundation has heretofore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successfully carried out and transacted the objects and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which it was formed and has applied to be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it will be for the public advantage to grant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4" w:lineRule="exact" w:before="138" w:after="1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80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Dr. Saman Weerasinghe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(Incorporation) Act, No.      of  2022.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7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68" w:val="left"/>
              </w:tabs>
              <w:autoSpaceDE w:val="0"/>
              <w:widowControl/>
              <w:spacing w:line="222" w:lineRule="exact" w:before="154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and after the date of commencement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“Dr. Saman Weerasinghe Foundation” (hereinafter referred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the “Foundation”) or shall hereafter be admitted as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a body corporate  (hereinafter referred to as the “body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corporate”) with perpetual succession under the name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style of  “Dr. Saman Weerasinghe Foundation” and by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name may sue and be sued in all Courts, with full power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to have and use a common seal and to alter the same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its pleasure.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Dr.</w:t>
            </w:r>
          </w:p>
          <w:p>
            <w:pPr>
              <w:autoSpaceDN w:val="0"/>
              <w:autoSpaceDE w:val="0"/>
              <w:widowControl/>
              <w:spacing w:line="192" w:lineRule="exact" w:before="2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Weerasinghe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17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8" w:after="0"/>
              <w:ind w:left="76" w:right="4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body corparate shall be deemed to be a Voluntary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Social Service Organization within the meaning and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Voluntary Social Service Organizations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(Registration and Supervision) Act, No. 31 of 1980.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5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78" w:lineRule="exact" w:before="8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</w:tabs>
              <w:autoSpaceDE w:val="0"/>
              <w:widowControl/>
              <w:spacing w:line="232" w:lineRule="exact" w:before="134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promote peace and harmony among all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communities in Sri Lanka;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Dr. Saman Weerasinghe Foundation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0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provide books, uniforms, learning materials,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musical instruments, nutritious foods, sports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equipments, educational aides to needy children of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school going and kinder ages and grant scholarships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them;</w:t>
            </w:r>
          </w:p>
        </w:tc>
      </w:tr>
    </w:tbl>
    <w:p>
      <w:pPr>
        <w:autoSpaceDN w:val="0"/>
        <w:autoSpaceDE w:val="0"/>
        <w:widowControl/>
        <w:spacing w:line="266" w:lineRule="exact" w:before="122" w:after="0"/>
        <w:ind w:left="20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to provide medicines and food to the people in need;</w:t>
      </w:r>
    </w:p>
    <w:p>
      <w:pPr>
        <w:autoSpaceDN w:val="0"/>
        <w:autoSpaceDE w:val="0"/>
        <w:widowControl/>
        <w:spacing w:line="268" w:lineRule="exact" w:before="230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to promote and protect rights of women and children;</w:t>
      </w:r>
    </w:p>
    <w:p>
      <w:pPr>
        <w:autoSpaceDN w:val="0"/>
        <w:autoSpaceDE w:val="0"/>
        <w:widowControl/>
        <w:spacing w:line="266" w:lineRule="exact" w:before="228" w:after="170"/>
        <w:ind w:left="20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promote and protect fundamental rights;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248" w:lineRule="exact" w:before="78" w:after="0"/>
              <w:ind w:left="3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organize leadership training programmes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youth;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8" w:lineRule="exact" w:before="148" w:after="17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co-ordinate with other local institutions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foundations which have similar objects: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that above objects shall be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0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carried out in such manner so as not to create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conflict with work  being carried out by any Ministry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Department of the Government or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Council.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8" w:lineRule="exact" w:before="11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body corporate shall, subject to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provisions of this Act and the rules in force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of the body corporate be administered by a Board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Directors consisting of Chairman, Secretary, Treasurer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another eleven members elected in accordance with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rules, for a period of 3 years.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first Board of the body corporate shall consist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Board of administration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Foundation holding office on the day immediately preceding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commencement of this Act and shall hold office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 period not exceeding one year and shall be empowered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rules for interim administration of the body corporate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 election and appointment of the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9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Dr. Saman Weerasinghe Foundation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7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70" w:val="left"/>
              </w:tabs>
              <w:autoSpaceDE w:val="0"/>
              <w:widowControl/>
              <w:spacing w:line="234" w:lineRule="exact" w:before="15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body corporate shall have the power to do,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 and execute all such acts, matters and things what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so ever as are necessary or desirable for the promotion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furtherance of the objects of the body corporate or any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them, including the power to acquire and hold property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moveable, to open, operate and close bank accounts,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borrow or raise moneys with or without security, to erect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building or structures on any land held by the 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to engage, employ and dismiss officers and servants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for the carrying out of the objects of the 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7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70" w:val="left"/>
              </w:tabs>
              <w:autoSpaceDE w:val="0"/>
              <w:widowControl/>
              <w:spacing w:line="232" w:lineRule="exact" w:before="154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It shall be lawful for the body corporate, from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time, at any general meeting of the members and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majority of not less than two-thirds of the members present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voting, to make rules, not inconsistent with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Act, or any other written law, for all or any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matters:—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9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8" w:after="0"/>
              <w:ind w:left="798" w:right="4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classification of membership, admission,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withdrawal, expulsion or resignation of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membership fees payable;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798" w:right="4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procedure to be observed for the summoning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holding of meetings of the body corporate and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Board of Directors, the quorum of such meetings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exercise and performance of their powers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duties;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74" w:after="140"/>
        <w:ind w:left="2518" w:right="2424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appointment, powers, duties and functions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various officers, agents and servants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2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14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qualifications required to become a 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and of the Board of Directors;</w:t>
            </w:r>
          </w:p>
        </w:tc>
      </w:tr>
    </w:tbl>
    <w:p>
      <w:pPr>
        <w:autoSpaceDN w:val="0"/>
        <w:autoSpaceDE w:val="0"/>
        <w:widowControl/>
        <w:spacing w:line="236" w:lineRule="exact" w:before="172" w:after="0"/>
        <w:ind w:left="2518" w:right="2422" w:hanging="332"/>
        <w:jc w:val="both"/>
      </w:pPr>
      <w:r>
        <w:rPr>
          <w:rFonts w:ascii="Times" w:hAnsi="Times" w:eastAsia="Times"/>
          <w:b w:val="0"/>
          <w:i/>
          <w:color w:val="221F1F"/>
          <w:sz w:val="20"/>
        </w:rPr>
        <w:t>(e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election, vacation and removal of office bearers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of Directors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Dr. Saman Weerasinghe Foundation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8" w:lineRule="exact" w:before="176" w:after="164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9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122" w:right="12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Any rule made by the body corporate may be amended,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altered, added to, or replaced at a like meeting and in like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as a rule made under subsection (1).</w:t>
            </w:r>
          </w:p>
        </w:tc>
      </w:tr>
    </w:tbl>
    <w:p>
      <w:pPr>
        <w:autoSpaceDN w:val="0"/>
        <w:autoSpaceDE w:val="0"/>
        <w:widowControl/>
        <w:spacing w:line="246" w:lineRule="exact" w:before="170" w:after="16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so made by the body corporate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Gazette within three months of making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rules and shall come in to effect on such date of </w:t>
      </w:r>
      <w:r>
        <w:rPr>
          <w:rFonts w:ascii="Times" w:hAnsi="Times" w:eastAsia="Times"/>
          <w:b w:val="0"/>
          <w:i w:val="0"/>
          <w:color w:val="000000"/>
          <w:sz w:val="20"/>
        </w:rPr>
        <w:t>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8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Fund</w:t>
            </w:r>
          </w:p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body corporate hereby constituted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due to, subscriptions and contributions payable to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4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Foundation on that day shall be paid to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for the purpose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80" w:lineRule="exact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moneys heretofore or hereafter to be received by way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gifts, bequest, donation, subscription, contribution, fees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 for and  on account of the Corporation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deposited to the credit of the body corporate in one or more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 as the body corporate shall determine.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There shall be paid out of the fund, all sums of money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defray any expenditure incurred by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in the exercise, performance and discharge of 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A detailed report of activities conducted for each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year by the body corporate shall be submitted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Registrar of Voluntary Social Services Organizations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defined at Voluntary Social Services Organizations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(Registration and Supervision) Act, No. 31 of 1980,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details of local and foreign funds received, within six months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end of each financial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9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Dr. Saman Weerasinghe Foundation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6" w:after="0"/>
              <w:ind w:left="7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body corporate shall be able and capable in 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acquire and hold any property, movable and immovable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may become vested in it by virtue of any purchase,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grant, gift, testamentary disposition or otherwise and all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property shall be held by the body corporate for the purposes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Act and subject to the rules in force for the time being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body corporate, with full power to sell, mortgage,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lease, exchange or otherwise dispose of the same,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prior written approval shall be obtained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Department of External Resources of the Ministry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assigned the subject of Finance  in respect of receipt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all foreign grants, gifts or donations.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126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7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 member of the body corporate shall be liable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contribution exceeding the amount of relevant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membership fees due from such member of the 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corporate, for satisfaction of debts and liabilities of the 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for any other purpose.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7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liabilities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130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2" w:after="0"/>
              <w:ind w:left="7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upon the dissolution of the body corporate, there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 after the satisfaction of all its debts and liabilities,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property whatsoever, such property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distributed among the members of the body corporate, but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given or transferred to some other institution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institutions having objects similar to those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and which is or are by its or their rules, prohibited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distributing any income or property among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101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22" w:lineRule="exact" w:before="17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body corporate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6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8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2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body corporate shall cause proper accounts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kept of income and expenditure, assets and liabilities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other transactions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exact" w:before="15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a qualified auditor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Auditor General in terms of Article 154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Dr. Saman Weerasinghe Foundation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266" w:lineRule="exact" w:before="156" w:after="15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744" w:after="0"/>
              <w:ind w:left="8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institute established by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to practice as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Accountant, issued by  the Council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institute established by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of practice as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Accountant, issued by the Council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8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Seal of the body corporate shall not be affixed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instrument whatsoever except in the presence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Chairman or a member of the Board  as may be duly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authorized by the Board and another member of the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 shall sign their names on the  instrument in token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their presence and such signing shall be independent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signing of any person as a 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8" w:val="left"/>
              </w:tabs>
              <w:autoSpaceDE w:val="0"/>
              <w:widowControl/>
              <w:spacing w:line="238" w:lineRule="exact" w:before="150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Nothing in this Act contained shall prejudice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 or of anybody politic,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corporate or of any other persons except such as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mentioned in this Act and those claiming by, from or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8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4" w:val="left"/>
              </w:tabs>
              <w:autoSpaceDE w:val="0"/>
              <w:widowControl/>
              <w:spacing w:line="280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08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252"/>
        </w:trPr>
        <w:tc>
          <w:tcPr>
            <w:tcW w:type="dxa" w:w="46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Dr. Saman Weerasinghe Foundation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6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50" w:lineRule="exact" w:before="50" w:after="0"/>
        <w:ind w:left="0" w:right="33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