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2" w:after="0"/>
        <w:ind w:left="0" w:right="29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November 04, 2022</w:t>
      </w:r>
    </w:p>
    <w:p>
      <w:pPr>
        <w:autoSpaceDN w:val="0"/>
        <w:autoSpaceDE w:val="0"/>
        <w:widowControl/>
        <w:spacing w:line="230" w:lineRule="auto" w:before="310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54" w:lineRule="auto" w:before="296" w:after="0"/>
        <w:ind w:left="0" w:right="33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04.11.2022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400" w:after="0"/>
        <w:ind w:left="0" w:right="2344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>APPROPRIATION (AMENDMENT)</w:t>
      </w:r>
    </w:p>
    <w:p>
      <w:pPr>
        <w:autoSpaceDN w:val="0"/>
        <w:autoSpaceDE w:val="0"/>
        <w:widowControl/>
        <w:spacing w:line="230" w:lineRule="auto" w:before="282" w:after="0"/>
        <w:ind w:left="0" w:right="43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0" w:lineRule="auto" w:before="224" w:after="0"/>
        <w:ind w:left="0" w:right="41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4" w:after="0"/>
        <w:ind w:left="0" w:right="239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Appropriation Act, No. 30 of  2021</w:t>
      </w:r>
    </w:p>
    <w:p>
      <w:pPr>
        <w:autoSpaceDN w:val="0"/>
        <w:autoSpaceDE w:val="0"/>
        <w:widowControl/>
        <w:spacing w:line="245" w:lineRule="auto" w:before="340" w:after="0"/>
        <w:ind w:left="2016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Finance, Economic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Stabilization and National Policies</w:t>
      </w:r>
    </w:p>
    <w:p>
      <w:pPr>
        <w:autoSpaceDN w:val="0"/>
        <w:autoSpaceDE w:val="0"/>
        <w:widowControl/>
        <w:spacing w:line="238" w:lineRule="auto" w:before="288" w:after="0"/>
        <w:ind w:left="0" w:right="2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82" w:after="0"/>
        <w:ind w:left="0" w:right="226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38" w:val="left"/>
        </w:tabs>
        <w:autoSpaceDE w:val="0"/>
        <w:widowControl/>
        <w:spacing w:line="235" w:lineRule="auto" w:before="246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4" w:val="left"/>
        </w:tabs>
        <w:autoSpaceDE w:val="0"/>
        <w:widowControl/>
        <w:spacing w:line="240" w:lineRule="auto" w:before="148" w:after="0"/>
        <w:ind w:left="14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92" w:after="0"/>
        <w:ind w:left="1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2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2 of the Appropriation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30 of 2021 by amending the borrowing limit of rupees 3,844 billion to rupees </w:t>
      </w:r>
      <w:r>
        <w:rPr>
          <w:rFonts w:ascii="Times" w:hAnsi="Times" w:eastAsia="Times"/>
          <w:b w:val="0"/>
          <w:i w:val="0"/>
          <w:color w:val="221F1F"/>
          <w:sz w:val="16"/>
        </w:rPr>
        <w:t>4,507 billion.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3" w:lineRule="auto" w:before="260" w:after="0"/>
        <w:ind w:left="17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L.D.—O. 36/2022</w:t>
      </w:r>
    </w:p>
    <w:p>
      <w:pPr>
        <w:autoSpaceDN w:val="0"/>
        <w:autoSpaceDE w:val="0"/>
        <w:widowControl/>
        <w:spacing w:line="233" w:lineRule="auto" w:before="264" w:after="0"/>
        <w:ind w:left="19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TO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AMEND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THE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PPROPRIATION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N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30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2021</w:t>
      </w:r>
    </w:p>
    <w:p>
      <w:pPr>
        <w:autoSpaceDN w:val="0"/>
        <w:autoSpaceDE w:val="0"/>
        <w:widowControl/>
        <w:spacing w:line="245" w:lineRule="auto" w:before="268" w:after="208"/>
        <w:ind w:left="179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Republic of Sri Lanka 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3" w:lineRule="auto" w:before="10" w:after="208"/>
        <w:ind w:left="17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Section 2 of the Appropriation Act, No. 30 of 2021 as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amended by Act, No. 21 of 2022 is hereby further amended in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 of Act,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30 of 2021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 of subsection (1) thereof, 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2"/>
        <w:ind w:left="179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words “rupees three thousand eight hundred fourty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four billion”, of the words “rupees four thousand five hundred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seven billion”.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 to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in case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6"/>
        <w:ind w:left="0" w:right="0"/>
      </w:pPr>
    </w:p>
    <w:p>
      <w:pPr>
        <w:autoSpaceDN w:val="0"/>
        <w:autoSpaceDE w:val="0"/>
        <w:widowControl/>
        <w:spacing w:line="5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3.9999999999998" w:type="dxa"/>
      </w:tblPr>
      <w:tblGrid>
        <w:gridCol w:w="4510"/>
        <w:gridCol w:w="4510"/>
      </w:tblGrid>
      <w:tr>
        <w:trPr>
          <w:trHeight w:hRule="exact" w:val="9556"/>
        </w:trPr>
        <w:tc>
          <w:tcPr>
            <w:tcW w:type="dxa" w:w="101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8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4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366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