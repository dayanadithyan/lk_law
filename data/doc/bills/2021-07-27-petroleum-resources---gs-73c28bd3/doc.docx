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34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66" w:after="0"/>
        <w:ind w:left="0" w:right="32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22, 2021</w:t>
      </w:r>
    </w:p>
    <w:p>
      <w:pPr>
        <w:autoSpaceDN w:val="0"/>
        <w:autoSpaceDE w:val="0"/>
        <w:widowControl/>
        <w:spacing w:line="238" w:lineRule="auto" w:before="164" w:after="0"/>
        <w:ind w:left="0" w:right="36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3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27.07.2021)</w:t>
      </w:r>
    </w:p>
    <w:p>
      <w:pPr>
        <w:autoSpaceDN w:val="0"/>
        <w:autoSpaceDE w:val="0"/>
        <w:widowControl/>
        <w:spacing w:line="240" w:lineRule="auto" w:before="90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42" w:after="0"/>
        <w:ind w:left="0" w:right="28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PETROLEUM RESOURCES</w:t>
      </w:r>
    </w:p>
    <w:p>
      <w:pPr>
        <w:autoSpaceDN w:val="0"/>
        <w:autoSpaceDE w:val="0"/>
        <w:widowControl/>
        <w:spacing w:line="238" w:lineRule="auto" w:before="32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6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4" w:lineRule="auto" w:before="34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for, the establishment of the Petroleum Development Authority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of Sri Lanka; the formulation of a National Policy on Upstream Petroleum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Industry and regulation and management structure capturing the maximum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economic value of Domestic Petroleum Resources through modern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exploration, development, production and management practices in Sri </w:t>
      </w:r>
      <w:r>
        <w:rPr>
          <w:rFonts w:ascii="Times,Bold" w:hAnsi="Times,Bold" w:eastAsia="Times,Bold"/>
          <w:b/>
          <w:i w:val="0"/>
          <w:color w:val="000000"/>
          <w:sz w:val="20"/>
        </w:rPr>
        <w:t>Lanka; to repeal the Petroleum Resources Act, No. 26 of 2003; and to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provide for matters connected therewith or incidental thereto</w:t>
      </w:r>
    </w:p>
    <w:p>
      <w:pPr>
        <w:autoSpaceDN w:val="0"/>
        <w:autoSpaceDE w:val="0"/>
        <w:widowControl/>
        <w:spacing w:line="235" w:lineRule="auto" w:before="268" w:after="0"/>
        <w:ind w:left="0" w:right="23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 the Minister of Energy</w:t>
      </w:r>
    </w:p>
    <w:p>
      <w:pPr>
        <w:autoSpaceDN w:val="0"/>
        <w:autoSpaceDE w:val="0"/>
        <w:widowControl/>
        <w:spacing w:line="245" w:lineRule="auto" w:before="29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54" w:after="0"/>
        <w:ind w:left="14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—O. 02/2008 (II)</w:t>
      </w:r>
    </w:p>
    <w:p>
      <w:pPr>
        <w:autoSpaceDN w:val="0"/>
        <w:autoSpaceDE w:val="0"/>
        <w:widowControl/>
        <w:spacing w:line="254" w:lineRule="auto" w:before="266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ETROLEUM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FORMULATION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PSTREAM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NDUSTRY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EGULATION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14"/>
        </w:rPr>
        <w:t>STRUCTURE</w:t>
      </w:r>
      <w:r>
        <w:rPr>
          <w:rFonts w:ascii="Times" w:hAnsi="Times" w:eastAsia="Times"/>
          <w:b w:val="0"/>
          <w:i w:val="0"/>
          <w:color w:val="000000"/>
          <w:sz w:val="14"/>
        </w:rPr>
        <w:t>CAPTURING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MAXIMUM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CONOMIC</w:t>
      </w:r>
      <w:r>
        <w:rPr>
          <w:rFonts w:ascii="Times" w:hAnsi="Times" w:eastAsia="Times"/>
          <w:b w:val="0"/>
          <w:i w:val="0"/>
          <w:color w:val="000000"/>
          <w:sz w:val="14"/>
        </w:rPr>
        <w:t>VALUE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OMESTIC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THROUGH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ODERN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XPLORATION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4"/>
        </w:rPr>
        <w:t>RODUCTION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PRACTICES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ETROLEUM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26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2003;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</w:p>
    <w:p>
      <w:pPr>
        <w:autoSpaceDN w:val="0"/>
        <w:autoSpaceDE w:val="0"/>
        <w:widowControl/>
        <w:spacing w:line="238" w:lineRule="auto" w:before="7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</w:p>
    <w:p>
      <w:pPr>
        <w:autoSpaceDN w:val="0"/>
        <w:autoSpaceDE w:val="0"/>
        <w:widowControl/>
        <w:spacing w:line="247" w:lineRule="auto" w:before="278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Petroleum Resources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 of 2021.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the provisions of this Act, other than the provisions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Part V, shall come into operation on the date on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of the speaker is endorsed in respect of this Act in </w:t>
      </w:r>
      <w:r>
        <w:rPr>
          <w:rFonts w:ascii="Times" w:hAnsi="Times" w:eastAsia="Times"/>
          <w:b w:val="0"/>
          <w:i w:val="0"/>
          <w:color w:val="000000"/>
          <w:sz w:val="20"/>
        </w:rPr>
        <w:t>terms of Article 79 of the Constitution.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20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Part V of this Act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such date as the Minister may, by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published in the Gazette, appoint for such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Act shall be-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</w:t>
            </w:r>
          </w:p>
        </w:tc>
      </w:tr>
    </w:tbl>
    <w:p>
      <w:pPr>
        <w:autoSpaceDN w:val="0"/>
        <w:tabs>
          <w:tab w:pos="2412" w:val="left"/>
          <w:tab w:pos="2758" w:val="left"/>
        </w:tabs>
        <w:autoSpaceDE w:val="0"/>
        <w:widowControl/>
        <w:spacing w:line="254" w:lineRule="auto" w:before="4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establish a Policy Advisory Committee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advise on formulation of a National Policy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upstream petroleum industry covering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exploration, development, production,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all petroleum resources in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autoSpaceDE w:val="0"/>
        <w:widowControl/>
        <w:spacing w:line="235" w:lineRule="auto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to provide the legal framework to regulate all</w:t>
      </w:r>
    </w:p>
    <w:p>
      <w:pPr>
        <w:autoSpaceDN w:val="0"/>
        <w:tabs>
          <w:tab w:pos="2758" w:val="left"/>
        </w:tabs>
        <w:autoSpaceDE w:val="0"/>
        <w:widowControl/>
        <w:spacing w:line="274" w:lineRule="auto" w:before="2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processes of the exploration, development,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45" w:lineRule="auto" w:before="484" w:after="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and management of all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in Sri Lanka including the provision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operational guidelines;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to establish an independent, efficient,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transparent regulatory framework in relation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exploration, development, production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petroleum resources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to manage the available petroleum resources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equitable, safe, and environmentally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sustainable manner; and</w:t>
            </w:r>
          </w:p>
        </w:tc>
      </w:tr>
    </w:tbl>
    <w:p>
      <w:pPr>
        <w:autoSpaceDN w:val="0"/>
        <w:tabs>
          <w:tab w:pos="2334" w:val="left"/>
          <w:tab w:pos="2662" w:val="left"/>
        </w:tabs>
        <w:autoSpaceDE w:val="0"/>
        <w:widowControl/>
        <w:spacing w:line="252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design, implement, monitor and revise fiscal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regimes that meet evolving economic needs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country while providing fiscal stability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contractors.</w:t>
      </w:r>
    </w:p>
    <w:p>
      <w:pPr>
        <w:autoSpaceDN w:val="0"/>
        <w:autoSpaceDE w:val="0"/>
        <w:widowControl/>
        <w:spacing w:line="235" w:lineRule="auto" w:before="234" w:after="0"/>
        <w:ind w:left="0" w:right="5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54" w:after="194"/>
        <w:ind w:left="2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an Authority to be called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known as the "Petroleum Development Authority of Sri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Petroleum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Lanka" (hereinafter referred to as the "Authority").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Authority shall, by the name assigned to it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000000"/>
          <w:sz w:val="20"/>
        </w:rPr>
        <w:t>its corporate name.</w:t>
      </w:r>
    </w:p>
    <w:p>
      <w:pPr>
        <w:autoSpaceDN w:val="0"/>
        <w:tabs>
          <w:tab w:pos="1942" w:val="left"/>
        </w:tabs>
        <w:autoSpaceDE w:val="0"/>
        <w:widowControl/>
        <w:spacing w:line="276" w:lineRule="auto" w:before="25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The Authority shall be responsible for –</w:t>
      </w:r>
    </w:p>
    <w:p>
      <w:pPr>
        <w:autoSpaceDN w:val="0"/>
        <w:autoSpaceDE w:val="0"/>
        <w:widowControl/>
        <w:spacing w:line="245" w:lineRule="auto" w:before="216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making recommendations in respect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Policy on Upstream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Industry to the Policy Advisory Committee;</w:t>
      </w:r>
    </w:p>
    <w:p>
      <w:pPr>
        <w:autoSpaceDN w:val="0"/>
        <w:autoSpaceDE w:val="0"/>
        <w:widowControl/>
        <w:spacing w:line="235" w:lineRule="auto" w:before="254" w:after="0"/>
        <w:ind w:left="0" w:right="2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 implementing the provisions of the Act;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4" w:lineRule="auto" w:before="492" w:after="222"/>
        <w:ind w:left="287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performing all regulatory functions connected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upstream petroleum industry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Lanka, in the manner provided for in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Authority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4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prepare a map dividing the onshore and offshore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Authority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9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areas into graticular sections to demarcate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 exploration blocks and development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blocks and to define and demarcate areas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designated for joint studies;</w:t>
      </w:r>
    </w:p>
    <w:p>
      <w:pPr>
        <w:autoSpaceDN w:val="0"/>
        <w:autoSpaceDE w:val="0"/>
        <w:widowControl/>
        <w:spacing w:line="257" w:lineRule="auto" w:before="278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promote and market acreage available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in the blocks as demarcated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designated in terms of section 16;</w:t>
      </w:r>
    </w:p>
    <w:p>
      <w:pPr>
        <w:autoSpaceDN w:val="0"/>
        <w:tabs>
          <w:tab w:pos="2186" w:val="left"/>
          <w:tab w:pos="2516" w:val="left"/>
        </w:tabs>
        <w:autoSpaceDE w:val="0"/>
        <w:widowControl/>
        <w:spacing w:line="259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negotiate with contractors the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incorporated into each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Agreement, where necessary,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Negotiating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by the Cabinet of Ministers;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4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issue all licences and certificates required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in terms of this Act and to cancel, suspend,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vary or amend the same;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82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determine and charge the licence fee for licences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issued in terms of this Act;</w:t>
      </w:r>
    </w:p>
    <w:p>
      <w:pPr>
        <w:autoSpaceDN w:val="0"/>
        <w:tabs>
          <w:tab w:pos="2216" w:val="left"/>
          <w:tab w:pos="251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issue such directions and guidelines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to regulate petroleum operations;</w:t>
      </w:r>
    </w:p>
    <w:p>
      <w:pPr>
        <w:autoSpaceDN w:val="0"/>
        <w:autoSpaceDE w:val="0"/>
        <w:widowControl/>
        <w:spacing w:line="257" w:lineRule="auto" w:before="266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enter into all agreements relating to the upstream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industry, such as agreements pertaining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data acquisition, licensing and management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data;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5" w:lineRule="auto" w:before="48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make recommendations to the Minister on 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assignment or transfer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contractor’s participating interest in a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Agreement, on such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conditions in keeping with the objects of this Act;</w:t>
      </w:r>
    </w:p>
    <w:p>
      <w:pPr>
        <w:autoSpaceDN w:val="0"/>
        <w:autoSpaceDE w:val="0"/>
        <w:widowControl/>
        <w:spacing w:line="245" w:lineRule="auto" w:before="230" w:after="0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provide all infrastructural and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support as is required in the process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calling for, evaluation of and awarding of bids;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45" w:lineRule="auto" w:before="23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employ such staff as is required for the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achieve the objects of this Act;</w:t>
      </w:r>
    </w:p>
    <w:p>
      <w:pPr>
        <w:autoSpaceDN w:val="0"/>
        <w:autoSpaceDE w:val="0"/>
        <w:widowControl/>
        <w:spacing w:line="245" w:lineRule="auto" w:before="234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perform competent and responsible regulation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internationally competitive upstream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petroleum industry;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45" w:lineRule="auto" w:before="2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acquire and hold, take or give on lease or hire,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mortgage, pledge, sell or otherwise dispose of,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movable or immovable property;</w:t>
      </w:r>
    </w:p>
    <w:p>
      <w:pPr>
        <w:autoSpaceDN w:val="0"/>
        <w:autoSpaceDE w:val="0"/>
        <w:widowControl/>
        <w:spacing w:line="245" w:lineRule="auto" w:before="236" w:after="0"/>
        <w:ind w:left="2016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accept grants, gifts or donations from persons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bodies of persons within or outside Sri Lanka: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45" w:lineRule="auto" w:before="236" w:after="17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notwithstanding anything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any other provisions of this Act,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shall obtain prior written approval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External Resources in respect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foreign grants, gifts or donations in cash;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open and maintain accounts, including in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currencies, in any bank or financial institution as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by the Board, and to administer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Development Fund in terms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Act;</w:t>
      </w:r>
    </w:p>
    <w:p>
      <w:pPr>
        <w:autoSpaceDN w:val="0"/>
        <w:autoSpaceDE w:val="0"/>
        <w:widowControl/>
        <w:spacing w:line="235" w:lineRule="auto" w:before="236" w:after="2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) to issue such guidelines and directions as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required for efficient and effective management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operations and, for management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petroleum operations in the event of a disaster;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84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monitor and control activities which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or conducive or incidental to, achieve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this Act; and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54" w:after="0"/>
        <w:ind w:left="148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do all such other acts and things which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conducive or incidental to, the attainment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objects of this Act.</w:t>
      </w:r>
    </w:p>
    <w:p>
      <w:pPr>
        <w:autoSpaceDN w:val="0"/>
        <w:autoSpaceDE w:val="0"/>
        <w:widowControl/>
        <w:spacing w:line="235" w:lineRule="auto" w:before="254" w:after="0"/>
        <w:ind w:left="0" w:right="48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194"/>
        <w:ind w:left="0" w:right="28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DMINISTRATION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administration, management and control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affairs of the Authority shall be vested in a Board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 (in this Act referred to as the "Board").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Directors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1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Board shall, for the purpose of administering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affairs of the Authority, exercise, perform and discharge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conferred on, assigned to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imposed on, the Authority by this Act.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Board shall consist of-</w:t>
      </w:r>
    </w:p>
    <w:p>
      <w:pPr>
        <w:autoSpaceDN w:val="0"/>
        <w:autoSpaceDE w:val="0"/>
        <w:widowControl/>
        <w:spacing w:line="235" w:lineRule="auto" w:before="254" w:after="0"/>
        <w:ind w:left="0" w:right="3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ex-officio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members namely–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(i) the Director-General of the Authority;</w:t>
      </w:r>
    </w:p>
    <w:p>
      <w:pPr>
        <w:autoSpaceDN w:val="0"/>
        <w:tabs>
          <w:tab w:pos="2756" w:val="left"/>
          <w:tab w:pos="3116" w:val="left"/>
        </w:tabs>
        <w:autoSpaceDE w:val="0"/>
        <w:widowControl/>
        <w:spacing w:line="245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the Secretary to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Finance or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representative;</w:t>
      </w:r>
    </w:p>
    <w:p>
      <w:pPr>
        <w:autoSpaceDN w:val="0"/>
        <w:tabs>
          <w:tab w:pos="3116" w:val="left"/>
        </w:tabs>
        <w:autoSpaceDE w:val="0"/>
        <w:widowControl/>
        <w:spacing w:line="245" w:lineRule="auto" w:before="254" w:after="194"/>
        <w:ind w:left="26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the Director -General of the Public Utilities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Sri Lanka or his nominee;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36" w:right="1152" w:hanging="40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(iv) the Secretary to the Ministry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assigned the subject of Petroleum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or his representative not below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rank of Additional Secretary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Ministry;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tabs>
          <w:tab w:pos="2678" w:val="left"/>
          <w:tab w:pos="3022" w:val="left"/>
        </w:tabs>
        <w:autoSpaceDE w:val="0"/>
        <w:widowControl/>
        <w:spacing w:line="254" w:lineRule="auto" w:before="486" w:after="0"/>
        <w:ind w:left="1408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the Chairman of the Marine Environment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Authority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the Marine Pollution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Prevention Act, No. 35 of 2008 or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nominee; and</w:t>
      </w:r>
    </w:p>
    <w:p>
      <w:pPr>
        <w:autoSpaceDN w:val="0"/>
        <w:tabs>
          <w:tab w:pos="2298" w:val="left"/>
          <w:tab w:pos="2662" w:val="left"/>
        </w:tabs>
        <w:autoSpaceDE w:val="0"/>
        <w:widowControl/>
        <w:spacing w:line="254" w:lineRule="auto" w:before="258" w:after="0"/>
        <w:ind w:left="13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four members appointed by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"appointed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members") from among persons who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achieved eminence in the field of upstream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industry, whose qualifications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prescribed.</w:t>
      </w:r>
    </w:p>
    <w:p>
      <w:pPr>
        <w:autoSpaceDN w:val="0"/>
        <w:autoSpaceDE w:val="0"/>
        <w:widowControl/>
        <w:spacing w:line="250" w:lineRule="auto" w:before="264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The members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this section shall be approved by the Cabinet </w:t>
      </w:r>
      <w:r>
        <w:rPr>
          <w:rFonts w:ascii="Times" w:hAnsi="Times" w:eastAsia="Times"/>
          <w:b w:val="0"/>
          <w:i w:val="0"/>
          <w:color w:val="000000"/>
          <w:sz w:val="20"/>
        </w:rPr>
        <w:t>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appoint one of the appointed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to be the Chairperson of the Board.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Board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0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may resign from his office by 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Minister and such resignation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5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for reasons assigned therefor remove </w:t>
      </w:r>
      <w:r>
        <w:rPr>
          <w:rFonts w:ascii="Times" w:hAnsi="Times" w:eastAsia="Times"/>
          <w:b w:val="0"/>
          <w:i w:val="0"/>
          <w:color w:val="000000"/>
          <w:sz w:val="20"/>
        </w:rPr>
        <w:t>the Chairperson from the office of the Chairperson.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the provisions of subsections (2) and (3),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membership of the Board.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Chairperson is temporarily unable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powers,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his office due to ill health, other infirmity,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from Sri Lanka or any other cause, the Minister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any other appointed member to act as the Chairperson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addition to his normal duties as an appointed member.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being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appointed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Board</w:t>
            </w:r>
          </w:p>
        </w:tc>
      </w:tr>
      <w:tr>
        <w:trPr>
          <w:trHeight w:hRule="exact" w:val="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be disqualified from being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96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2" w:val="left"/>
              </w:tabs>
              <w:autoSpaceDE w:val="0"/>
              <w:widowControl/>
              <w:spacing w:line="389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 member of the Board, if he-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is or becomes a member of the Parliament,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3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Provincial Council or any local authority;</w:t>
      </w:r>
    </w:p>
    <w:p>
      <w:pPr>
        <w:autoSpaceDN w:val="0"/>
        <w:tabs>
          <w:tab w:pos="2172" w:val="left"/>
        </w:tabs>
        <w:autoSpaceDE w:val="0"/>
        <w:widowControl/>
        <w:spacing w:line="259" w:lineRule="auto" w:before="292" w:after="0"/>
        <w:ind w:left="15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is not, or ceases to be a citizen of Sri Lanka;</w:t>
      </w:r>
    </w:p>
    <w:p>
      <w:pPr>
        <w:autoSpaceDN w:val="0"/>
        <w:autoSpaceDE w:val="0"/>
        <w:widowControl/>
        <w:spacing w:line="264" w:lineRule="auto" w:before="272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a person who, having been declared an insolvent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bankrupt under any law in Sri Lanka or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country, is an undischarged insolvent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bankrupt;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4" w:lineRule="auto" w:before="29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under any law in force in Sri Lanka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country found or declared to be of unsound mind;</w:t>
      </w:r>
    </w:p>
    <w:p>
      <w:pPr>
        <w:autoSpaceDN w:val="0"/>
        <w:autoSpaceDE w:val="0"/>
        <w:widowControl/>
        <w:spacing w:line="259" w:lineRule="auto" w:before="292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convicted of an offence involving moral turpitude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punishable with imprisonment for a term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less than six months;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54" w:lineRule="auto" w:before="29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serving or has served a sentence of 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imposed by a court of Sri Lanka or any other country;</w:t>
      </w:r>
    </w:p>
    <w:p>
      <w:pPr>
        <w:autoSpaceDN w:val="0"/>
        <w:autoSpaceDE w:val="0"/>
        <w:widowControl/>
        <w:spacing w:line="254" w:lineRule="auto" w:before="294" w:after="0"/>
        <w:ind w:left="2518" w:right="2304" w:hanging="39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holds or enjoys any right or benefit under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contract made by, or on behalf of the Authority; or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9" w:lineRule="auto" w:before="294" w:after="23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any financial or other interest as is likely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prejudicially the discharge by him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as a member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member of the Board shall, unless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vacates office earlier by death, resignation or removal,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 office for a period of three years from the date of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and unless removed from office shall be eligible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Board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re-appointment for not more than one further term, </w:t>
      </w:r>
      <w:r>
        <w:rPr>
          <w:rFonts w:ascii="Times" w:hAnsi="Times" w:eastAsia="Times"/>
          <w:b w:val="0"/>
          <w:i w:val="0"/>
          <w:color w:val="000000"/>
          <w:sz w:val="20"/>
        </w:rPr>
        <w:t>whether consecutive or otherwise.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Removal,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(1)Any appointed member of the Board may at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resign his office by letter in that behalf addressed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Minister, and such resignation shall take effect from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on which the resignation is accepted in writing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3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for reasons assigned therefor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any appointed member from office. An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who has been removed from office shall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eligible for re-appointment as a member of the Board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serve the Board in any other capacity.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5" w:lineRule="auto" w:before="24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event of the vacation of office by death,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or removal of any appointed member,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 shall subject to the provisions of section 5(3)(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another person to fill such vacancy and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for the un-expired period of the term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of the member whom he succeeds.</w:t>
      </w:r>
    </w:p>
    <w:p>
      <w:pPr>
        <w:autoSpaceDN w:val="0"/>
        <w:autoSpaceDE w:val="0"/>
        <w:widowControl/>
        <w:spacing w:line="245" w:lineRule="auto" w:before="242" w:after="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appointed member of the Board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000000"/>
          <w:sz w:val="20"/>
        </w:rPr>
        <w:t>account of ill health or any other cause or if he is absent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for a period of not less than three months,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shall subject to the provisions of section 5(3)(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any other person to act in place of such member </w:t>
      </w:r>
      <w:r>
        <w:rPr>
          <w:rFonts w:ascii="Times" w:hAnsi="Times" w:eastAsia="Times"/>
          <w:b w:val="0"/>
          <w:i w:val="0"/>
          <w:color w:val="000000"/>
          <w:sz w:val="20"/>
        </w:rPr>
        <w:t>during his absence.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Where any appointed member of the Board fails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attend three consecutive meetings of the Board without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notifying his absence in advance to the  Chairperson,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shall be deemed to have vacated his office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shall appoint another person to fill such vacancy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provisions of section 5(3)(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any meeting of the Board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five members including the Chairperson and two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Meetings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officio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members.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Board</w:t>
            </w:r>
          </w:p>
        </w:tc>
      </w:tr>
    </w:tbl>
    <w:p>
      <w:pPr>
        <w:autoSpaceDN w:val="0"/>
        <w:tabs>
          <w:tab w:pos="1944" w:val="left"/>
        </w:tabs>
        <w:autoSpaceDE w:val="0"/>
        <w:widowControl/>
        <w:spacing w:line="245" w:lineRule="auto" w:before="180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 General shall summon all meetings of </w:t>
      </w:r>
      <w:r>
        <w:rPr>
          <w:rFonts w:ascii="Times" w:hAnsi="Times" w:eastAsia="Times"/>
          <w:b w:val="0"/>
          <w:i w:val="0"/>
          <w:color w:val="000000"/>
          <w:sz w:val="20"/>
        </w:rPr>
        <w:t>the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49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meeting of the Board may be held either-</w:t>
      </w:r>
    </w:p>
    <w:p>
      <w:pPr>
        <w:autoSpaceDN w:val="0"/>
        <w:autoSpaceDE w:val="0"/>
        <w:widowControl/>
        <w:spacing w:line="254" w:lineRule="auto" w:before="276" w:after="0"/>
        <w:ind w:left="2758" w:right="2422" w:hanging="3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number of members who constitute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being assembled at the place, date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appointed for the meeting; or</w:t>
      </w:r>
    </w:p>
    <w:p>
      <w:pPr>
        <w:autoSpaceDN w:val="0"/>
        <w:tabs>
          <w:tab w:pos="2378" w:val="left"/>
          <w:tab w:pos="2756" w:val="left"/>
        </w:tabs>
        <w:autoSpaceDE w:val="0"/>
        <w:widowControl/>
        <w:spacing w:line="259" w:lineRule="auto" w:before="272" w:after="0"/>
        <w:ind w:left="15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means of audio - visual communication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all members participating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a quorum can simultaneously 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hear each participating member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duration of the meeting.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questions for decision at any meeting of the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decided by the vote of the majority of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and voting at such meeting. In the case of an equality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votes, the Chairperson shall, in addition to his vote,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casting vote.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Chairperson shall preside at every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Board. In the absence of the Chairperson from any 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Board, any member elected by the members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preside at such meeting of the Board.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76" w:after="21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meetings of the Authority shall be conducted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conformity with the rules made and procedure established,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it 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may act, notwithstanding any vacancy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its members, and any act or proceeding of the Board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Board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be, or deemed to be, invalid by reason only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not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existence of any vacancy among its members or any defect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invalid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appointment of a member thereof.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reason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vacancy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Authority–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50" w:lineRule="auto" w:before="50" w:after="0"/>
        <w:ind w:left="26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in the custody of such person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 may decide from time to time;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484" w:after="0"/>
        <w:ind w:left="25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be altered in such manner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Board;</w:t>
      </w:r>
    </w:p>
    <w:p>
      <w:pPr>
        <w:autoSpaceDN w:val="0"/>
        <w:autoSpaceDE w:val="0"/>
        <w:widowControl/>
        <w:spacing w:line="245" w:lineRule="auto" w:before="240" w:after="4"/>
        <w:ind w:left="290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not be affixed to any instrument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document except with the sanction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and in the presence of two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who shall sign the instrument or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document in token of their presence.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Board shall maintain a register of the instruments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documents to which the seal of the Authority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affixed.</w:t>
      </w:r>
    </w:p>
    <w:p>
      <w:pPr>
        <w:autoSpaceDN w:val="0"/>
        <w:autoSpaceDE w:val="0"/>
        <w:widowControl/>
        <w:spacing w:line="238" w:lineRule="auto" w:before="236" w:after="0"/>
        <w:ind w:left="0" w:right="48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45" w:lineRule="auto" w:before="240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WNERSHIP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14"/>
        </w:rPr>
        <w:t>DATA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4"/>
        </w:rPr>
        <w:t>FORMULATION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PSTREAM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absolute ownership of all petroleum resources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Ownership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occurring naturally–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petroleum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 and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within the sub–surface of the land area of Sri Lanka;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Petroleum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4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or below the seabed, the sub soil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submarine areas of Sri Lanka’s internal waters,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historic waters, territorial sea, contiguous zone,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exclusive economic zone, and continental shelf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in terms of the United Nations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Convention on the Law of the Sea, including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of Understanding contained in Annex II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Final Act of the said Convention,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30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vest in the State, notwithstanding any right, ownership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 which any person has to the soil below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petroleum resources are found.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ownership of all petroleum data obtained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pursuant to any petroleum operation in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vested in the State and the management and control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petroleum data shall be vested with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7" w:lineRule="auto" w:before="484" w:after="18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Authority may issue a licence permitting access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petroleum data for the commercial, educational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scientific use by any person subject to the procedure and the </w:t>
      </w:r>
      <w:r>
        <w:rPr>
          <w:rFonts w:ascii="Times" w:hAnsi="Times" w:eastAsia="Times"/>
          <w:b w:val="0"/>
          <w:i w:val="0"/>
          <w:color w:val="000000"/>
          <w:sz w:val="20"/>
        </w:rPr>
        <w:t>fees as may be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appoint a Policy Advisory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Committee, in consultation with the Authority comprising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experts in the fields of industry, commerce, law and any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subject to advise on formulating National Policy on </w:t>
      </w:r>
      <w:r>
        <w:rPr>
          <w:rFonts w:ascii="Times" w:hAnsi="Times" w:eastAsia="Times"/>
          <w:b w:val="0"/>
          <w:i w:val="0"/>
          <w:color w:val="000000"/>
          <w:sz w:val="20"/>
        </w:rPr>
        <w:t>Upstream Petroleum Industry.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46" w:after="6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Upon the advice of the Policy Advisory Committee,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may call for further information as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he shall provide instructions to formulate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on Upstream Petroleum Industry embodying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guiding principles, actions and plans set out therein,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cumulative process to be followed in relation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regulating the exploration, development, production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management of indigenous petroleum resources.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shall thereafter submit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on Upstream Petroleum Industry to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Ministers for its approval.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National Policy on Upstream Petroleum Industry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not so approved shall be deemed to be rescinded as </w:t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such disapproval.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Upon the approval granted by the Cabinet of Ministers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(3), such National Policy shall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National Policy on Upstream Petroleum Industry.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National Policy on Upstream Petroleum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Industry may be reviewed by the Policy Advisory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>whenever it requires to do so.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4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Such National Policy on Upstream Petroleum Industry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on the advice of the Policy Advisory Committee,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amended or varied by the Minister to incorporate any new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69" w:lineRule="auto" w:before="50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developments in petroleum resource management practices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processes including the technological and commercial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developments, whether local or global pertaining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>upstream petroleum industry.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308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such amendment or variation shall be 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in accordance with the procedure specified in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1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members of the Policy Advisory Committee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remunerated on such terms and at such rates as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Minister in consultation with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assigned the subject of Finance.</w:t>
      </w:r>
    </w:p>
    <w:p>
      <w:pPr>
        <w:autoSpaceDN w:val="0"/>
        <w:tabs>
          <w:tab w:pos="1942" w:val="left"/>
        </w:tabs>
        <w:autoSpaceDE w:val="0"/>
        <w:widowControl/>
        <w:spacing w:line="259" w:lineRule="auto" w:before="30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It shall be the duty of every stakeholder to comply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National Policy on Upstream Petroleum Industry.</w:t>
      </w:r>
    </w:p>
    <w:p>
      <w:pPr>
        <w:autoSpaceDN w:val="0"/>
        <w:autoSpaceDE w:val="0"/>
        <w:widowControl/>
        <w:spacing w:line="235" w:lineRule="auto" w:before="308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tabs>
          <w:tab w:pos="1702" w:val="left"/>
          <w:tab w:pos="2716" w:val="left"/>
        </w:tabs>
        <w:autoSpaceDE w:val="0"/>
        <w:widowControl/>
        <w:spacing w:line="271" w:lineRule="auto" w:before="292" w:after="248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EMARCATION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ESIGNATION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BLOCKS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AREAS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ENTERING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GREEMENT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OINT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TUDY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GREEMENT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RANT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XPLORATION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ICENCES</w:t>
      </w:r>
      <w:r>
        <w:rPr>
          <w:rFonts w:ascii="Times" w:hAnsi="Times" w:eastAsia="Times"/>
          <w:b w:val="0"/>
          <w:i w:val="0"/>
          <w:color w:val="000000"/>
          <w:sz w:val="14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not conduct any petroleum operation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Petroleum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Sri Lanka, unless such person has entered into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Resources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in the form of a Petroleum Resources Agreement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Joint</w:t>
            </w:r>
          </w:p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 Joint Study Agreement in terms of this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Study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for the purposes of this Act,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Demarcation</w:t>
            </w:r>
          </w:p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both offshore and onshore areas identified as having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0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designation</w:t>
            </w:r>
          </w:p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potential and which are to be offered to conduct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operations or study or research projects to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exploration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blocks or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contractor, authorize the Authority to demarcate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23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 blocks which shall be called exploration blocks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blocks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 development blocks as the case may 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7" w:lineRule="auto" w:before="48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designation of exploration blocks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developments blocks shall be  based on the maps prepared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Authority under section 4(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this Act and be </w:t>
      </w:r>
      <w:r>
        <w:rPr>
          <w:rFonts w:ascii="Times" w:hAnsi="Times" w:eastAsia="Times"/>
          <w:b w:val="0"/>
          <w:i w:val="0"/>
          <w:color w:val="000000"/>
          <w:sz w:val="20"/>
        </w:rPr>
        <w:t>identified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8" w:val="left"/>
              </w:tabs>
              <w:autoSpaceDE w:val="0"/>
              <w:widowControl/>
              <w:spacing w:line="245" w:lineRule="auto" w:before="60" w:after="0"/>
              <w:ind w:left="29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if situated offshore, be identified with reference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having petroleum potential; or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situated onshore, be identified with reference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Administrative District within which it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situated.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4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Each graticular section called an exploration block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given a unique reference number which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called as the "block identifier". Such exploration blocks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grouped together into larger blocks, designated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uniquely, if so desired.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44" w:after="194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Upon an exploration block being designated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Authority shall obtain the approval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to publish the same in a manner prescribed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shall, from time to time, call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Calling of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proposals locally or internationally, for exploring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proposals for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developing identified onshore or offshore blocks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conduct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petroleum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conformity with the procedure approved by the Cabinet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 in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and prescribed by regulation.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</w:t>
            </w:r>
          </w:p>
        </w:tc>
      </w:tr>
    </w:tbl>
    <w:p>
      <w:pPr>
        <w:autoSpaceDN w:val="0"/>
        <w:autoSpaceDE w:val="0"/>
        <w:widowControl/>
        <w:spacing w:line="247" w:lineRule="auto" w:before="4" w:after="92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defined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exploration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blocks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contractor shall enter into a Petroleum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Petroleum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Agreement in conformity with the provisions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Resources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and any other manner prescribed by regulation.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circumstances of an exploration block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requires any concern related to security, environment, social,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cultural and archaeological matter, such matters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included in the Petroleum Resources Agreement.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57" w:lineRule="auto" w:before="49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negotiated terms and conditions of the Petroleum Resources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may differ subjected to such concerns along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economic and technical considerations pertinent to each </w:t>
      </w:r>
      <w:r>
        <w:rPr>
          <w:rFonts w:ascii="Times" w:hAnsi="Times" w:eastAsia="Times"/>
          <w:b w:val="0"/>
          <w:i w:val="0"/>
          <w:color w:val="000000"/>
          <w:sz w:val="20"/>
        </w:rPr>
        <w:t>exploration block.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6" w:after="0"/>
        <w:ind w:left="14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contractor shall, upon entering into a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Agreement, apply for and obtain an Exploration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 prior to commencing petroleum operations.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contractor upon the receipt of the Exploration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shall have the exclusive rights to carry out petroleum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in the manner set out in the relevant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Resources Agreement.</w:t>
      </w:r>
    </w:p>
    <w:p>
      <w:pPr>
        <w:autoSpaceDN w:val="0"/>
        <w:tabs>
          <w:tab w:pos="1942" w:val="left"/>
          <w:tab w:pos="2396" w:val="left"/>
          <w:tab w:pos="6622" w:val="left"/>
        </w:tabs>
        <w:autoSpaceDE w:val="0"/>
        <w:widowControl/>
        <w:spacing w:line="250" w:lineRule="auto" w:before="276" w:after="0"/>
        <w:ind w:left="1702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Authority may define and demarcate areas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Joint Study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designated for joint studies, and may entertain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Agreement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2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 thereto from any person that the Board deems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suitable based on his experience, reputation and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capability.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Authority shall submit the proposed Joint Study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for the consideration of the Minister,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shall, upon being satisfied with the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of the Joint Study Agreement, enter into Joint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Study Agreement in conformity with the procedures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prescribed and submit the same for the information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(1)Where a contractor discovers petroleum resources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commercially viable quantities in the course of conducting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operations within an exploration block, such </w:t>
      </w:r>
      <w:r>
        <w:rPr>
          <w:rFonts w:ascii="Times" w:hAnsi="Times" w:eastAsia="Times"/>
          <w:b w:val="0"/>
          <w:i w:val="0"/>
          <w:color w:val="000000"/>
          <w:sz w:val="20"/>
        </w:rPr>
        <w:t>contractor shall-</w:t>
      </w:r>
    </w:p>
    <w:p>
      <w:pPr>
        <w:autoSpaceDN w:val="0"/>
        <w:tabs>
          <w:tab w:pos="2058" w:val="left"/>
          <w:tab w:pos="24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forthwith inform the Authority of such discovery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conduct or cause to be conducted the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tests for the purpose of determining whether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discovery merits appraisal;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5" w:lineRule="auto" w:before="484" w:after="170"/>
        <w:ind w:left="2518" w:right="2422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submit a programme of work designed to appraise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petroleum potential of the designated area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In the event that the appraisal discloses the existence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commercially viable quantity of petroleum resources,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may proceed to declare the discovery as </w:t>
      </w:r>
      <w:r>
        <w:rPr>
          <w:rFonts w:ascii="Times" w:hAnsi="Times" w:eastAsia="Times"/>
          <w:b w:val="0"/>
          <w:i w:val="0"/>
          <w:color w:val="000000"/>
          <w:sz w:val="20"/>
        </w:rPr>
        <w:t>commercially viable in the manner prescribed by regulation.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contractor shall, having considered the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 and the extent of the commercial discovery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declared in terms of subsection (2), submit to the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Development and Investment Plan which shall comprise–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such matters as may be prescribed; and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proposal of the contractor for the development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production of the commercial discovery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exploration block,</w:t>
      </w:r>
    </w:p>
    <w:p>
      <w:pPr>
        <w:autoSpaceDN w:val="0"/>
        <w:autoSpaceDE w:val="0"/>
        <w:widowControl/>
        <w:spacing w:line="235" w:lineRule="auto" w:before="2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within such period as may be determined by the Board.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quantity of petroleum resources declared </w:t>
      </w:r>
      <w:r>
        <w:rPr>
          <w:rFonts w:ascii="Times" w:hAnsi="Times" w:eastAsia="Times"/>
          <w:b w:val="0"/>
          <w:i w:val="0"/>
          <w:color w:val="000000"/>
          <w:sz w:val="20"/>
        </w:rPr>
        <w:t>to be a commercial discovery in terms of subsection (2)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located within the exploration block or within more 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exploration blocks, the Authority may–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17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the basis of the Development and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Plan submitted by the contractor; and</w:t>
      </w:r>
    </w:p>
    <w:p>
      <w:pPr>
        <w:autoSpaceDN w:val="0"/>
        <w:autoSpaceDE w:val="0"/>
        <w:widowControl/>
        <w:spacing w:line="245" w:lineRule="auto" w:before="230" w:after="0"/>
        <w:ind w:left="2518" w:right="2304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located within more than one exploration block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if no agreement has been entered into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contractors in respect of such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exploration blocks,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 Development Licence substantially in the format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prescribed to a contractor in respect of the area </w:t>
      </w:r>
      <w:r>
        <w:rPr>
          <w:rFonts w:ascii="Times" w:hAnsi="Times" w:eastAsia="Times"/>
          <w:b w:val="0"/>
          <w:i w:val="0"/>
          <w:color w:val="000000"/>
          <w:sz w:val="20"/>
        </w:rPr>
        <w:t>comprising the full extent of the discovery, subject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terms and conditions set out in the Development Licence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the requirements set out in the Petroleum Resources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45" w:lineRule="auto" w:before="478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When obtaining the Development Licence,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contractor shall pay a surface rental in such amount as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determined by the Authority taking into consideration </w:t>
      </w:r>
      <w:r>
        <w:rPr>
          <w:rFonts w:ascii="Times" w:hAnsi="Times" w:eastAsia="Times"/>
          <w:b w:val="0"/>
          <w:i w:val="0"/>
          <w:color w:val="000000"/>
          <w:sz w:val="20"/>
        </w:rPr>
        <w:t>the specific extent assigned for development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Development Licence.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or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(1)The contractor may apply for transfer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assignment of a participating interest in a Petroleum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assignment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Agreement, Exploration Licence or Development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participating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 as the case may be, to the Authority and the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submit the same with its recommendation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Minister, who shall submit such application and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Authority for the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Ministers.</w:t>
      </w:r>
    </w:p>
    <w:p>
      <w:pPr>
        <w:autoSpaceDN w:val="0"/>
        <w:autoSpaceDE w:val="0"/>
        <w:widowControl/>
        <w:spacing w:line="235" w:lineRule="auto" w:before="242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contractor shall, subject to such terms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 as may be imposed by the Cabinet of Ministers,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the right to transfer or assign any or all of his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participating interest.</w:t>
      </w:r>
    </w:p>
    <w:p>
      <w:pPr>
        <w:autoSpaceDN w:val="0"/>
        <w:autoSpaceDE w:val="0"/>
        <w:widowControl/>
        <w:spacing w:line="245" w:lineRule="auto" w:before="240" w:after="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the receipt of the decision of the Cabinet of </w:t>
      </w:r>
      <w:r>
        <w:rPr>
          <w:rFonts w:ascii="Times" w:hAnsi="Times" w:eastAsia="Times"/>
          <w:b w:val="0"/>
          <w:i w:val="0"/>
          <w:color w:val="000000"/>
          <w:sz w:val="20"/>
        </w:rPr>
        <w:t>Ministers on an application made under subsection (1),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the duty of the Authority, to communicate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decision to the contractor making the application.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18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transfer or assignment of participating interest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Petroleum Resources Agreement, Exploration Licence or </w:t>
      </w:r>
      <w:r>
        <w:rPr>
          <w:rFonts w:ascii="Times" w:hAnsi="Times" w:eastAsia="Times"/>
          <w:b w:val="0"/>
          <w:i w:val="0"/>
          <w:color w:val="000000"/>
          <w:sz w:val="20"/>
        </w:rPr>
        <w:t>Development Licence shall be as prescribed by regulation.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having a participating interest in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Responsibility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designated area to which the Petroleum Resources Agreement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persons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a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applies, shall be responsible–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participating</w:t>
            </w:r>
          </w:p>
        </w:tc>
      </w:tr>
      <w:tr>
        <w:trPr>
          <w:trHeight w:hRule="exact" w:val="3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for ensuring that the provisions of this Act, any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made thereunder, the terms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of the relevant Petroleum Resources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Exploration Licence,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 or the Unit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and the directions and guidelines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complied with;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194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liabilities to any injury or damage caused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third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not carry on the business of a provider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Licensing of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goods or services to a contractor with respect to upstream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operations of a relevant Petroleum Resources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or for, or on behalf of a contractor (hereinafter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8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the "service provider") except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a licence issued by the Authority. The procedure </w:t>
      </w:r>
      <w:r>
        <w:rPr>
          <w:rFonts w:ascii="Times" w:hAnsi="Times" w:eastAsia="Times"/>
          <w:b w:val="0"/>
          <w:i w:val="0"/>
          <w:color w:val="000000"/>
          <w:sz w:val="20"/>
        </w:rPr>
        <w:t>and fee for the issue of licence shall be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 petroleum reservoir which is capable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commercially developed–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</w:t>
            </w:r>
          </w:p>
        </w:tc>
      </w:tr>
    </w:tbl>
    <w:p>
      <w:pPr>
        <w:autoSpaceDN w:val="0"/>
        <w:autoSpaceDE w:val="0"/>
        <w:widowControl/>
        <w:spacing w:line="235" w:lineRule="auto" w:before="64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straddles two or more exploration blocks;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covers an area which is regulated by two or more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Licences,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44" w:after="19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shall, for securing more efficient commercial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of the petroleum reservoir situated therein,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contractors having an interest in the entire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reservoir or such portion of such blocks as the case may be,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jointly submit to the Authority a Unit Development Plan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comprise such matters as shall be specified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and such other matters which may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be required for the more efficient commercial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Authority shall, upon a consideration of the Unit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Plan submitted to it under subsection (1),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such Unit Development Plan with amendments </w:t>
      </w:r>
      <w:r>
        <w:rPr>
          <w:rFonts w:ascii="Times" w:hAnsi="Times" w:eastAsia="Times"/>
          <w:b w:val="0"/>
          <w:i w:val="0"/>
          <w:color w:val="000000"/>
          <w:sz w:val="20"/>
        </w:rPr>
        <w:t>required if necessary, to the Minister for approval.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After obtaining an approval of the Minister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the Authority shall notify the contractors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submitted the Unit Development Plan,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 issued to such contractors shall cease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effective from the date of such notification and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57" w:lineRule="auto" w:before="49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converted to an Unit Development Licence authorising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of joint petroleum operations within the area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Unit Development Plan relates, under the terms </w:t>
      </w:r>
      <w:r>
        <w:rPr>
          <w:rFonts w:ascii="Times" w:hAnsi="Times" w:eastAsia="Times"/>
          <w:b w:val="0"/>
          <w:i w:val="0"/>
          <w:color w:val="000000"/>
          <w:sz w:val="20"/>
        </w:rPr>
        <w:t>and conditions as may be prescribed.</w:t>
      </w:r>
    </w:p>
    <w:p>
      <w:pPr>
        <w:autoSpaceDN w:val="0"/>
        <w:tabs>
          <w:tab w:pos="3404" w:val="left"/>
        </w:tabs>
        <w:autoSpaceDE w:val="0"/>
        <w:widowControl/>
        <w:spacing w:line="247" w:lineRule="auto" w:before="266" w:after="0"/>
        <w:ind w:left="14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76" w:after="216"/>
        <w:ind w:left="0" w:right="3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incorporated under the Companies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No.7 of 2007, a separate corporate entity for the purpose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designate 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managing interests of the State in respect of all aspects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to be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resources development (in this Act referred to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National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"National Petroleum Operator") and the Minister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Petroleum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designate it as the National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Petroleum Operator.</w:t>
      </w:r>
    </w:p>
    <w:p>
      <w:pPr>
        <w:autoSpaceDN w:val="0"/>
        <w:autoSpaceDE w:val="0"/>
        <w:widowControl/>
        <w:spacing w:line="238" w:lineRule="auto" w:before="276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National Petroleum Operator shall-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54" w:lineRule="auto" w:before="276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hold the participating interest of the State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joint venture and manage the share of the State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petroleum produced;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jointly and severally liable with all other holders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participating interest to comply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of the Petroleum Resources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and the terms and conditions set out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Exploration Licence or Development Licence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Unit Development Licence issued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to the joint venture; and</w:t>
      </w:r>
    </w:p>
    <w:p>
      <w:pPr>
        <w:autoSpaceDN w:val="0"/>
        <w:tabs>
          <w:tab w:pos="2094" w:val="left"/>
          <w:tab w:pos="2424" w:val="left"/>
        </w:tabs>
        <w:autoSpaceDE w:val="0"/>
        <w:widowControl/>
        <w:spacing w:line="250" w:lineRule="auto" w:before="276" w:after="21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be liable severally not jointly, for the debts of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holders of participating 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State may, through the National Petroleum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participating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  <w:tr>
        <w:trPr>
          <w:trHeight w:hRule="exact" w:val="5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Operator, hold a participating interest as specified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Petroleum Resources Agreement.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8" w:lineRule="auto" w:before="490" w:after="0"/>
        <w:ind w:left="0" w:right="4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76" w:after="216"/>
        <w:ind w:left="0" w:right="4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ISCAL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Petroleum Resources Agreement shall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Terms as to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the Cabinet of Ministers including the fiscal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production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sharing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and the production sharing mechanism between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contractor and the State, as shall be negotiated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mechanism of fiscal stability for any Petroleum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Fiscal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Agreement aimed at mutually preserving the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stability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original project economic commitments, shall be provided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within such Petroleum Resources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the Inland Revenue Act, No. 24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Determination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profits and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2017 shall be applicable to the revenue of the contractor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any upstream operations unless otherwise specified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Petroleum Resources Agreement.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6" w:after="0"/>
        <w:ind w:left="0" w:right="4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76" w:after="216"/>
        <w:ind w:left="22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HIEF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XECUTIVE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Director-General of the Authority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by the Minister and approved by the Cabinet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Director-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who shall be the Chief Executive Officer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Authority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 General shall, subject to the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 and control of the Board, be responsible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of all affairs of the Authority,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control of the staff of the Authority.</w:t>
      </w:r>
    </w:p>
    <w:p>
      <w:pPr>
        <w:autoSpaceDN w:val="0"/>
        <w:autoSpaceDE w:val="0"/>
        <w:widowControl/>
        <w:spacing w:line="254" w:lineRule="auto" w:before="2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Director-General of the Authority shall possess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qualifications and experience as prescribed by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45" w:lineRule="auto" w:before="47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Director-General shall be charged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responsibility of ensuring that the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assigned to the Director-General be exercised,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performed and discharged in accordance with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and any regulations made thereunder.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6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Director-General shall be responsible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answerable to the Board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his powers, duties and functions assigned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Director-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2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be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maintain all related registers, maps and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Director-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records in respect of each block or area in respect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a Petroleum Resources Agreement,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Exploration License, a Joint Study Agreement,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License or a Unit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 has been issued under this Act;</w:t>
      </w:r>
    </w:p>
    <w:p>
      <w:pPr>
        <w:autoSpaceDN w:val="0"/>
        <w:autoSpaceDE w:val="0"/>
        <w:widowControl/>
        <w:spacing w:line="245" w:lineRule="auto" w:before="230" w:after="0"/>
        <w:ind w:left="2422" w:right="2448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prepare draft Petroleum Resources Agreements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a case by case basis, in accordance with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directions as may be issued from time to time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in that regard;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2"/>
        <w:ind w:left="242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collect, compile, analyze and publish or cause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collected, compiled, analyzed and published,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geological, geophysical, engineering and economic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data pertaining to the available petroleum resources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 and to ensure the recognition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intellectual property rights;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formulate guidelines for technical evaluation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geological samples;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5" w:lineRule="auto" w:before="23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monitor petroleum operations conducted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contractors in Sri Lanka and to examine and inspect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books, records, reports, accounts, samples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maintained (whether in electronic format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otherwise) by such contractors;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45" w:lineRule="auto" w:before="484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require a contractor to whom a Exploration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 Development Licence or a Unit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 as the case may be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issued, by notice in writing, to furnish such return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information as the Authority considers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due discharge of its functions;</w:t>
      </w:r>
    </w:p>
    <w:p>
      <w:pPr>
        <w:autoSpaceDN w:val="0"/>
        <w:autoSpaceDE w:val="0"/>
        <w:widowControl/>
        <w:spacing w:line="245" w:lineRule="auto" w:before="240" w:after="0"/>
        <w:ind w:left="2518" w:right="2304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measure quantities of petroleum resources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recovered in Sri Lanka and to take samples thereof;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4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approve the annual work programmes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budgets submitted by contractors in terms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Petroleum Resources Agreement;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0"/>
        <w:ind w:left="22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discharge all regulatory functions relating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Petroleum Resources Agreement;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50" w:lineRule="auto" w:before="24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charge fees or any other payments for any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by the Authority;</w:t>
      </w:r>
    </w:p>
    <w:p>
      <w:pPr>
        <w:autoSpaceDN w:val="0"/>
        <w:autoSpaceDE w:val="0"/>
        <w:widowControl/>
        <w:spacing w:line="245" w:lineRule="auto" w:before="224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retain consultants and expert advisors, when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necessary, subject to the approval of the Board,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implement such capacity building measures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are necessary; and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45" w:lineRule="auto" w:before="240" w:after="18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conduct activities which are necessary for,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conducive or incidental to, the carrying out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Authority shall employ such staff as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efficient exercise and discharge of the powers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functions assigned to the Authority, including technical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skilled personnel, administrative and managerial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personnel and such other persons as it may require.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Director-General and staff of the Authority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remunerated in such manner and at such rates,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subject to such conditions of service, as may be prescribed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in consultation with the Minister in charge </w:t>
      </w:r>
      <w:r>
        <w:rPr>
          <w:rFonts w:ascii="Times" w:hAnsi="Times" w:eastAsia="Times"/>
          <w:b w:val="0"/>
          <w:i w:val="0"/>
          <w:color w:val="000000"/>
          <w:sz w:val="20"/>
        </w:rPr>
        <w:t>of 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Authority any officer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service may, with the consent of that officer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Service Commission, be temporarily appointed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staff of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staff of the Authority for such period as may be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Authority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Authority or with like consent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permanently appointed to the staff of the Authority.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officer is temporarily appointed to the staff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Authority, the provisions of subsection (2)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14 of the National Transport Commission Act, No. 37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1991,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to, and in relation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him.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officer is permanently appointed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staff of the Authority, the provisions of subsection (3)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14 of the National Transport Commission Act, No.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37 of 1991,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to, and in relation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him.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Authority employs any person, who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a contract with the Government by which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agreed to serve the Government for a specified period,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period of service with the Authority by that person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regarded as service to the Government,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discharging the obligations of such contract.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Board, any officer or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any higher educational institution established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officers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higher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Universities Act, No. 16 of 1978 may,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educational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consent of that officer or the employee and the principal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 to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officer of that higher educational institution,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Authority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appointed to the staff of the Authority.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shall be for a period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Board or with like consent be permanently appointed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staff, on such terms and conditions, including 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pension or provident fund rights, as may be agreed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upon by the Board and such principal executive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47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person is temporarily appointed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staff of the Authority under subsection (1) such person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subject to the same disciplinary control as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member of the staff of the Authority.</w:t>
      </w:r>
    </w:p>
    <w:p>
      <w:pPr>
        <w:autoSpaceDN w:val="0"/>
        <w:tabs>
          <w:tab w:pos="2644" w:val="left"/>
          <w:tab w:pos="3498" w:val="left"/>
        </w:tabs>
        <w:autoSpaceDE w:val="0"/>
        <w:widowControl/>
        <w:spacing w:line="362" w:lineRule="auto" w:before="242" w:after="182"/>
        <w:ind w:left="1520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VIII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Fund to be called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known as the Petroleum Resources Development Fund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Petroleum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"Fund") administered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Resources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into which shall be paid–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all such sums of money as may be voted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362" w:lineRule="auto" w:before="4" w:after="182"/>
        <w:ind w:left="217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fees charged by the Authority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8" w:val="left"/>
              </w:tabs>
              <w:autoSpaceDE w:val="0"/>
              <w:widowControl/>
              <w:spacing w:line="245" w:lineRule="auto" w:before="60" w:after="0"/>
              <w:ind w:left="26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all grants, donations, contributions, or any other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income;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324" w:lineRule="auto" w:before="18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monies collected in terms of Petroleum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Agreements;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the amount of fines recovered under this Act.</w:t>
      </w:r>
    </w:p>
    <w:p>
      <w:pPr>
        <w:autoSpaceDN w:val="0"/>
        <w:autoSpaceDE w:val="0"/>
        <w:widowControl/>
        <w:spacing w:line="235" w:lineRule="auto" w:before="242" w:after="18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Authority shall utilize the monies in the Fund–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9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towards meeting costs relating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and development of the</w:t>
            </w:r>
          </w:p>
        </w:tc>
      </w:tr>
    </w:tbl>
    <w:p>
      <w:pPr>
        <w:autoSpaceDN w:val="0"/>
        <w:tabs>
          <w:tab w:pos="2532" w:val="left"/>
          <w:tab w:pos="2546" w:val="left"/>
          <w:tab w:pos="2878" w:val="left"/>
        </w:tabs>
        <w:autoSpaceDE w:val="0"/>
        <w:widowControl/>
        <w:spacing w:line="314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providing remuneration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incentives to the staff;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improve the facilities of the Authority;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conduct such researches or operations as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preserve and protect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environment from any adverse impacts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petroleum operations;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54" w:lineRule="auto" w:before="490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acquire and enhance such data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further understand the existence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potential petroleum resources of Sri Lanka;</w:t>
      </w:r>
    </w:p>
    <w:p>
      <w:pPr>
        <w:autoSpaceDN w:val="0"/>
        <w:tabs>
          <w:tab w:pos="2454" w:val="left"/>
          <w:tab w:pos="2782" w:val="left"/>
        </w:tabs>
        <w:autoSpaceDE w:val="0"/>
        <w:widowControl/>
        <w:spacing w:line="259" w:lineRule="auto" w:before="276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invest in knowledge transfer training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capacity building of staff and other employees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Authority carrying out 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upstream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industry for enhancing the management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upstream petroleum sector; and</w:t>
      </w:r>
    </w:p>
    <w:p>
      <w:pPr>
        <w:autoSpaceDN w:val="0"/>
        <w:tabs>
          <w:tab w:pos="2482" w:val="left"/>
          <w:tab w:pos="2782" w:val="left"/>
        </w:tabs>
        <w:autoSpaceDE w:val="0"/>
        <w:widowControl/>
        <w:spacing w:line="254" w:lineRule="auto" w:before="27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pay all other such expenses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be incurred by the Board to achieve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the Act.</w:t>
      </w:r>
    </w:p>
    <w:p>
      <w:pPr>
        <w:autoSpaceDN w:val="0"/>
        <w:autoSpaceDE w:val="0"/>
        <w:widowControl/>
        <w:spacing w:line="250" w:lineRule="auto" w:before="276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Authority shall at the end of every financial year </w:t>
      </w:r>
      <w:r>
        <w:rPr>
          <w:rFonts w:ascii="Times" w:hAnsi="Times" w:eastAsia="Times"/>
          <w:b w:val="0"/>
          <w:i w:val="0"/>
          <w:color w:val="000000"/>
          <w:sz w:val="20"/>
        </w:rPr>
        <w:t>credit to the Consolidated Fund, a sum amounting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monies lying to the credit of the Fund.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377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(1)The financial year of the Fund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 and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Article 154 of the 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auditing of accounts shall apply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audit of accounts of the Fund.</w:t>
      </w:r>
    </w:p>
    <w:p>
      <w:pPr>
        <w:autoSpaceDN w:val="0"/>
        <w:autoSpaceDE w:val="0"/>
        <w:widowControl/>
        <w:spacing w:line="238" w:lineRule="auto" w:before="276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IX</w:t>
      </w:r>
    </w:p>
    <w:p>
      <w:pPr>
        <w:autoSpaceDN w:val="0"/>
        <w:autoSpaceDE w:val="0"/>
        <w:widowControl/>
        <w:spacing w:line="238" w:lineRule="auto" w:before="276" w:after="216"/>
        <w:ind w:left="0" w:right="4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land or any servitude in a land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Acquisition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property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by the contractor for petroleum operations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conducted or proposed to be conducted by him under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contractors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Resources Agreement, a Joint Study Agreement,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Exploration Licence, a Development Licence or a Unit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 as the case may be, he shall notify the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of such requirement.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478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such land or servitude therein is required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for the purpose of the Authority, such land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servitude therein may be acquired under the 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Act (Chapter 460) by the Government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the provisions of that Act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for the purpose of acquisition of that land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servitude therein. Such land or servitude therein shall,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Land Acquisition Act, be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for a public purpose.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sum payable for the acquisition of any such 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servitude therein under the Land Acquisition Act,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paid by the contractor.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182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State land is required for the purpose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such purpose shall be deemed to be a purpose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special grant or lease of such property may be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6 of the Crown Lands Ordinance (Chapter 454)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and, accordingly, the provisions of that Ordinance shall apply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special grant or lease of that property to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 from time to time issue such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 of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or special directions in writing to the Authority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Minister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exercise, performance and discharge of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and it shall be the duty of the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to give effect to such directions.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may, subject to such conditions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specified in writing, delegate to the Director-General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officer of the Authority, any of its powers, duties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this Act, other than the powers, duties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Board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 specified  in  paragraphs 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 and the Director-General or such officer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discharge and perform such power, duty or 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any special or general directions issued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 delegation made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Board may exercise, discharge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 any such power, duty or function so delegated.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by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(1)The Director-General may delegate any of 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powers, duties and functions under this Act, to any officer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Director-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 officer to whom any power, duty or function is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delegated under subsection (1), shall exercise, discharge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perform, such power, duty and function subject to such </w:t>
      </w:r>
      <w:r>
        <w:rPr>
          <w:rFonts w:ascii="Times" w:hAnsi="Times" w:eastAsia="Times"/>
          <w:b w:val="0"/>
          <w:i w:val="0"/>
          <w:color w:val="000000"/>
          <w:sz w:val="20"/>
        </w:rPr>
        <w:t>directions as may be given by the Director-General.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Director-General shall, notwithstanding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delegation made under subsection (1), have the right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discharge and perform any power, duty or 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 delegated.</w:t>
      </w:r>
    </w:p>
    <w:p>
      <w:pPr>
        <w:autoSpaceDN w:val="0"/>
        <w:tabs>
          <w:tab w:pos="1942" w:val="left"/>
          <w:tab w:pos="2396" w:val="left"/>
          <w:tab w:pos="6622" w:val="left"/>
        </w:tabs>
        <w:autoSpaceDE w:val="0"/>
        <w:widowControl/>
        <w:spacing w:line="250" w:lineRule="auto" w:before="276" w:after="0"/>
        <w:ind w:left="1702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41.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officer authorized in writing by the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at any time enter into, and inspect any site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entry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2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operations are being conducted and carry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investigations or surveys thereon as may be necessary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ascertain whether the terms and conditions of the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 or Joint Study Agreement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the terms and conditions imposed by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Exploration Licence, a Development Licence or a Unit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Licence, any provision of this Act or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thereunder are being complied with.</w:t>
      </w:r>
    </w:p>
    <w:p>
      <w:pPr>
        <w:autoSpaceDN w:val="0"/>
        <w:tabs>
          <w:tab w:pos="1942" w:val="left"/>
          <w:tab w:pos="2396" w:val="left"/>
          <w:tab w:pos="6622" w:val="left"/>
        </w:tabs>
        <w:autoSpaceDE w:val="0"/>
        <w:widowControl/>
        <w:spacing w:line="250" w:lineRule="auto" w:before="276" w:after="0"/>
        <w:ind w:left="170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42.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Authority shall within six months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 of each calendar year transmit an annual report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report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2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report giving full accounts of the activities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during that year to the Minister.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60" w:after="21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cause copies of the annual report </w:t>
      </w:r>
      <w:r>
        <w:rPr>
          <w:rFonts w:ascii="Times" w:hAnsi="Times" w:eastAsia="Times"/>
          <w:b w:val="0"/>
          <w:i w:val="0"/>
          <w:color w:val="000000"/>
          <w:sz w:val="20"/>
        </w:rPr>
        <w:t>to be placed in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members of the Authority, officers, employees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 members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agents of the Authority shall be deemed to be public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servants within the meaning and for the purpose of the Penal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 deemed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(Chapter 19).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public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7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473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shall be deemed to be a Scheduled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within the meaning of the Bribery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26) and the provisions of that Act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All expenses incurred by the Authority in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 to</w:t>
            </w:r>
          </w:p>
        </w:tc>
      </w:tr>
      <w:tr>
        <w:trPr>
          <w:trHeight w:hRule="exact" w:val="23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suit or prosecution brought by or against it before any court,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paid out</w:t>
            </w:r>
          </w:p>
        </w:tc>
      </w:tr>
      <w:tr>
        <w:trPr>
          <w:trHeight w:hRule="exact" w:val="17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out of the Fund of the Authority and only costs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Fund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to or recovered by the Authority in any such suit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3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prosecution, shall be credited to the Fund of the Authority.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Any expense incurred by a member of the Board,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Director-General, or any officer or other employee of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18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in any suit or prosecution brought by or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before any court in respect of any act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or purported to be done by such person under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if the court holds that the act was done in good faith,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out of the Fund of the Authority, unless such expenses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are recovered by him in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who–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</w:tbl>
    <w:p>
      <w:pPr>
        <w:autoSpaceDN w:val="0"/>
        <w:tabs>
          <w:tab w:pos="2652" w:val="left"/>
          <w:tab w:pos="2978" w:val="left"/>
        </w:tabs>
        <w:autoSpaceDE w:val="0"/>
        <w:widowControl/>
        <w:spacing w:line="247" w:lineRule="auto" w:before="17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contravenes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regulations made thereunder;</w:t>
      </w:r>
    </w:p>
    <w:p>
      <w:pPr>
        <w:autoSpaceDN w:val="0"/>
        <w:autoSpaceDE w:val="0"/>
        <w:widowControl/>
        <w:spacing w:line="245" w:lineRule="auto" w:before="232" w:after="0"/>
        <w:ind w:left="2978" w:right="2422" w:hanging="32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resists or obstructs a person authorised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41 in the exercise by such person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powers conferred on him by or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2666" w:val="left"/>
          <w:tab w:pos="2978" w:val="left"/>
        </w:tabs>
        <w:autoSpaceDE w:val="0"/>
        <w:widowControl/>
        <w:spacing w:line="245" w:lineRule="auto" w:before="240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 without reasonable cause, to comply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requirements of a notice issued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autoSpaceDE w:val="0"/>
        <w:widowControl/>
        <w:spacing w:line="245" w:lineRule="auto" w:before="240" w:after="4"/>
        <w:ind w:left="2978" w:right="2304" w:hanging="32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knowingly makes any false statement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return or information furnished by him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or in any application to enter into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Resources Agreement or Joint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Study Agreement in respect of an exploration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block or a development block;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45" w:lineRule="auto" w:before="484" w:after="2"/>
        <w:ind w:left="2884" w:right="2516" w:hanging="31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willfully omits any material fact from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 or information furnished by him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 or in any application to enter into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Petroleum Resources Agreement or Joint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Study Agreement, to Exploration License,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8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License, or Unit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 or,in any Development Plan or Unit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Plan in respect of an exploration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block or a development block;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45" w:lineRule="auto" w:before="60" w:after="0"/>
              <w:ind w:left="5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willfully damages or sabotages any petroleum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operations; or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0"/>
        <w:ind w:left="2884" w:right="2516" w:hanging="32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fraudulently or negligently deprives the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share of petroleum resources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petroleum resources royalty,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40" w:after="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under this Act and shall be liable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after summary trial before a Magistrate, to a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not less than four million rupees and not exceeding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million rupees or to imprisonment for a term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exceeding ten years or to both such fine and imprisonment,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if the offence of which he is convicted is continued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conviction, he commits a further offence and shall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in respect hereof to a fine not exceeding fifty thousand </w:t>
      </w:r>
      <w:r>
        <w:rPr>
          <w:rFonts w:ascii="Times" w:hAnsi="Times" w:eastAsia="Times"/>
          <w:b w:val="0"/>
          <w:i w:val="0"/>
          <w:color w:val="000000"/>
          <w:sz w:val="20"/>
        </w:rPr>
        <w:t>rupees for each day on which the offence is so continued.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Where a person is convicted of an offence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(1), the Magistrate may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offender to pay the State, compensation in such sum as 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to the value of the petroleum resources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royalty, as the case may be,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>State has been deprived of, as a result of the act constituting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offence.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in terms of this Act is committed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body of persons, then if that body of persons–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body of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48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a body corporate, every director, manager,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secretary of that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35" w:lineRule="auto" w:before="484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is a firm, every partner of the firm;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(c) is an unincorporated body other than a firm,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such body,</w:t>
      </w:r>
    </w:p>
    <w:p>
      <w:pPr>
        <w:autoSpaceDN w:val="0"/>
        <w:autoSpaceDE w:val="0"/>
        <w:widowControl/>
        <w:spacing w:line="235" w:lineRule="auto" w:before="25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deemed to have committed that offence: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47" w:lineRule="auto" w:before="254" w:after="178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that, any person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above shall not be deemed to have committed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offence if he proves that such offence was committed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his knowledge or that he exercised all due diligence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make regulations in respect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matter which is required by this Act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or in respect of which regulations are authorized </w:t>
      </w:r>
      <w:r>
        <w:rPr>
          <w:rFonts w:ascii="Times" w:hAnsi="Times" w:eastAsia="Times"/>
          <w:b w:val="0"/>
          <w:i w:val="0"/>
          <w:color w:val="000000"/>
          <w:sz w:val="20"/>
        </w:rPr>
        <w:t>or required to be made.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generality of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conferred by subsection (1), regulations may be made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or all of the following matters:-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to be followed in relation to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licensing;</w:t>
      </w:r>
    </w:p>
    <w:p>
      <w:pPr>
        <w:autoSpaceDN w:val="0"/>
        <w:autoSpaceDE w:val="0"/>
        <w:widowControl/>
        <w:spacing w:line="235" w:lineRule="auto" w:before="254" w:after="6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form of application for an Exploration Licence,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Development Licence and a Unit Development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 and the format of such Licences to be issued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the Act;</w:t>
      </w:r>
    </w:p>
    <w:p>
      <w:pPr>
        <w:autoSpaceDN w:val="0"/>
        <w:tabs>
          <w:tab w:pos="2186" w:val="left"/>
          <w:tab w:pos="251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for calling of proposals and selecting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contractors for the conduct of petroleum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in respect of defined exploration blocks;</w:t>
      </w:r>
    </w:p>
    <w:p>
      <w:pPr>
        <w:autoSpaceDN w:val="0"/>
        <w:autoSpaceDE w:val="0"/>
        <w:widowControl/>
        <w:spacing w:line="247" w:lineRule="auto" w:before="254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to be followed when entering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Agreements and Joint Study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and to specify the criteria to be included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Petroleum Resources Agreement and the Joint</w:t>
      </w:r>
    </w:p>
    <w:p>
      <w:pPr>
        <w:autoSpaceDN w:val="0"/>
        <w:tabs>
          <w:tab w:pos="2516" w:val="left"/>
        </w:tabs>
        <w:autoSpaceDE w:val="0"/>
        <w:widowControl/>
        <w:spacing w:line="276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Study Agreement;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47" w:lineRule="auto" w:before="484" w:after="0"/>
        <w:ind w:left="2424" w:right="2516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summary of estimated fiscal projections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outset of the project for the information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the Authority and for monitoring 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lifetime of the development;</w:t>
      </w:r>
    </w:p>
    <w:p>
      <w:pPr>
        <w:autoSpaceDN w:val="0"/>
        <w:tabs>
          <w:tab w:pos="2124" w:val="left"/>
        </w:tabs>
        <w:autoSpaceDE w:val="0"/>
        <w:widowControl/>
        <w:spacing w:line="257" w:lineRule="auto" w:before="254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the specifications for the scope of–</w:t>
      </w:r>
    </w:p>
    <w:p>
      <w:pPr>
        <w:autoSpaceDN w:val="0"/>
        <w:autoSpaceDE w:val="0"/>
        <w:widowControl/>
        <w:spacing w:line="235" w:lineRule="auto" w:before="234" w:after="0"/>
        <w:ind w:left="0" w:right="3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geophysical operations and surveys;</w:t>
      </w:r>
    </w:p>
    <w:p>
      <w:pPr>
        <w:autoSpaceDN w:val="0"/>
        <w:autoSpaceDE w:val="0"/>
        <w:widowControl/>
        <w:spacing w:line="235" w:lineRule="auto" w:before="254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drilling operations; and</w:t>
      </w:r>
    </w:p>
    <w:p>
      <w:pPr>
        <w:autoSpaceDN w:val="0"/>
        <w:autoSpaceDE w:val="0"/>
        <w:widowControl/>
        <w:spacing w:line="235" w:lineRule="auto" w:before="254" w:after="0"/>
        <w:ind w:left="0" w:right="47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(iii) diving activities,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required to be carried out prior to the issue of the</w:t>
      </w:r>
    </w:p>
    <w:p>
      <w:pPr>
        <w:autoSpaceDN w:val="0"/>
        <w:tabs>
          <w:tab w:pos="2464" w:val="left"/>
        </w:tabs>
        <w:autoSpaceDE w:val="0"/>
        <w:widowControl/>
        <w:spacing w:line="283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respective licences under the Act;</w:t>
      </w:r>
    </w:p>
    <w:p>
      <w:pPr>
        <w:autoSpaceDN w:val="0"/>
        <w:autoSpaceDE w:val="0"/>
        <w:widowControl/>
        <w:spacing w:line="235" w:lineRule="auto" w:before="208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the specifications for the matters –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4" w:after="0"/>
        <w:ind w:left="26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to be included in the programme of work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Unit Development Plan;</w:t>
      </w:r>
    </w:p>
    <w:p>
      <w:pPr>
        <w:autoSpaceDN w:val="0"/>
        <w:autoSpaceDE w:val="0"/>
        <w:widowControl/>
        <w:spacing w:line="235" w:lineRule="auto" w:before="254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(ii) relating to the qualifications of non-officials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Authority, Board members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Director-General,of the Authority;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902" w:right="251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relating to environmental protection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occupational health and safety as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applicable in relation to the conduct of</w:t>
      </w:r>
    </w:p>
    <w:p>
      <w:pPr>
        <w:autoSpaceDN w:val="0"/>
        <w:tabs>
          <w:tab w:pos="2902" w:val="left"/>
        </w:tabs>
        <w:autoSpaceDE w:val="0"/>
        <w:widowControl/>
        <w:spacing w:line="27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petroleum operations; and</w:t>
      </w:r>
    </w:p>
    <w:p>
      <w:pPr>
        <w:autoSpaceDN w:val="0"/>
        <w:autoSpaceDE w:val="0"/>
        <w:widowControl/>
        <w:spacing w:line="235" w:lineRule="auto" w:before="216" w:after="0"/>
        <w:ind w:left="0" w:right="2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(iv) to be included in relation to local content.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regulation.</w:t>
      </w:r>
    </w:p>
    <w:p>
      <w:pPr>
        <w:autoSpaceDN w:val="0"/>
        <w:autoSpaceDE w:val="0"/>
        <w:widowControl/>
        <w:spacing w:line="245" w:lineRule="auto" w:before="254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, be brought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47" w:lineRule="auto" w:before="484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Parliament for approval. Any such regulation that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approved shall be deemed to be rescinded as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disapproval, but without prejudice to anything duly </w:t>
      </w:r>
      <w:r>
        <w:rPr>
          <w:rFonts w:ascii="Times" w:hAnsi="Times" w:eastAsia="Times"/>
          <w:b w:val="0"/>
          <w:i w:val="0"/>
          <w:color w:val="000000"/>
          <w:sz w:val="20"/>
        </w:rPr>
        <w:t>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Notification of the date on which a regulation is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be rescinded shall be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Authority may make rules in respect of–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0"/>
        <w:ind w:left="2996" w:right="2304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appointment, employment and dismissal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various officers and their powers, duties</w:t>
      </w:r>
    </w:p>
    <w:p>
      <w:pPr>
        <w:autoSpaceDN w:val="0"/>
        <w:tabs>
          <w:tab w:pos="2996" w:val="left"/>
        </w:tabs>
        <w:autoSpaceDE w:val="0"/>
        <w:widowControl/>
        <w:spacing w:line="283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functions;</w:t>
      </w:r>
    </w:p>
    <w:p>
      <w:pPr>
        <w:autoSpaceDN w:val="0"/>
        <w:autoSpaceDE w:val="0"/>
        <w:widowControl/>
        <w:spacing w:line="247" w:lineRule="auto" w:before="208" w:after="194"/>
        <w:ind w:left="2996" w:right="242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to be observed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summoning and holding of meetings, annual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meeting and extraordinary meetings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6" w:val="left"/>
              </w:tabs>
              <w:autoSpaceDE w:val="0"/>
              <w:widowControl/>
              <w:spacing w:line="245" w:lineRule="auto" w:before="60" w:after="0"/>
              <w:ind w:left="50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administration and management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 of the Authority; and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2996" w:right="242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matters in respect of which, rules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or authorized to be made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5" w:lineRule="auto" w:before="60" w:after="0"/>
              <w:ind w:left="76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Every rule made under subsection (1)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the Minister.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so approved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upon such 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Petroleum Resources Act, No. 26 of 2003 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Repeals,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repealed.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and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Director-General who, and the Authority which,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 identified and were functioning as such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(5) of section 5 and section 20 of the Petroleum </w:t>
      </w:r>
      <w:r>
        <w:rPr>
          <w:rFonts w:ascii="Times" w:hAnsi="Times" w:eastAsia="Times"/>
          <w:b w:val="0"/>
          <w:i w:val="0"/>
          <w:color w:val="000000"/>
          <w:sz w:val="20"/>
        </w:rPr>
        <w:t>Resources Act, No. 26 of 2003, prior to the date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45" w:lineRule="auto" w:before="478" w:after="18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shall from and after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be deemed to continue to be </w:t>
      </w:r>
      <w:r>
        <w:rPr>
          <w:rFonts w:ascii="Times" w:hAnsi="Times" w:eastAsia="Times"/>
          <w:b w:val="0"/>
          <w:i w:val="0"/>
          <w:color w:val="000000"/>
          <w:sz w:val="20"/>
        </w:rPr>
        <w:t>the–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2" w:val="left"/>
              </w:tabs>
              <w:autoSpaceDE w:val="0"/>
              <w:widowControl/>
              <w:spacing w:line="245" w:lineRule="auto" w:before="60" w:after="0"/>
              <w:ind w:left="2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Director-General appointed in terms of section 30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Act;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182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Authority established in terms of section 3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38" w:lineRule="auto" w:before="24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Notwithstanding the repeal, of the aforesaid Act–</w:t>
      </w:r>
    </w:p>
    <w:p>
      <w:pPr>
        <w:autoSpaceDN w:val="0"/>
        <w:autoSpaceDE w:val="0"/>
        <w:widowControl/>
        <w:spacing w:line="238" w:lineRule="auto" w:before="240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all movable and immovable property vested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Authority in terms of the Petroleum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Act, No. 26 of 2003, on the day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592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of commencement of this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with effect from the date of commencement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Act, vest in the Authority established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this Act;</w:t>
            </w:r>
          </w:p>
        </w:tc>
      </w:tr>
    </w:tbl>
    <w:p>
      <w:pPr>
        <w:autoSpaceDN w:val="0"/>
        <w:tabs>
          <w:tab w:pos="2318" w:val="left"/>
          <w:tab w:pos="2662" w:val="left"/>
        </w:tabs>
        <w:autoSpaceDE w:val="0"/>
        <w:widowControl/>
        <w:spacing w:line="245" w:lineRule="auto" w:before="1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contracts, Memorandums of Understanding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agreements entered into by or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in terms of the Petroleum Resources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26 of 2003, subsisting on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shall, with effect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Act,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contracts, Memorandums of Understanding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agreements entered into by or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established by section 3 of this Act;</w:t>
      </w:r>
    </w:p>
    <w:p>
      <w:pPr>
        <w:autoSpaceDN w:val="0"/>
        <w:tabs>
          <w:tab w:pos="2334" w:val="left"/>
          <w:tab w:pos="2662" w:val="left"/>
        </w:tabs>
        <w:autoSpaceDE w:val="0"/>
        <w:widowControl/>
        <w:spacing w:line="245" w:lineRule="auto" w:before="240" w:after="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actions and proceedings instituted by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in terms of the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Act, No. 26 of 2003, and pending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Act,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effect from the date of commencement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Act, be deemed to be actions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as the case may be, instituted by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established by section 3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and may accordingly be continued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completed;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45" w:lineRule="auto" w:before="484" w:after="4"/>
        <w:ind w:left="275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persons who were members, officers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 Authority in terms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Act, No. 26 of 2003,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holding office on the day immediately preceding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of commencement of this Act,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 the date of commencement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be deemed to continue to be members,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employees of the Authority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426" w:val="left"/>
          <w:tab w:pos="275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judgments and orders made in favour of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in terms of the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Act, No. 26 of 2003, and remaining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unsatisfied on the day immediately preceding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Act,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date of commencement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be deemed to be judgments and orders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in favour of or against the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section 3 of this Act and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enforced accordingly;</w:t>
      </w:r>
    </w:p>
    <w:p>
      <w:pPr>
        <w:autoSpaceDN w:val="0"/>
        <w:tabs>
          <w:tab w:pos="2458" w:val="left"/>
          <w:tab w:pos="2758" w:val="left"/>
        </w:tabs>
        <w:autoSpaceDE w:val="0"/>
        <w:widowControl/>
        <w:spacing w:line="245" w:lineRule="auto" w:before="240" w:after="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service providers providing goods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to any contractor under the terms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issued by the Authority in terms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Act, No. 26 of 2003,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who are on the day immediately preceding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of commencement of this Act, continuing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such goods and services, shall, with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from the date of commencement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be deemed to be service providers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purposes of section 23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all interests, rights, assets, obligations, debts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of the Authority in terms of the</w:t>
            </w:r>
          </w:p>
        </w:tc>
      </w:tr>
    </w:tbl>
    <w:p>
      <w:pPr>
        <w:autoSpaceDN w:val="0"/>
        <w:tabs>
          <w:tab w:pos="275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Act, No. 26 of 2003,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be deemed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from the date of commencement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to be interests, rights, assets, obligations,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debts and liabilities of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48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licences issued, regulations made in terms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Act, No. 26 of 2003, and in force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and all data sales concluded, surveys conducted,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operations and connected matters and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operational arrangements carried out, relating to each licence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agreement as the case may be, shall, with effect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of commencement of this Act-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deemed to continue to be valid and effectual,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expressly repealed or if they 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inconsistent with any new licences issued,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entered into, or regulations made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 In the case of an inconsistency, the new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licences, agreements, or regulations as the case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be, shall prevail; and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194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deemed to continue to be valid and effective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they were concluded, conducted, or carried 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Act, unless express provision is made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contrary.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 this  Act  unless  the  context  otherwise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requires-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6"/>
        <w:ind w:left="2302" w:right="2448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“contiguous zone” means, the zone declared to be the </w:t>
      </w:r>
      <w:r>
        <w:rPr>
          <w:rFonts w:ascii="Times" w:hAnsi="Times" w:eastAsia="Times"/>
          <w:b w:val="0"/>
          <w:i w:val="0"/>
          <w:color w:val="000000"/>
          <w:sz w:val="20"/>
        </w:rPr>
        <w:t>Contiguous Zone of Sri Lanka by Proclamation 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section 4 of the Maritime Zones Law, No. 22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1976;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230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“contractor” means, any person or body corporate,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foreign, authorised to conduct petroleum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under a Petroleum Resources Agreement </w:t>
      </w:r>
      <w:r>
        <w:rPr>
          <w:rFonts w:ascii="Times" w:hAnsi="Times" w:eastAsia="Times"/>
          <w:b w:val="0"/>
          <w:i w:val="0"/>
          <w:color w:val="000000"/>
          <w:sz w:val="20"/>
        </w:rPr>
        <w:t>which shall include joint study operations;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52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“exclusive economic zone” means, the Zone declared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Exclusive Economic Zone by Proclamation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section 5 of the Maritime Zones Law,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22 of 1976;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47" w:lineRule="auto" w:before="484" w:after="8"/>
        <w:ind w:left="23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“fiscal stability” means, maintaining for both contractor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State the same overall project economics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agreed mutually at the time of entering into a </w:t>
      </w:r>
      <w:r>
        <w:rPr>
          <w:rFonts w:ascii="Times" w:hAnsi="Times" w:eastAsia="Times"/>
          <w:b w:val="0"/>
          <w:i w:val="0"/>
          <w:color w:val="000000"/>
          <w:sz w:val="20"/>
        </w:rPr>
        <w:t>Petroleum Resources Agreement by allowing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adjustment of any of the fiscal parameters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change of a government fiscal policy;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3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“historic waters” means, the limits of the historic waters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declared by Proclamation made under section 9 of </w:t>
      </w:r>
      <w:r>
        <w:rPr>
          <w:rFonts w:ascii="Times" w:hAnsi="Times" w:eastAsia="Times"/>
          <w:b w:val="0"/>
          <w:i w:val="0"/>
          <w:color w:val="000000"/>
          <w:sz w:val="20"/>
        </w:rPr>
        <w:t>the Maritime Zones Law, No. 22 of 1976;</w:t>
      </w:r>
    </w:p>
    <w:p>
      <w:pPr>
        <w:autoSpaceDN w:val="0"/>
        <w:tabs>
          <w:tab w:pos="2038" w:val="left"/>
          <w:tab w:pos="2398" w:val="left"/>
        </w:tabs>
        <w:autoSpaceDE w:val="0"/>
        <w:widowControl/>
        <w:spacing w:line="252" w:lineRule="auto" w:before="23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“Joint Study Agreement” means, an agreement entered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between the State and one or more contractors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section 19 of the Act, to study and evaluate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hydrocarbon potential of a defined area;</w:t>
      </w:r>
    </w:p>
    <w:p>
      <w:pPr>
        <w:autoSpaceDN w:val="0"/>
        <w:tabs>
          <w:tab w:pos="2038" w:val="left"/>
          <w:tab w:pos="239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means, the Minister assigned the subject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relating to this Act under Article 44 and 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Constitution;</w:t>
      </w:r>
    </w:p>
    <w:p>
      <w:pPr>
        <w:autoSpaceDN w:val="0"/>
        <w:tabs>
          <w:tab w:pos="2038" w:val="left"/>
          <w:tab w:pos="2398" w:val="left"/>
        </w:tabs>
        <w:autoSpaceDE w:val="0"/>
        <w:widowControl/>
        <w:spacing w:line="250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“National Policy for the Upstream Petroleum Industry”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means, a policy which outlines the general principles,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management, development and all other related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aspects of the upstream petroleum sector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recognizing the challenges and providing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in order to monitor and guide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upstream industry by ensuring the right balance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national interest of the State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interests of the contractors or operators;</w:t>
      </w:r>
    </w:p>
    <w:p>
      <w:pPr>
        <w:autoSpaceDN w:val="0"/>
        <w:autoSpaceDE w:val="0"/>
        <w:widowControl/>
        <w:spacing w:line="245" w:lineRule="auto" w:before="254" w:after="0"/>
        <w:ind w:left="23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“non-material terms and conditions” mean, items that will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directly impact the evaluation results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proposals;</w:t>
      </w:r>
    </w:p>
    <w:p>
      <w:pPr>
        <w:autoSpaceDN w:val="0"/>
        <w:tabs>
          <w:tab w:pos="2038" w:val="left"/>
          <w:tab w:pos="239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“participating interest” means, the share of ownership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equity of a participant in any entity or a joint venture;</w:t>
      </w:r>
    </w:p>
    <w:p>
      <w:pPr>
        <w:autoSpaceDN w:val="0"/>
        <w:autoSpaceDE w:val="0"/>
        <w:widowControl/>
        <w:spacing w:line="245" w:lineRule="auto" w:before="254" w:after="0"/>
        <w:ind w:left="2398" w:right="2304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data” means, geological, geophysical, </w:t>
      </w:r>
      <w:r>
        <w:rPr>
          <w:rFonts w:ascii="Times" w:hAnsi="Times" w:eastAsia="Times"/>
          <w:b w:val="0"/>
          <w:i w:val="0"/>
          <w:color w:val="000000"/>
          <w:sz w:val="20"/>
        </w:rPr>
        <w:t>geochemical, petrophysical, engineering, well logs,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tabs>
          <w:tab w:pos="2302" w:val="left"/>
        </w:tabs>
        <w:autoSpaceDE w:val="0"/>
        <w:widowControl/>
        <w:spacing w:line="254" w:lineRule="auto" w:before="48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maps, magnetic tapes, cores, cuttings and production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as well as all interpretative and derivative data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reports, analyses, interpretations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evaluation prepared in respect of petroleum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operations, economic data and geological samples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all information interpretation reports;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54" w:lineRule="auto" w:before="26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operations” mean, activities in exploration,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and recovery of petroleum resources,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but not limited to geological surveys,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interpretation of seismic data, well drilling,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testing, separation, processing, storage,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recovery, transportation and marketing;</w:t>
      </w:r>
    </w:p>
    <w:p>
      <w:pPr>
        <w:autoSpaceDN w:val="0"/>
        <w:tabs>
          <w:tab w:pos="2302" w:val="left"/>
        </w:tabs>
        <w:autoSpaceDE w:val="0"/>
        <w:widowControl/>
        <w:spacing w:line="247" w:lineRule="auto" w:before="266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reservoir” means, a naturally occurring discrete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accumulation of petroleum resources;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resources” mean, crude oil, natural gas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hydrocarbons whether in natural liquid, gaseous,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solid or semisolid state, hydrates of oil and gas,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sulphur and other similar substances associated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hydrocarbons that are in situ or recovered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petroleum operations;</w:t>
      </w:r>
    </w:p>
    <w:p>
      <w:pPr>
        <w:autoSpaceDN w:val="0"/>
        <w:autoSpaceDE w:val="0"/>
        <w:widowControl/>
        <w:spacing w:line="252" w:lineRule="auto" w:before="260" w:after="0"/>
        <w:ind w:left="230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Resources Agreement” means, a contract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sharing entered into in terms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 of this Act, between the State and one or more </w:t>
      </w:r>
      <w:r>
        <w:rPr>
          <w:rFonts w:ascii="Times" w:hAnsi="Times" w:eastAsia="Times"/>
          <w:b w:val="0"/>
          <w:i w:val="0"/>
          <w:color w:val="000000"/>
          <w:sz w:val="20"/>
        </w:rPr>
        <w:t>contractors;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resources royalty” means, the royalty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by a contractor on the market value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that are recovered by him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area covered by a Development Licence;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“territorial sea” means, the limits of the sea declared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territorial sea of Sri Lanka by proclamation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2 of the Maritime Zones Law, No. 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1976 and includes the internal waters of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47" w:lineRule="auto" w:before="484" w:after="0"/>
        <w:ind w:left="23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“unit development” means, the development of a common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reservoir that is situated within the boundaries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or more exploration blocks or the area covered </w:t>
      </w:r>
      <w:r>
        <w:rPr>
          <w:rFonts w:ascii="Times" w:hAnsi="Times" w:eastAsia="Times"/>
          <w:b w:val="0"/>
          <w:i w:val="0"/>
          <w:color w:val="000000"/>
          <w:sz w:val="20"/>
        </w:rPr>
        <w:t>by two or more development licences;</w:t>
      </w:r>
    </w:p>
    <w:p>
      <w:pPr>
        <w:autoSpaceDN w:val="0"/>
        <w:tabs>
          <w:tab w:pos="2038" w:val="left"/>
          <w:tab w:pos="2398" w:val="left"/>
        </w:tabs>
        <w:autoSpaceDE w:val="0"/>
        <w:widowControl/>
        <w:spacing w:line="247" w:lineRule="auto" w:before="254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“United Nations Convention on the Law of the Sea”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means, the United Nations Convention on the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Sea adopted in 1992 in Montego Bay, Jamaica,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force on November 16, 1994 and ratified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Sri Lanka on July 19, 1994; and</w:t>
      </w:r>
    </w:p>
    <w:p>
      <w:pPr>
        <w:autoSpaceDN w:val="0"/>
        <w:tabs>
          <w:tab w:pos="2038" w:val="left"/>
          <w:tab w:pos="2398" w:val="left"/>
        </w:tabs>
        <w:autoSpaceDE w:val="0"/>
        <w:widowControl/>
        <w:spacing w:line="252" w:lineRule="auto" w:before="232" w:after="19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“upstream” means, the operational stages in the oil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gas industry that involve exploration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and deal with a contractor initially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steps to locate, drill, test and produce oil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428"/>
        </w:trPr>
        <w:tc>
          <w:tcPr>
            <w:tcW w:type="dxa" w:w="12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50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