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1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March 05, 2021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08.03.2021)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62" w:after="0"/>
        <w:ind w:left="2448" w:right="230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CODE OF CRIMINAL PROCEDURE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216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6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52" w:after="0"/>
        <w:ind w:left="194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Code of Criminal Procedure Act, No. 15 of 1979</w:t>
      </w:r>
    </w:p>
    <w:p>
      <w:pPr>
        <w:autoSpaceDN w:val="0"/>
        <w:autoSpaceDE w:val="0"/>
        <w:widowControl/>
        <w:spacing w:line="235" w:lineRule="auto" w:before="516" w:after="0"/>
        <w:ind w:left="0" w:right="240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Justice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54" w:lineRule="auto" w:before="588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9" w:lineRule="auto" w:before="222" w:after="0"/>
        <w:ind w:left="1342" w:right="1436" w:firstLine="242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inserts new section 43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Code of Criminal Procedure Act,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 15 of 1979 and the legal effect of the amendment is to confer a duty on the Magistrates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visit police stations within his judicial division to ensure that the suspects in the custody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such police stations are protected to the extent provided for in the Convention Against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Torture and other Cruel, Inhuman or Degrading Treatment or Punishment Act, No. 22 of </w:t>
      </w:r>
      <w:r>
        <w:rPr>
          <w:rFonts w:ascii="Times" w:hAnsi="Times" w:eastAsia="Times"/>
          <w:b w:val="0"/>
          <w:i w:val="0"/>
          <w:color w:val="000000"/>
          <w:sz w:val="16"/>
        </w:rPr>
        <w:t>1994.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62/2017</w:t>
      </w:r>
    </w:p>
    <w:p>
      <w:pPr>
        <w:autoSpaceDN w:val="0"/>
        <w:autoSpaceDE w:val="0"/>
        <w:widowControl/>
        <w:spacing w:line="245" w:lineRule="auto" w:before="254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RIMINAL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ROCEDURE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1979</w:t>
      </w:r>
    </w:p>
    <w:p>
      <w:pPr>
        <w:autoSpaceDN w:val="0"/>
        <w:autoSpaceDE w:val="0"/>
        <w:widowControl/>
        <w:spacing w:line="245" w:lineRule="auto" w:before="25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Code of Criminal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Procedure (Amendment) Act, No.    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3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43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Code of Criminal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Act,</w:t>
            </w:r>
          </w:p>
        </w:tc>
      </w:tr>
      <w:tr>
        <w:trPr>
          <w:trHeight w:hRule="exact" w:val="1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Act, No. 15 of 1979 and shall have effect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15 of</w:t>
            </w:r>
          </w:p>
        </w:tc>
      </w:tr>
      <w:tr>
        <w:trPr>
          <w:trHeight w:hRule="exact" w:val="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Act:—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1979</w:t>
            </w:r>
          </w:p>
        </w:tc>
      </w:tr>
      <w:tr>
        <w:trPr>
          <w:trHeight w:hRule="exact" w:val="1080"/>
        </w:trPr>
        <w:tc>
          <w:tcPr>
            <w:tcW w:type="dxa" w:w="1804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“Duty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Magistrates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visit police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stations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8" w:after="0"/>
              <w:ind w:left="78" w:right="42" w:firstLine="23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It shall be the duty of every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Magistrate to visit every police station situated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within the judicial division in respect of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is appointed, at least once in every month to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that the suspects under the police custody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 such police stations are protected to the extent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for in the Convention Against Torture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other Cruel, Inhuman or Degrading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Treatment or Punishment Act, No. 22 of 1994.</w:t>
      </w:r>
    </w:p>
    <w:p>
      <w:pPr>
        <w:autoSpaceDN w:val="0"/>
        <w:autoSpaceDE w:val="0"/>
        <w:widowControl/>
        <w:spacing w:line="245" w:lineRule="auto" w:before="254" w:after="194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subsection (1),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Magistrate who visits the police station,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38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personally see the suspect, and look into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well-being, welfare and conditions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3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which he is kept at such police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station; and</w:t>
      </w:r>
    </w:p>
    <w:p>
      <w:pPr>
        <w:autoSpaceDN w:val="0"/>
        <w:autoSpaceDE w:val="0"/>
        <w:widowControl/>
        <w:spacing w:line="235" w:lineRule="auto" w:before="254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record his observations and any</w:t>
      </w:r>
    </w:p>
    <w:p>
      <w:pPr>
        <w:autoSpaceDN w:val="0"/>
        <w:tabs>
          <w:tab w:pos="3358" w:val="left"/>
        </w:tabs>
        <w:autoSpaceDE w:val="0"/>
        <w:widowControl/>
        <w:spacing w:line="288" w:lineRule="auto" w:before="1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complaint the suspect may make.</w:t>
      </w:r>
    </w:p>
    <w:p>
      <w:pPr>
        <w:autoSpaceDN w:val="0"/>
        <w:autoSpaceDE w:val="0"/>
        <w:widowControl/>
        <w:spacing w:line="245" w:lineRule="auto" w:before="204" w:after="0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Magistrate is of the opinion,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the suspect may have been subjected to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47" w:lineRule="auto" w:before="494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torture, the Magistrate may direct that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suspect be produced before a judicial medical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a government medical officer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medical examination, and a report be submitted</w:t>
      </w:r>
    </w:p>
    <w:p>
      <w:pPr>
        <w:autoSpaceDN w:val="0"/>
        <w:tabs>
          <w:tab w:pos="2782" w:val="left"/>
        </w:tabs>
        <w:autoSpaceDE w:val="0"/>
        <w:widowControl/>
        <w:spacing w:line="281" w:lineRule="auto" w:before="14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such medical officer to the Magistrate.</w:t>
      </w:r>
    </w:p>
    <w:p>
      <w:pPr>
        <w:autoSpaceDN w:val="0"/>
        <w:autoSpaceDE w:val="0"/>
        <w:widowControl/>
        <w:spacing w:line="245" w:lineRule="auto" w:before="210" w:after="6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report of such medical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reveals that the suspect has been subjected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torture, the Magistrate shall make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appropriate order, including directions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necessary medical treatment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suspect and to change the place of custody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suspect.</w:t>
      </w:r>
    </w:p>
    <w:p>
      <w:pPr>
        <w:autoSpaceDN w:val="0"/>
        <w:autoSpaceDE w:val="0"/>
        <w:widowControl/>
        <w:spacing w:line="245" w:lineRule="auto" w:before="254" w:after="6"/>
        <w:ind w:left="278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Magistrate shall also direct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Inspector General of Police to commence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investigation into the alleged torture in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enable the Attorney-General to institute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proceedings against the person who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alleged to have committed the torture.”.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870"/>
        </w:trPr>
        <w:tc>
          <w:tcPr>
            <w:tcW w:type="dxa" w:w="47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4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64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