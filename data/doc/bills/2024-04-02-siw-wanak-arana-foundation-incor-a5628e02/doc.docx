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SIW WANAK ARANA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Siw Wanak Arana Foundation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(Prof.) Charitha Hearath 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02nd of April, 2024</w:t>
      </w:r>
    </w:p>
    <w:p>
      <w:pPr>
        <w:autoSpaceDN w:val="0"/>
        <w:autoSpaceDE w:val="0"/>
        <w:widowControl/>
        <w:spacing w:line="238" w:lineRule="auto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15,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249]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1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IW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ANAK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816" w:val="left"/>
          <w:tab w:pos="6718" w:val="left"/>
        </w:tabs>
        <w:autoSpaceDE w:val="0"/>
        <w:widowControl/>
        <w:spacing w:line="257" w:lineRule="auto" w:before="27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 called and known as the “Siw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Wanak Arana Foundation ” has heretofore been formed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the members:</w:t>
      </w:r>
    </w:p>
    <w:p>
      <w:pPr>
        <w:autoSpaceDN w:val="0"/>
        <w:tabs>
          <w:tab w:pos="1816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56" w:val="left"/>
          <w:tab w:pos="6746" w:val="left"/>
        </w:tabs>
        <w:autoSpaceDE w:val="0"/>
        <w:widowControl/>
        <w:spacing w:line="250" w:lineRule="auto" w:before="276" w:after="206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Siw Wanak Arana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Siw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Wanak Arana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“Siw Wanak Arana Foundation”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59" w:lineRule="auto" w:before="12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hereby constituted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 “Siw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Wanak Arana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motivation programmes to encourage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school children;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Siw Wanak Arana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47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 of enviromental protection schemes;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2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peace,goodwill, understanding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 places;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information technology centers for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advanancement of scienific studies;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towards to protect and develop all rights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consisting of not more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eleven members including Chairman, Secretary, Treasurer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elected in accordance with such rules.</w:t>
      </w:r>
    </w:p>
    <w:p>
      <w:pPr>
        <w:autoSpaceDN w:val="0"/>
        <w:autoSpaceDE w:val="0"/>
        <w:widowControl/>
        <w:spacing w:line="257" w:lineRule="auto" w:before="282" w:after="21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362" w:val="left"/>
          <w:tab w:pos="1702" w:val="left"/>
        </w:tabs>
        <w:autoSpaceDE w:val="0"/>
        <w:widowControl/>
        <w:spacing w:line="262" w:lineRule="auto" w:before="14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all and any object of the Corporation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one of them, including the power to open, operate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close bank accounts, to borrow or raise moneys with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security or collect or accept grants and donations,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and to engage, employ and dismiss officers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required for the carrying out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74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resign,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their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 of the committee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2" w:after="2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Siw Wanak Arana Foundation (Incorporation)</w:t>
      </w:r>
    </w:p>
    <w:p>
      <w:pPr>
        <w:autoSpaceDN w:val="0"/>
        <w:tabs>
          <w:tab w:pos="1902" w:val="left"/>
        </w:tabs>
        <w:autoSpaceDE w:val="0"/>
        <w:widowControl/>
        <w:spacing w:line="245" w:lineRule="auto" w:before="454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for and on account of the corporation shall be deposited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credit of the Corporation in one or more banks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2" w:after="17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such property shall be held by the Corporation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this Act and subject to the rules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6, with power to sell, mortgage, lease,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given or transferred to some other institution or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having objects similar to those of the Corporation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rules  prohibited from</w:t>
      </w:r>
    </w:p>
    <w:p>
      <w:pPr>
        <w:autoSpaceDN w:val="0"/>
        <w:autoSpaceDE w:val="0"/>
        <w:widowControl/>
        <w:spacing w:line="238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 of the Corporation.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year by the Auditor-General or a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Auditor-General.</w:t>
      </w:r>
    </w:p>
    <w:p>
      <w:pPr>
        <w:autoSpaceDN w:val="0"/>
        <w:autoSpaceDE w:val="0"/>
        <w:widowControl/>
        <w:spacing w:line="238" w:lineRule="auto" w:before="264" w:after="20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 any other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Lanka,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an Accountant,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6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  <w:tr>
        <w:trPr>
          <w:trHeight w:hRule="exact" w:val="46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8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Siw Wanak Arana Foundation (Incorporation)</w:t>
            </w:r>
          </w:p>
        </w:tc>
        <w:tc>
          <w:tcPr>
            <w:tcW w:type="dxa" w:w="14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