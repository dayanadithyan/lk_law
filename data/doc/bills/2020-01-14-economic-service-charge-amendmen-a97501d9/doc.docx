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0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January 09, 2020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14.01.2020)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2" w:after="0"/>
        <w:ind w:left="179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ECONOMIC SERVICE CHARGE (AMENDMENT)</w:t>
      </w:r>
    </w:p>
    <w:p>
      <w:pPr>
        <w:autoSpaceDN w:val="0"/>
        <w:autoSpaceDE w:val="0"/>
        <w:widowControl/>
        <w:spacing w:line="238" w:lineRule="auto" w:before="30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30" w:after="0"/>
        <w:ind w:left="204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Economic Service Charge Act, No. 13 of 2006</w:t>
      </w:r>
    </w:p>
    <w:p>
      <w:pPr>
        <w:autoSpaceDN w:val="0"/>
        <w:autoSpaceDE w:val="0"/>
        <w:widowControl/>
        <w:spacing w:line="245" w:lineRule="auto" w:before="366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Finance, Economic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Policy Development</w:t>
      </w:r>
    </w:p>
    <w:p>
      <w:pPr>
        <w:autoSpaceDN w:val="0"/>
        <w:autoSpaceDE w:val="0"/>
        <w:widowControl/>
        <w:spacing w:line="245" w:lineRule="auto" w:before="50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5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Economic Service Charge Act, No. 13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2006 and the legal effect of the section as amended is to remove the Economic Service </w:t>
      </w:r>
      <w:r>
        <w:rPr>
          <w:rFonts w:ascii="Times" w:hAnsi="Times" w:eastAsia="Times"/>
          <w:b w:val="0"/>
          <w:i w:val="0"/>
          <w:color w:val="000000"/>
          <w:sz w:val="16"/>
        </w:rPr>
        <w:t>Charge from January 1, 2020.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Service Charge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62/2019</w:t>
      </w:r>
    </w:p>
    <w:p>
      <w:pPr>
        <w:autoSpaceDN w:val="0"/>
        <w:autoSpaceDE w:val="0"/>
        <w:widowControl/>
        <w:spacing w:line="262" w:lineRule="auto" w:before="326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HARGE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.13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2006</w:t>
      </w:r>
    </w:p>
    <w:p>
      <w:pPr>
        <w:autoSpaceDN w:val="0"/>
        <w:autoSpaceDE w:val="0"/>
        <w:widowControl/>
        <w:spacing w:line="262" w:lineRule="auto" w:before="326" w:after="26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Economic Service Charge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6" w:after="24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Economic Service Charge Act, No.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 of 2006 is hereby amended in subsection (1)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“be charged from every person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13 of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partnership for every quarter of every year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2006.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71" w:lineRule="auto" w:before="26" w:after="20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assessment”, of the words and figures “be charged from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and every partnership for every quarter of every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assessment prior to January 1, 2020 —”.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48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500"/>
        </w:trPr>
        <w:tc>
          <w:tcPr>
            <w:tcW w:type="dxa" w:w="80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4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Service Charge (Amendment)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34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