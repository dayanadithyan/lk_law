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62" w:after="0"/>
        <w:ind w:left="0" w:right="329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07, 2023</w:t>
      </w:r>
    </w:p>
    <w:p>
      <w:pPr>
        <w:autoSpaceDN w:val="0"/>
        <w:autoSpaceDE w:val="0"/>
        <w:widowControl/>
        <w:spacing w:line="332" w:lineRule="exact" w:before="244" w:after="0"/>
        <w:ind w:left="0" w:right="362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266" w:after="0"/>
        <w:ind w:left="0" w:right="3314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07. 07. 2023)</w:t>
      </w:r>
    </w:p>
    <w:p>
      <w:pPr>
        <w:autoSpaceDN w:val="0"/>
        <w:autoSpaceDE w:val="0"/>
        <w:widowControl/>
        <w:spacing w:line="240" w:lineRule="auto" w:before="274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62" w:after="0"/>
        <w:ind w:left="187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SPECIAL COMMODITY LEVY (AMENDMENT)</w:t>
      </w:r>
    </w:p>
    <w:p>
      <w:pPr>
        <w:autoSpaceDN w:val="0"/>
        <w:autoSpaceDE w:val="0"/>
        <w:widowControl/>
        <w:spacing w:line="244" w:lineRule="exact" w:before="228" w:after="0"/>
        <w:ind w:left="0" w:right="34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29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31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58" w:after="0"/>
        <w:ind w:left="204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Special Commodity Levy  Act, No. 48 of 2007</w:t>
      </w:r>
    </w:p>
    <w:p>
      <w:pPr>
        <w:autoSpaceDN w:val="0"/>
        <w:autoSpaceDE w:val="0"/>
        <w:widowControl/>
        <w:spacing w:line="244" w:lineRule="exact" w:before="244" w:after="0"/>
        <w:ind w:left="187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Eran Wickramaratne, M.P.</w:t>
      </w:r>
    </w:p>
    <w:p>
      <w:pPr>
        <w:autoSpaceDN w:val="0"/>
        <w:autoSpaceDE w:val="0"/>
        <w:widowControl/>
        <w:spacing w:line="214" w:lineRule="exact" w:before="1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3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2" w:val="left"/>
        </w:tabs>
        <w:autoSpaceDE w:val="0"/>
        <w:widowControl/>
        <w:spacing w:line="278" w:lineRule="exact" w:before="110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70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356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0" w:lineRule="exact" w:before="324" w:after="0"/>
        <w:ind w:left="1342" w:right="1438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7 of the Principal Enactment so as to ensure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Order made by the Minister in terms of sections 2 or 5 of the Special Commodity Levy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48 of 2007 and will come into force only upon the approval thereof by </w:t>
      </w:r>
      <w:r>
        <w:rPr>
          <w:rFonts w:ascii="Times" w:hAnsi="Times" w:eastAsia="Times"/>
          <w:b w:val="0"/>
          <w:i w:val="0"/>
          <w:color w:val="000000"/>
          <w:sz w:val="16"/>
        </w:rPr>
        <w:t>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Special Commodity Levy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2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OMMODITY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40" w:lineRule="exact" w:before="240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278" w:lineRule="exact" w:before="6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Special Commodity Levy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of 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78" w:lineRule="exact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Special Commodity Levy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48 of 2007 (hereinafter referred to as the “principal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No. 48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2007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deletion of paragraphs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to (iv) thereof, and the substitution therefore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paragraphs which shall take effect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 (i) and (ii) thereof:—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shall as soon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convenient thereafter be placed before Parliament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its approval;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come into force upon its approval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278" w:lineRule="exact" w:before="10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138"/>
        </w:trPr>
        <w:tc>
          <w:tcPr>
            <w:tcW w:type="dxa" w:w="8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Special Commodity Levy (Amendment)</w:t>
            </w:r>
          </w:p>
        </w:tc>
      </w:tr>
    </w:tbl>
    <w:p>
      <w:pPr>
        <w:autoSpaceDN w:val="0"/>
        <w:autoSpaceDE w:val="0"/>
        <w:widowControl/>
        <w:spacing w:line="214" w:lineRule="exact" w:before="36" w:after="0"/>
        <w:ind w:left="0" w:right="32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