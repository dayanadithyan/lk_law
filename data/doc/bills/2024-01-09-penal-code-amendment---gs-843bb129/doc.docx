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0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January 05,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09.01.2024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5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certain sections of the Penal Code (Chapter 19) which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 in the Schedule to the Bill, and the legal effect of the sections as amended is to </w:t>
      </w:r>
      <w:r>
        <w:rPr>
          <w:rFonts w:ascii="Times" w:hAnsi="Times" w:eastAsia="Times"/>
          <w:b w:val="0"/>
          <w:i w:val="0"/>
          <w:color w:val="000000"/>
          <w:sz w:val="16"/>
        </w:rPr>
        <w:t>increase the fines imposed in respect of the relevant offences.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66" w:val="left"/>
        </w:tabs>
        <w:autoSpaceDE w:val="0"/>
        <w:widowControl/>
        <w:spacing w:line="382" w:lineRule="auto" w:before="44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45/2019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76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Penal Code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24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Penal Code (Chapter 19) specified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Schedule hereto, are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specified in the corresponding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in column III, of the words specified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Schedule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IV of that Schedule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increasing penalties imposed in respect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2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offences specified in Column II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1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2 shall not apply in respect of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21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referred to in the Schedule, where such offence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prior to the date of coming into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2]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8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8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54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0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  <w:tc>
          <w:tcPr>
            <w:tcW w:type="dxa" w:w="124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IV</w:t>
            </w:r>
          </w:p>
        </w:tc>
      </w:tr>
      <w:tr>
        <w:trPr>
          <w:trHeight w:hRule="exact" w:val="24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Present words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Amended words</w:t>
            </w:r>
          </w:p>
        </w:tc>
      </w:tr>
      <w:tr>
        <w:trPr>
          <w:trHeight w:hRule="exact" w:val="201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the 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carrying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token used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soldier, sailor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airman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it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believed that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soldier, sailor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airman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8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9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 or occupier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land not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of riot,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8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78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affray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8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7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Misconduct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Telecommunications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8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36"/>
        </w:trPr>
        <w:tc>
          <w:tcPr>
            <w:tcW w:type="dxa" w:w="9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garb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carrying token 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fraudulent intent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47" w:lineRule="auto" w:before="11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8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748"/>
        </w:trPr>
        <w:tc>
          <w:tcPr>
            <w:tcW w:type="dxa" w:w="94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169E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connection with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8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3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bribery by treating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4" w:after="0"/>
              <w:ind w:left="80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68"/>
        </w:trPr>
        <w:tc>
          <w:tcPr>
            <w:tcW w:type="dxa" w:w="94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169F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Undue influence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election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Personation 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47" w:lineRule="auto" w:before="10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566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169H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Failure to keep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accounts</w:t>
            </w:r>
          </w:p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076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Absconding to avoid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summons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order proceeding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a public servant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8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7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require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attendance in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238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affixing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removal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it when it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been affixed,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proclamation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2" w:after="0"/>
              <w:ind w:left="10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" w:after="0"/>
              <w:ind w:left="9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70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&amp;c.,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attendance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person, &amp;c.,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10"/>
        </w:trPr>
        <w:tc>
          <w:tcPr>
            <w:tcW w:type="dxa" w:w="99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obeying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order to attend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 a certain place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or by agent,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therefrom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4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06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order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attendance,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2255"/>
        <w:gridCol w:w="2255"/>
        <w:gridCol w:w="2255"/>
        <w:gridCol w:w="2255"/>
      </w:tblGrid>
      <w:tr>
        <w:trPr>
          <w:trHeight w:hRule="exact" w:val="2048"/>
        </w:trPr>
        <w:tc>
          <w:tcPr>
            <w:tcW w:type="dxa" w:w="980"/>
            <w:vMerge w:val="restart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deliver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98"/>
        </w:trPr>
        <w:tc>
          <w:tcPr>
            <w:tcW w:type="dxa" w:w="2255"/>
            <w:vMerge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produced in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delivered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Justice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8" w:after="0"/>
              <w:ind w:left="112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8" w:after="0"/>
              <w:ind w:left="80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1730"/>
        </w:trPr>
        <w:tc>
          <w:tcPr>
            <w:tcW w:type="dxa" w:w="98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or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or information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0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notice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00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Knowingly furnishing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59" w:lineRule="auto" w:before="140" w:after="0"/>
              <w:ind w:left="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48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oath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duly required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take oath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44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state truth,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refusing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questions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2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3.9999999999998" w:type="dxa"/>
      </w:tblPr>
      <w:tblGrid>
        <w:gridCol w:w="2255"/>
        <w:gridCol w:w="2255"/>
        <w:gridCol w:w="2255"/>
        <w:gridCol w:w="2255"/>
      </w:tblGrid>
      <w:tr>
        <w:trPr>
          <w:trHeight w:hRule="exact" w:val="1308"/>
        </w:trPr>
        <w:tc>
          <w:tcPr>
            <w:tcW w:type="dxa" w:w="101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to sign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legally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 do so</w:t>
            </w:r>
          </w:p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08"/>
        </w:trPr>
        <w:tc>
          <w:tcPr>
            <w:tcW w:type="dxa" w:w="10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cause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use his lawful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the injury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annoyance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person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8" w:after="0"/>
              <w:ind w:left="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80"/>
        </w:trPr>
        <w:tc>
          <w:tcPr>
            <w:tcW w:type="dxa" w:w="10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lawful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30"/>
        </w:trPr>
        <w:tc>
          <w:tcPr>
            <w:tcW w:type="dxa" w:w="10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sale of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offered for sale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authority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12"/>
        </w:trPr>
        <w:tc>
          <w:tcPr>
            <w:tcW w:type="dxa" w:w="10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 in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his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2255"/>
        <w:gridCol w:w="2255"/>
        <w:gridCol w:w="2255"/>
        <w:gridCol w:w="2255"/>
      </w:tblGrid>
      <w:tr>
        <w:trPr>
          <w:trHeight w:hRule="exact" w:val="1634"/>
        </w:trPr>
        <w:tc>
          <w:tcPr>
            <w:tcW w:type="dxa" w:w="980"/>
            <w:vMerge w:val="restart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Omission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bound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4" w:after="0"/>
              <w:ind w:left="1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0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58"/>
        </w:trPr>
        <w:tc>
          <w:tcPr>
            <w:tcW w:type="dxa" w:w="2255"/>
            <w:vMerge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0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Willfully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neglecting to 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demands 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execution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process,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9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7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130"/>
        </w:trPr>
        <w:tc>
          <w:tcPr>
            <w:tcW w:type="dxa" w:w="98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lawfully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promulgated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servant, if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disobedience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causes obstruction,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annoyance,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to 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lawfully employed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8" w:after="0"/>
              <w:ind w:left="1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4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232"/>
        </w:trPr>
        <w:tc>
          <w:tcPr>
            <w:tcW w:type="dxa" w:w="2255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causes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 health,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2255"/>
        <w:gridCol w:w="2255"/>
        <w:gridCol w:w="2255"/>
        <w:gridCol w:w="2255"/>
      </w:tblGrid>
      <w:tr>
        <w:trPr>
          <w:trHeight w:hRule="exact" w:val="1052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219A</w:t>
            </w:r>
          </w:p>
        </w:tc>
        <w:tc>
          <w:tcPr>
            <w:tcW w:type="dxa" w:w="149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lawful apprehension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a 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  <w:tc>
          <w:tcPr>
            <w:tcW w:type="dxa" w:w="109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3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insult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interruption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sitting in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stage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proceeding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0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food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drink intended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120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any food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 as food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drink, knowing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5" w:lineRule="auto" w:before="14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68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intended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lessen its efficacy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change its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operation,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it noxious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52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Offering for sale,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issuing from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dispensary,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known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have been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adulterated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456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</w:t>
            </w:r>
          </w:p>
        </w:tc>
        <w:tc>
          <w:tcPr>
            <w:tcW w:type="dxa" w:w="14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Knowingly selling,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issuing from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dispensary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different drug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 preparation</w:t>
            </w:r>
          </w:p>
        </w:tc>
        <w:tc>
          <w:tcPr>
            <w:tcW w:type="dxa" w:w="10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2464"/>
        </w:trPr>
        <w:tc>
          <w:tcPr>
            <w:tcW w:type="dxa" w:w="9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</w:t>
            </w:r>
          </w:p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10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Defiling the water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public spring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reservoir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794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atmosphere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 to health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7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6076"/>
        </w:trPr>
        <w:tc>
          <w:tcPr>
            <w:tcW w:type="dxa" w:w="9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Driving or riding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public way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rashly or negligently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to endanger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extend to one</w:t>
            </w:r>
          </w:p>
          <w:p>
            <w:pPr>
              <w:autoSpaceDN w:val="0"/>
              <w:autoSpaceDE w:val="0"/>
              <w:widowControl/>
              <w:spacing w:line="252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both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rupees, and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fine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thirty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third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fine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seventy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thousand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2898"/>
        </w:trPr>
        <w:tc>
          <w:tcPr>
            <w:tcW w:type="dxa" w:w="9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both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his driving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117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Navigating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vessel so rashly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59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Conveying for hire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person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water in a vessel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such a state,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so loaded,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endanger 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1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danger,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in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way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of navigation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9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0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poisonous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0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9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</w:t>
            </w:r>
          </w:p>
        </w:tc>
        <w:tc>
          <w:tcPr>
            <w:tcW w:type="dxa" w:w="15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fire,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combustible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5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864"/>
        </w:trPr>
        <w:tc>
          <w:tcPr>
            <w:tcW w:type="dxa" w:w="102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</w:t>
            </w:r>
          </w:p>
        </w:tc>
        <w:tc>
          <w:tcPr>
            <w:tcW w:type="dxa" w:w="154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explosive substance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 as to endanger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103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974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machinery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03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probable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life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fall of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 which he has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entitling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pull it down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repair it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9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0" w:after="0"/>
              <w:ind w:left="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take order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animal in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possession, so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or of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hurt, from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6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2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nuisance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700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314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hurt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5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</w:tabs>
              <w:autoSpaceDE w:val="0"/>
              <w:widowControl/>
              <w:spacing w:line="250" w:lineRule="auto" w:before="10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156"/>
        </w:trPr>
        <w:tc>
          <w:tcPr>
            <w:tcW w:type="dxa" w:w="10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325</w:t>
            </w:r>
          </w:p>
        </w:tc>
        <w:tc>
          <w:tcPr>
            <w:tcW w:type="dxa" w:w="15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gave the provocation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0" w:after="0"/>
              <w:ind w:left="58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51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1578"/>
        </w:trPr>
        <w:tc>
          <w:tcPr>
            <w:tcW w:type="dxa" w:w="9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</w:t>
            </w:r>
          </w:p>
        </w:tc>
        <w:tc>
          <w:tcPr>
            <w:tcW w:type="dxa" w:w="16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8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hurt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other than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who gave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05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4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32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12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any act rashly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life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personal safety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others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3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208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4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hurt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 act rashly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3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5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6" w:after="0"/>
              <w:ind w:left="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by doing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rashly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4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6" w:after="0"/>
              <w:ind w:left="32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0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8" w:after="0"/>
              <w:ind w:left="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Wrongfully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restraining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8" w:after="0"/>
              <w:ind w:left="32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8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Wrongfully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confining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3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0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343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8" w:after="0"/>
              <w:ind w:left="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otherwise than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provocation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8" w:after="0"/>
              <w:ind w:left="32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20"/>
        </w:trPr>
        <w:tc>
          <w:tcPr>
            <w:tcW w:type="dxa" w:w="9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348</w:t>
            </w:r>
          </w:p>
        </w:tc>
        <w:tc>
          <w:tcPr>
            <w:tcW w:type="dxa" w:w="1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6" w:after="0"/>
              <w:ind w:left="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wrongfully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confine a person</w:t>
            </w:r>
          </w:p>
        </w:tc>
        <w:tc>
          <w:tcPr>
            <w:tcW w:type="dxa" w:w="10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6" w:after="0"/>
              <w:ind w:left="32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87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2255"/>
        <w:gridCol w:w="2255"/>
        <w:gridCol w:w="2255"/>
        <w:gridCol w:w="2255"/>
      </w:tblGrid>
      <w:tr>
        <w:trPr>
          <w:trHeight w:hRule="exact" w:val="1028"/>
        </w:trPr>
        <w:tc>
          <w:tcPr>
            <w:tcW w:type="dxa" w:w="96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349</w:t>
            </w:r>
          </w:p>
        </w:tc>
        <w:tc>
          <w:tcPr>
            <w:tcW w:type="dxa" w:w="149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grave and sudden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568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8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2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80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found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building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purpose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4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451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Loitering about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reputed thief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410"/>
        </w:trPr>
        <w:tc>
          <w:tcPr>
            <w:tcW w:type="dxa" w:w="96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487</w:t>
            </w:r>
          </w:p>
        </w:tc>
        <w:tc>
          <w:tcPr>
            <w:tcW w:type="dxa" w:w="14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intimidation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anonymous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having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precaution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conceal whence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threat comes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years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6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years,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with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6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8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