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24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April 22, 2022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25.04.2022)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8" w:after="0"/>
        <w:ind w:left="0" w:right="262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KIDNEY AND DIABETES LIONS</w:t>
      </w:r>
    </w:p>
    <w:p>
      <w:pPr>
        <w:autoSpaceDN w:val="0"/>
        <w:autoSpaceDE w:val="0"/>
        <w:widowControl/>
        <w:spacing w:line="238" w:lineRule="auto" w:before="14" w:after="0"/>
        <w:ind w:left="0" w:right="223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HOSPITAL TRUST (INCORPORATION)</w:t>
      </w:r>
    </w:p>
    <w:p>
      <w:pPr>
        <w:autoSpaceDN w:val="0"/>
        <w:autoSpaceDE w:val="0"/>
        <w:widowControl/>
        <w:spacing w:line="238" w:lineRule="auto" w:before="116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14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22" w:after="0"/>
        <w:ind w:left="212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incorporate Kidney and Diabetes Lions Hospital Trust</w:t>
      </w:r>
    </w:p>
    <w:p>
      <w:pPr>
        <w:autoSpaceDN w:val="0"/>
        <w:autoSpaceDE w:val="0"/>
        <w:widowControl/>
        <w:spacing w:line="238" w:lineRule="auto" w:before="198" w:after="0"/>
        <w:ind w:left="18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Sanjeeva Edirimanna, M.P.</w:t>
      </w:r>
    </w:p>
    <w:p>
      <w:pPr>
        <w:autoSpaceDN w:val="0"/>
        <w:autoSpaceDE w:val="0"/>
        <w:widowControl/>
        <w:spacing w:line="235" w:lineRule="auto" w:before="0" w:after="0"/>
        <w:ind w:left="0" w:right="36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Kalutara District</w:t>
      </w:r>
    </w:p>
    <w:p>
      <w:pPr>
        <w:autoSpaceDN w:val="0"/>
        <w:autoSpaceDE w:val="0"/>
        <w:widowControl/>
        <w:spacing w:line="238" w:lineRule="auto" w:before="208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6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Kidney and Diabetes Lions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47" w:lineRule="auto" w:before="256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K</w:t>
      </w:r>
      <w:r>
        <w:rPr>
          <w:rFonts w:ascii="Times" w:hAnsi="Times" w:eastAsia="Times"/>
          <w:b w:val="0"/>
          <w:i w:val="0"/>
          <w:color w:val="221F1F"/>
          <w:sz w:val="14"/>
        </w:rPr>
        <w:t>IDNEY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IABETES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OSPITAL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4" w:lineRule="auto" w:before="264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“Kidney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Diabetes Lions Hospital Trust”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for the purpose of effectually 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 its objects and transacting all matters connected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said Trust according to the rules agreed to by its members:</w:t>
      </w:r>
    </w:p>
    <w:p>
      <w:pPr>
        <w:autoSpaceDN w:val="0"/>
        <w:autoSpaceDE w:val="0"/>
        <w:widowControl/>
        <w:spacing w:line="252" w:lineRule="auto" w:before="25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Trust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established, and has 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>and it will be expendient to grant the said application: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58" w:after="20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Kidney and Diabetes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Lions Hospital Trust (Incorporation)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now are members of the Kidney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Kidney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Diabetes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Diabetes Lions Hospital Trust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“Trust”) or shall hereafter be admitted as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Hospital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hereby constituted, shall be a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Trust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succession, under the name and style of the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“Kidney and Diabetes Lions Hospital Trust” (hereinafter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“body corporate”) and by that name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 and be sued, in all Courts with full  power and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and use a common seal and to alter the same at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pleasure.</w:t>
      </w:r>
    </w:p>
    <w:p>
      <w:pPr>
        <w:autoSpaceDN w:val="0"/>
        <w:tabs>
          <w:tab w:pos="1472" w:val="left"/>
          <w:tab w:pos="1798" w:val="left"/>
          <w:tab w:pos="2038" w:val="left"/>
        </w:tabs>
        <w:autoSpaceDE w:val="0"/>
        <w:widowControl/>
        <w:spacing w:line="257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8" w:val="left"/>
          <w:tab w:pos="3002" w:val="left"/>
        </w:tabs>
        <w:autoSpaceDE w:val="0"/>
        <w:widowControl/>
        <w:spacing w:line="245" w:lineRule="auto" w:before="0" w:after="218"/>
        <w:ind w:left="1704" w:right="36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304" w:val="left"/>
          <w:tab w:pos="6622" w:val="left"/>
        </w:tabs>
        <w:autoSpaceDE w:val="0"/>
        <w:widowControl/>
        <w:spacing w:line="269" w:lineRule="auto" w:before="6" w:after="0"/>
        <w:ind w:left="1948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facilities to the community for a healthy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life style;</w:t>
      </w:r>
    </w:p>
    <w:p>
      <w:pPr>
        <w:autoSpaceDN w:val="0"/>
        <w:tabs>
          <w:tab w:pos="1948" w:val="left"/>
          <w:tab w:pos="2304" w:val="left"/>
        </w:tabs>
        <w:autoSpaceDE w:val="0"/>
        <w:widowControl/>
        <w:spacing w:line="262" w:lineRule="auto" w:before="32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a Hospital for kidney and Diabetic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patients;</w:t>
      </w:r>
    </w:p>
    <w:p>
      <w:pPr>
        <w:autoSpaceDN w:val="0"/>
        <w:autoSpaceDE w:val="0"/>
        <w:widowControl/>
        <w:spacing w:line="271" w:lineRule="auto" w:before="326" w:after="0"/>
        <w:ind w:left="2304" w:right="251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identify, educate, treat kidney and diabetic patients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especially for families with low income and minimum </w:t>
      </w:r>
      <w:r>
        <w:rPr>
          <w:rFonts w:ascii="Times" w:hAnsi="Times" w:eastAsia="Times"/>
          <w:b w:val="0"/>
          <w:i w:val="0"/>
          <w:color w:val="221F1F"/>
          <w:sz w:val="20"/>
        </w:rPr>
        <w:t>facilities;</w:t>
      </w:r>
    </w:p>
    <w:p>
      <w:pPr>
        <w:autoSpaceDN w:val="0"/>
        <w:tabs>
          <w:tab w:pos="1948" w:val="left"/>
          <w:tab w:pos="2304" w:val="left"/>
        </w:tabs>
        <w:autoSpaceDE w:val="0"/>
        <w:widowControl/>
        <w:spacing w:line="276" w:lineRule="auto" w:before="3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lectures, seminars, workshops and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activities in order to invigilate the public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kidney and diabetic as well as any other non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communicable diseases;</w:t>
      </w:r>
    </w:p>
    <w:p>
      <w:pPr>
        <w:autoSpaceDN w:val="0"/>
        <w:tabs>
          <w:tab w:pos="1962" w:val="left"/>
          <w:tab w:pos="2304" w:val="left"/>
        </w:tabs>
        <w:autoSpaceDE w:val="0"/>
        <w:widowControl/>
        <w:spacing w:line="271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companionship with the establishments,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or any other organizational entities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and outside Sri Lanka;</w:t>
      </w:r>
    </w:p>
    <w:p>
      <w:pPr>
        <w:autoSpaceDN w:val="0"/>
        <w:autoSpaceDE w:val="0"/>
        <w:widowControl/>
        <w:spacing w:line="271" w:lineRule="auto" w:before="326" w:after="0"/>
        <w:ind w:left="2304" w:right="2516" w:hanging="3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print, publish and distribute books, magazines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leaflets that the corporation think suit to achieve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promote the objectives of the corporation; and</w:t>
      </w:r>
    </w:p>
    <w:p>
      <w:pPr>
        <w:autoSpaceDN w:val="0"/>
        <w:tabs>
          <w:tab w:pos="1948" w:val="left"/>
          <w:tab w:pos="2304" w:val="left"/>
        </w:tabs>
        <w:autoSpaceDE w:val="0"/>
        <w:widowControl/>
        <w:spacing w:line="266" w:lineRule="auto" w:before="3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and maintain an elders’ home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amalgamated to the kidney hospital;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8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518" w:val="left"/>
        </w:tabs>
        <w:autoSpaceDE w:val="0"/>
        <w:widowControl/>
        <w:spacing w:line="245" w:lineRule="auto" w:before="0" w:after="184"/>
        <w:ind w:left="2952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Corporate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</w:tbl>
    <w:p>
      <w:pPr>
        <w:autoSpaceDN w:val="0"/>
        <w:autoSpaceDE w:val="0"/>
        <w:widowControl/>
        <w:spacing w:line="247" w:lineRule="auto" w:before="4" w:after="286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maintain a register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inscribed their names at the date of the incorporated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trust and the names of the members thereafter properly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enrolled.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register shall contain the following details:–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698" w:val="left"/>
        </w:tabs>
        <w:autoSpaceDE w:val="0"/>
        <w:widowControl/>
        <w:spacing w:line="245" w:lineRule="auto" w:before="160" w:after="0"/>
        <w:ind w:left="23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name, address and number of the National Identity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each members of the body corporate;</w:t>
      </w:r>
    </w:p>
    <w:p>
      <w:pPr>
        <w:autoSpaceDN w:val="0"/>
        <w:tabs>
          <w:tab w:pos="2698" w:val="left"/>
        </w:tabs>
        <w:autoSpaceDE w:val="0"/>
        <w:widowControl/>
        <w:spacing w:line="245" w:lineRule="auto" w:before="230" w:after="170"/>
        <w:ind w:left="23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date of the enrolment of the membership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date of the cancellation of the membership.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followings will cause the cessation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membership:–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upon death of the member;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body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5" w:lineRule="auto" w:before="96" w:after="0"/>
        <w:ind w:left="0" w:right="3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resignation from the membership;</w:t>
      </w:r>
    </w:p>
    <w:p>
      <w:pPr>
        <w:autoSpaceDN w:val="0"/>
        <w:tabs>
          <w:tab w:pos="2406" w:val="left"/>
        </w:tabs>
        <w:autoSpaceDE w:val="0"/>
        <w:widowControl/>
        <w:spacing w:line="240" w:lineRule="auto" w:before="2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become unsound mind;</w:t>
      </w:r>
    </w:p>
    <w:p>
      <w:pPr>
        <w:autoSpaceDN w:val="0"/>
        <w:autoSpaceDE w:val="0"/>
        <w:widowControl/>
        <w:spacing w:line="235" w:lineRule="auto" w:before="226" w:after="17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violating certain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administration and management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shall be executed by the provisions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rules made under section 9 of this Act,through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committee (hereinafter referred as ‘board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trustees’), comprising seventeen members including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8" w:val="left"/>
          <w:tab w:pos="3002" w:val="left"/>
        </w:tabs>
        <w:autoSpaceDE w:val="0"/>
        <w:widowControl/>
        <w:spacing w:line="245" w:lineRule="auto" w:before="0" w:after="0"/>
        <w:ind w:left="1704" w:right="36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54" w:lineRule="auto" w:before="260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chairman, secretary and treasurer elected under the rules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among the members of Sinha District </w:t>
      </w:r>
      <w:r>
        <w:rPr>
          <w:rFonts w:ascii="Times" w:hAnsi="Times" w:eastAsia="Times"/>
          <w:b w:val="0"/>
          <w:i w:val="0"/>
          <w:color w:val="221F1F"/>
          <w:sz w:val="20"/>
        </w:rPr>
        <w:t>306 A 2.</w:t>
      </w:r>
    </w:p>
    <w:p>
      <w:pPr>
        <w:autoSpaceDN w:val="0"/>
        <w:autoSpaceDE w:val="0"/>
        <w:widowControl/>
        <w:spacing w:line="238" w:lineRule="auto" w:before="276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members of the board of Trustees of the Trust in</w:t>
      </w:r>
    </w:p>
    <w:p>
      <w:pPr>
        <w:autoSpaceDN w:val="0"/>
        <w:tabs>
          <w:tab w:pos="1704" w:val="left"/>
        </w:tabs>
        <w:autoSpaceDE w:val="0"/>
        <w:widowControl/>
        <w:spacing w:line="257" w:lineRule="auto" w:before="2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on the day immediately before the incorporation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shall be the first board of trustees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shall remain in power until such time the annual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meeting of the body corporate is held.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ideologist of the Lions Hospital Trust Mr. Anil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Nanayakkara, and Mr. K.G. Wijayasiri, the pioneer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Lions Hospital shall be the lifetime members of the Trust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while nine other members from the </w:t>
      </w:r>
      <w:r>
        <w:rPr>
          <w:rFonts w:ascii="Times" w:hAnsi="Times" w:eastAsia="Times"/>
          <w:b w:val="0"/>
          <w:i/>
          <w:color w:val="221F1F"/>
          <w:sz w:val="20"/>
        </w:rPr>
        <w:t>ex-officio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appointed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via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annual general meeting whom shall serve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three years.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There shall be a Board of Management comprising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members who shall be in charge for administration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operation of the Hospital and be made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supervision of the board of Trustees.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 and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desirable for the promotion or any one of them,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 –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 rent, construct, renovate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deal with or dispose of the same as may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0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30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14" w:after="188"/>
        <w:ind w:left="0" w:right="35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52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05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9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Board shall obtain to prior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approval of the Department of external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Resources of the Ministry of the Minister assigned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subject of  Finance, in respect of all foreign grants,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 of donations made to the Body corporate.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598" w:right="1202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made, draw, accept, discount, endorse, negotiate,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buy, sell and issue bills of exchange, cheques,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promissory notes and other negotiable instruments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to open, operate and close accounts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Banks;</w:t>
            </w:r>
          </w:p>
        </w:tc>
      </w:tr>
    </w:tbl>
    <w:p>
      <w:pPr>
        <w:autoSpaceDN w:val="0"/>
        <w:autoSpaceDE w:val="0"/>
        <w:widowControl/>
        <w:spacing w:line="245" w:lineRule="auto" w:before="138" w:after="146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inmmediately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Body corporate in such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Board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15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8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2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202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undertake, accept, execute, perform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administer any lawful trust or any real or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with a view to promoting the 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corporate;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618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appoint, employ, dismiss or terminate the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officers and servants of the Body corporate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disciplinary control over them and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theme such salaries, allowances and gratuities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Body corporate;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61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do all other things as are necessary or expedient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proper and effective carrying out the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146" w:after="146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the staff within Sri Lanka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7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and by the votes of not 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2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 thirds of the members present and voting, to make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rules, not inconsistent with the provision of this Act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for all or any of the following matters:–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members;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8" w:val="left"/>
          <w:tab w:pos="3002" w:val="left"/>
        </w:tabs>
        <w:autoSpaceDE w:val="0"/>
        <w:widowControl/>
        <w:spacing w:line="245" w:lineRule="auto" w:before="0" w:after="0"/>
        <w:ind w:left="1704" w:right="36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45" w:lineRule="auto" w:before="254" w:after="0"/>
        <w:ind w:left="2424" w:right="2516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 of the Board or vacation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p>
      <w:pPr>
        <w:autoSpaceDN w:val="0"/>
        <w:autoSpaceDE w:val="0"/>
        <w:widowControl/>
        <w:spacing w:line="235" w:lineRule="auto" w:before="230" w:after="2"/>
        <w:ind w:left="20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terms and conditions of appointment, powers,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functions and duties and of the various officers,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agents and servants of the Body corporate;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2424" w:right="2448" w:hanging="38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at the summoning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holding of meetings of the Board,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subcommittee thereof, notices and agenda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meetings, the quorum and the conduct of business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5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autoSpaceDE w:val="0"/>
        <w:widowControl/>
        <w:spacing w:line="245" w:lineRule="auto" w:before="230" w:after="170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 and disqualification to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Body and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4" w:val="left"/>
              </w:tabs>
              <w:autoSpaceDE w:val="0"/>
              <w:widowControl/>
              <w:spacing w:line="245" w:lineRule="auto" w:before="60" w:after="0"/>
              <w:ind w:left="2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administration and management of the property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0"/>
        <w:ind w:left="2424" w:right="2516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by the Body corporate may be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altered, added to or rescinded at a like meeting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like manner as a rule made under subsection (1).</w:t>
            </w:r>
          </w:p>
        </w:tc>
      </w:tr>
    </w:tbl>
    <w:p>
      <w:pPr>
        <w:autoSpaceDN w:val="0"/>
        <w:tabs>
          <w:tab w:pos="1944" w:val="left"/>
        </w:tabs>
        <w:autoSpaceDE w:val="0"/>
        <w:widowControl/>
        <w:spacing w:line="245" w:lineRule="auto" w:before="17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Body corporate.</w:t>
      </w:r>
    </w:p>
    <w:p>
      <w:pPr>
        <w:autoSpaceDN w:val="0"/>
        <w:autoSpaceDE w:val="0"/>
        <w:widowControl/>
        <w:spacing w:line="235" w:lineRule="auto" w:before="230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rules made under this section shall be published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Government Gazette.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gifts, bequests,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donation, subscription, contribution fees or grants for and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the Body corporate shall be deposited in one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Banks approved by the Board of Trustees to the credit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518" w:val="left"/>
        </w:tabs>
        <w:autoSpaceDE w:val="0"/>
        <w:widowControl/>
        <w:spacing w:line="245" w:lineRule="auto" w:before="0" w:after="0"/>
        <w:ind w:left="2952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62" w:lineRule="auto" w:before="266" w:after="23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such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the Auditor-General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Article 154 of the Constitution.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92" w:after="23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 Institute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0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Accountant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</w:tbl>
    <w:p>
      <w:pPr>
        <w:autoSpaceDN w:val="0"/>
        <w:autoSpaceDE w:val="0"/>
        <w:widowControl/>
        <w:spacing w:line="264" w:lineRule="auto" w:before="12" w:after="16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partners, of which being a member of the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 possesses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certificate to practice as Accountant issued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of such Institute.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of Trust shall prepare a report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of the Body corporate for each financial year and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such report together with the audited statement of </w:t>
      </w:r>
      <w:r>
        <w:rPr>
          <w:rFonts w:ascii="Times" w:hAnsi="Times" w:eastAsia="Times"/>
          <w:b w:val="0"/>
          <w:i w:val="0"/>
          <w:color w:val="221F1F"/>
          <w:sz w:val="20"/>
        </w:rPr>
        <w:t>accounts to the Secretary of the Ministry of the Minister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8" w:val="left"/>
          <w:tab w:pos="3002" w:val="left"/>
        </w:tabs>
        <w:autoSpaceDE w:val="0"/>
        <w:widowControl/>
        <w:spacing w:line="245" w:lineRule="auto" w:before="0" w:after="0"/>
        <w:ind w:left="1704" w:right="36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45" w:lineRule="auto" w:before="244" w:after="2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Social Services and to the Registrar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Voluntary Social Services Organizations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Voluntary Social Services Organization (Registration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Supervision) Act,  No. 31 of 1980 before the expiration of six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months of the year succeeding the year to which such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shall be attached to the 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All debts and liabilities of the Trust existing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by the body corporate hereby constituted, and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Trust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debts due to, and subscriptions and contributions payable to </w:t>
      </w:r>
      <w:r>
        <w:rPr>
          <w:rFonts w:ascii="Times" w:hAnsi="Times" w:eastAsia="Times"/>
          <w:b w:val="0"/>
          <w:i w:val="0"/>
          <w:color w:val="221F1F"/>
          <w:sz w:val="20"/>
        </w:rPr>
        <w:t>the Trust  on that day shall be paid to the Body corporate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 of this Act, the Body corporate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take and hold any property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which may become vested in it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virture of any purchase grant, gift, testamentary disposition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otherwise, and all such property shall be held by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purposes of this Act, and subject to the rules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56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made under section 7, with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sell, mortgage, lease, exchange or otherwise dispose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>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moneys</w:t>
            </w:r>
          </w:p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>way of dividend, bonus or profit to the members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Chairman and the Secretary or Treasurer of the Board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who shall sign their names to the instrument in token of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presence and such signing shall be independent of the signing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person as a witness.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6" w:val="left"/>
          <w:tab w:pos="6518" w:val="left"/>
        </w:tabs>
        <w:autoSpaceDE w:val="0"/>
        <w:widowControl/>
        <w:spacing w:line="245" w:lineRule="auto" w:before="0" w:after="0"/>
        <w:ind w:left="2952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Kidney and Diabetes Lions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45" w:lineRule="auto" w:before="25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5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Kidney and Diabetes Lions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Hospital Trust (Incorporation)</w:t>
      </w:r>
    </w:p>
    <w:p>
      <w:pPr>
        <w:autoSpaceDN w:val="0"/>
        <w:autoSpaceDE w:val="0"/>
        <w:widowControl/>
        <w:spacing w:line="238" w:lineRule="auto" w:before="89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