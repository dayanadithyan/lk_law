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297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December 27, 2019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30.12.2019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6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TWENTY FIRST AMENDMENT TO THE</w:t>
      </w:r>
    </w:p>
    <w:p>
      <w:pPr>
        <w:autoSpaceDN w:val="0"/>
        <w:autoSpaceDE w:val="0"/>
        <w:widowControl/>
        <w:spacing w:line="238" w:lineRule="auto" w:before="16" w:after="0"/>
        <w:ind w:left="0" w:right="35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CONSTITUTION</w:t>
      </w:r>
    </w:p>
    <w:p>
      <w:pPr>
        <w:autoSpaceDN w:val="0"/>
        <w:autoSpaceDE w:val="0"/>
        <w:widowControl/>
        <w:spacing w:line="244" w:lineRule="exact" w:before="236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334" w:lineRule="exact" w:before="180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14" w:after="0"/>
        <w:ind w:left="173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 the Constitution of the Democratic Socialist Republic of</w:t>
      </w:r>
    </w:p>
    <w:p>
      <w:pPr>
        <w:autoSpaceDN w:val="0"/>
        <w:autoSpaceDE w:val="0"/>
        <w:widowControl/>
        <w:spacing w:line="238" w:lineRule="auto" w:before="12" w:after="0"/>
        <w:ind w:left="0" w:right="403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Sri Lanka</w:t>
      </w:r>
    </w:p>
    <w:p>
      <w:pPr>
        <w:autoSpaceDN w:val="0"/>
        <w:autoSpaceDE w:val="0"/>
        <w:widowControl/>
        <w:spacing w:line="244" w:lineRule="exact" w:before="208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(Dr.) Wijeyadasa Rajapakshe, M.P.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for Colombo District</w:t>
      </w:r>
    </w:p>
    <w:p>
      <w:pPr>
        <w:autoSpaceDN w:val="0"/>
        <w:autoSpaceDE w:val="0"/>
        <w:widowControl/>
        <w:spacing w:line="235" w:lineRule="auto" w:before="296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2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4" w:lineRule="auto" w:before="446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ONSTITUTION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EMOCRATIC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OCIALIST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EPUBLIC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Twenty First Amendment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2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9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99 of the Constitution of the Democratic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Socialist Republic of Sri Lanka (hereinafter referred to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Article 99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 of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''the Constitution'') is hereby amended by the substitution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Constitution.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Principle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Paragraph (6) of that Article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''less than one twentieth of the total votes'' of the words ''less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and</w:t>
            </w:r>
          </w:p>
        </w:tc>
      </w:tr>
      <w:tr>
        <w:trPr>
          <w:trHeight w:hRule="exact" w:val="4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one eighth of the total votes''.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48"/>
        </w:trPr>
        <w:tc>
          <w:tcPr>
            <w:tcW w:type="dxa" w:w="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