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6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TWENTY SECOND AMENDMENT TO THE </w:t>
      </w:r>
      <w:r>
        <w:rPr>
          <w:rFonts w:ascii="Times,Bold" w:hAnsi="Times,Bold" w:eastAsia="Times,Bold"/>
          <w:b/>
          <w:i w:val="0"/>
          <w:color w:val="221F1F"/>
          <w:sz w:val="24"/>
        </w:rPr>
        <w:t>CONSTITUTION</w:t>
      </w:r>
    </w:p>
    <w:p>
      <w:pPr>
        <w:autoSpaceDN w:val="0"/>
        <w:autoSpaceDE w:val="0"/>
        <w:widowControl/>
        <w:spacing w:line="238" w:lineRule="auto" w:before="23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34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Constitution of the Democratic Socialist Republic of </w:t>
      </w:r>
      <w:r>
        <w:rPr>
          <w:rFonts w:ascii="Times,Bold" w:hAnsi="Times,Bold" w:eastAsia="Times,Bold"/>
          <w:b/>
          <w:i w:val="0"/>
          <w:color w:val="000000"/>
          <w:sz w:val="20"/>
        </w:rPr>
        <w:t>Sri  Lanka</w:t>
      </w:r>
    </w:p>
    <w:p>
      <w:pPr>
        <w:autoSpaceDN w:val="0"/>
        <w:autoSpaceDE w:val="0"/>
        <w:widowControl/>
        <w:spacing w:line="235" w:lineRule="auto" w:before="228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60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(Dr.) (Mrs.) Sudarshini Fernandopulle,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for Gampaha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22nd of May, 2024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13, 2024)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261]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50" w:lineRule="auto" w:before="442" w:after="0"/>
        <w:ind w:left="2464" w:right="302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EMOCRATIC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EPUBLIC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autoSpaceDE w:val="0"/>
        <w:widowControl/>
        <w:spacing w:line="252" w:lineRule="auto" w:before="282" w:after="22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Twenty Second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0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Aritcle 99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of the Democratic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Socialist Republic of Sri Lanka (hereinafter referred to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Article 99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“the Constitution”) is hereby 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of the following proviso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1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the second paragraph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Article:-</w:t>
      </w:r>
    </w:p>
    <w:p>
      <w:pPr>
        <w:autoSpaceDN w:val="0"/>
        <w:autoSpaceDE w:val="0"/>
        <w:widowControl/>
        <w:spacing w:line="257" w:lineRule="auto" w:before="282" w:after="206"/>
        <w:ind w:left="275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 each political party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shall include not less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women members in their 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Article.”.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of the following proviso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the third paragraph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Article:-</w:t>
      </w:r>
    </w:p>
    <w:p>
      <w:pPr>
        <w:autoSpaceDN w:val="0"/>
        <w:tabs>
          <w:tab w:pos="2758" w:val="left"/>
          <w:tab w:pos="3118" w:val="left"/>
        </w:tabs>
        <w:autoSpaceDE w:val="0"/>
        <w:widowControl/>
        <w:spacing w:line="262" w:lineRule="auto" w:before="282" w:after="202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 the Commissioner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Elections shall request the Secretary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political party or group leader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to nominate not less than 50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women members under this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represent such political party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group in Parliament.”.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838"/>
        </w:trPr>
        <w:tc>
          <w:tcPr>
            <w:tcW w:type="dxa" w:w="6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