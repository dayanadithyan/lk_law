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1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March 07, 2024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13.03.2024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RECOVERY OF LOANS BY BANKS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(SPECIAL PROVISIONS) (AMENDMENT)</w:t>
      </w:r>
    </w:p>
    <w:p>
      <w:pPr>
        <w:autoSpaceDN w:val="0"/>
        <w:autoSpaceDE w:val="0"/>
        <w:widowControl/>
        <w:spacing w:line="332" w:lineRule="exact" w:before="238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18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60" w:after="0"/>
        <w:ind w:left="19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Recovery of Loans by Banks (Special Provisions)</w:t>
      </w:r>
    </w:p>
    <w:p>
      <w:pPr>
        <w:autoSpaceDN w:val="0"/>
        <w:autoSpaceDE w:val="0"/>
        <w:widowControl/>
        <w:spacing w:line="235" w:lineRule="auto" w:before="22" w:after="0"/>
        <w:ind w:left="0" w:right="36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Act, No. 4 of 1990</w:t>
      </w:r>
    </w:p>
    <w:p>
      <w:pPr>
        <w:autoSpaceDN w:val="0"/>
        <w:autoSpaceDE w:val="0"/>
        <w:widowControl/>
        <w:spacing w:line="238" w:lineRule="auto" w:before="23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Finance,</w:t>
      </w:r>
    </w:p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35" w:lineRule="auto" w:before="352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7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the Recovery of Loans by Banks (Special Provisions) Act, </w:t>
      </w:r>
      <w:r>
        <w:rPr>
          <w:rFonts w:ascii="Times" w:hAnsi="Times" w:eastAsia="Times"/>
          <w:b w:val="0"/>
          <w:i w:val="0"/>
          <w:color w:val="221F1F"/>
          <w:sz w:val="16"/>
        </w:rPr>
        <w:t>No. 4 of 1990 by inserting immediately after section 4 of that Act, new section 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as amended is to suspend, the selling of any property mortgaged to the bank as security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loan in respect of which default has been made, by public auction during the period </w:t>
      </w:r>
      <w:r>
        <w:rPr>
          <w:rFonts w:ascii="Times" w:hAnsi="Times" w:eastAsia="Times"/>
          <w:b w:val="0"/>
          <w:i w:val="0"/>
          <w:color w:val="221F1F"/>
          <w:sz w:val="16"/>
        </w:rPr>
        <w:t>commencing on the date of commencement of section 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ending on 15</w:t>
      </w:r>
      <w:r>
        <w:rPr>
          <w:w w:val="104.44444020589192"/>
          <w:rFonts w:ascii="Times" w:hAnsi="Times" w:eastAsia="Times"/>
          <w:b w:val="0"/>
          <w:i w:val="0"/>
          <w:color w:val="221F1F"/>
          <w:sz w:val="9"/>
        </w:rPr>
        <w:t>th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December,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Recovery of Loans by Banks (Special Provisions)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17/2024</w:t>
      </w:r>
    </w:p>
    <w:p>
      <w:pPr>
        <w:autoSpaceDN w:val="0"/>
        <w:autoSpaceDE w:val="0"/>
        <w:widowControl/>
        <w:spacing w:line="245" w:lineRule="auto" w:before="22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OANS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1990</w:t>
      </w:r>
    </w:p>
    <w:p>
      <w:pPr>
        <w:autoSpaceDN w:val="0"/>
        <w:autoSpaceDE w:val="0"/>
        <w:widowControl/>
        <w:spacing w:line="254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4" w:lineRule="auto" w:before="294" w:after="230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Recovery of Loans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Banks (Special Provisions) (Amendment) Act, No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 of the Recovery of Loans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Act,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(Special Provisions) Act, No. 4 of 1990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4 of</w:t>
            </w:r>
          </w:p>
        </w:tc>
      </w:tr>
      <w:tr>
        <w:trPr>
          <w:trHeight w:hRule="exact" w:val="1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effect as section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Act:-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1990</w:t>
            </w:r>
          </w:p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“Temporary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Notwithstanding the provisions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5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proviso to section 3 and section 4,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authorize any person to sell by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auction any property mortgaged to the bank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auction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for any loan in respect of which default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58" w:val="left"/>
        </w:tabs>
        <w:autoSpaceDE w:val="0"/>
        <w:widowControl/>
        <w:spacing w:line="259" w:lineRule="auto" w:before="16" w:after="23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made, during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the date of commencement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and ending on 15</w:t>
      </w:r>
      <w:r>
        <w:rPr>
          <w:w w:val="96.66666984558105"/>
          <w:rFonts w:ascii="Times" w:hAnsi="Times" w:eastAsia="Times"/>
          <w:b w:val="0"/>
          <w:i w:val="0"/>
          <w:color w:val="221F1F"/>
          <w:sz w:val="12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December, 2024.”.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Recovery of Loans by Banks (Special Provisions)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9026" w:after="0"/>
        <w:ind w:left="0" w:right="3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