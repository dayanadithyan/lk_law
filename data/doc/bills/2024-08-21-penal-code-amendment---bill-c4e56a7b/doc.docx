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64" w:after="0"/>
        <w:ind w:left="0" w:right="262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8" w:lineRule="auto" w:before="86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38" w:lineRule="auto" w:before="20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3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09,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285]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Code of Criminal Procedure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No.15 of 1979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increase the maximum fine that may be imposed by </w:t>
      </w:r>
      <w:r>
        <w:rPr>
          <w:rFonts w:ascii="Times" w:hAnsi="Times" w:eastAsia="Times"/>
          <w:b w:val="0"/>
          <w:i w:val="0"/>
          <w:color w:val="221F1F"/>
          <w:sz w:val="16"/>
        </w:rPr>
        <w:t>a Magistrate’s court.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291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increase the amounts specified in paragraphs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and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>) of subsection (1) and subsection (3) of that section.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388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increase the fines imposed on in the cases of </w:t>
      </w:r>
      <w:r>
        <w:rPr>
          <w:rFonts w:ascii="Times" w:hAnsi="Times" w:eastAsia="Times"/>
          <w:b w:val="0"/>
          <w:i w:val="0"/>
          <w:color w:val="221F1F"/>
          <w:sz w:val="16"/>
        </w:rPr>
        <w:t>contempt.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First Schedule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increase the penalties in respect of the offences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 specified in that Schedule.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66" w:val="left"/>
        </w:tabs>
        <w:autoSpaceDE w:val="0"/>
        <w:widowControl/>
        <w:spacing w:line="382" w:lineRule="auto" w:before="44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45/2019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76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Penal Code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24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Penal Code (Chapter 19) specified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Schedule hereto, are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specified in the corresponding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in column III, of the words specified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Schedule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IV of that Schedule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increasing penalties imposed in respect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2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offences specified in Column II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1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2 shall not apply in respect of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21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referred to in the Schedule, where such offence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prior to the date of coming into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2]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8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8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54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07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  <w:tc>
          <w:tcPr>
            <w:tcW w:type="dxa" w:w="123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IV</w:t>
            </w:r>
          </w:p>
        </w:tc>
      </w:tr>
      <w:tr>
        <w:trPr>
          <w:trHeight w:hRule="exact" w:val="24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Present words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Amended words</w:t>
            </w:r>
          </w:p>
        </w:tc>
      </w:tr>
      <w:tr>
        <w:trPr>
          <w:trHeight w:hRule="exact" w:val="201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the 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carrying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token used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soldier, sailor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airman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it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believed that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soldier, sailor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airman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9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 or occupier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land not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of riot,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8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7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affray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7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Misconduct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Telecommunications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78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3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garb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carrying token 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fraudulent intent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47" w:lineRule="auto" w:before="11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7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748"/>
        </w:trPr>
        <w:tc>
          <w:tcPr>
            <w:tcW w:type="dxa" w:w="94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169E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connection with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3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bribery by treating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4" w:after="0"/>
              <w:ind w:left="7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68"/>
        </w:trPr>
        <w:tc>
          <w:tcPr>
            <w:tcW w:type="dxa" w:w="94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169F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Undue influence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election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Personation 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0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47" w:lineRule="auto" w:before="10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566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169H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Failure to keep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accounts</w:t>
            </w:r>
          </w:p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076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Absconding to avoid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summons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order proceeding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a public servant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8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7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require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attendance in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240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affixing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removal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it when it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been affixed,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proclamation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2" w:after="0"/>
              <w:ind w:left="10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" w:after="0"/>
              <w:ind w:left="9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68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&amp;c.,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attendance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person, &amp;c.,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12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obeying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order to attend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 a certain place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or by agent,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therefrom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4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04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order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attendance,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2255"/>
        <w:gridCol w:w="2255"/>
        <w:gridCol w:w="2255"/>
        <w:gridCol w:w="2255"/>
      </w:tblGrid>
      <w:tr>
        <w:trPr>
          <w:trHeight w:hRule="exact" w:val="2048"/>
        </w:trPr>
        <w:tc>
          <w:tcPr>
            <w:tcW w:type="dxa" w:w="978"/>
            <w:vMerge w:val="restart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50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deliver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96"/>
        </w:trPr>
        <w:tc>
          <w:tcPr>
            <w:tcW w:type="dxa" w:w="2255"/>
            <w:vMerge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produced in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delivered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Justice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8" w:after="0"/>
              <w:ind w:left="112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8" w:after="0"/>
              <w:ind w:left="80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1732"/>
        </w:trPr>
        <w:tc>
          <w:tcPr>
            <w:tcW w:type="dxa" w:w="978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or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or information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0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notice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00"/>
        </w:trPr>
        <w:tc>
          <w:tcPr>
            <w:tcW w:type="dxa" w:w="97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Knowingly furnishing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59" w:lineRule="auto" w:before="140" w:after="0"/>
              <w:ind w:left="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50"/>
        </w:trPr>
        <w:tc>
          <w:tcPr>
            <w:tcW w:type="dxa" w:w="97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oath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duly required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take oath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42"/>
        </w:trPr>
        <w:tc>
          <w:tcPr>
            <w:tcW w:type="dxa" w:w="97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5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state truth,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refusing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questions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2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3.9999999999998" w:type="dxa"/>
      </w:tblPr>
      <w:tblGrid>
        <w:gridCol w:w="2255"/>
        <w:gridCol w:w="2255"/>
        <w:gridCol w:w="2255"/>
        <w:gridCol w:w="2255"/>
      </w:tblGrid>
      <w:tr>
        <w:trPr>
          <w:trHeight w:hRule="exact" w:val="1308"/>
        </w:trPr>
        <w:tc>
          <w:tcPr>
            <w:tcW w:type="dxa" w:w="101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to sign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 do so</w:t>
            </w:r>
          </w:p>
        </w:tc>
        <w:tc>
          <w:tcPr>
            <w:tcW w:type="dxa" w:w="108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06"/>
        </w:trPr>
        <w:tc>
          <w:tcPr>
            <w:tcW w:type="dxa" w:w="10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cause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use his lawful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the injury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annoyance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person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8" w:after="0"/>
              <w:ind w:left="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82"/>
        </w:trPr>
        <w:tc>
          <w:tcPr>
            <w:tcW w:type="dxa" w:w="10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lawful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30"/>
        </w:trPr>
        <w:tc>
          <w:tcPr>
            <w:tcW w:type="dxa" w:w="10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of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offered for sale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authority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12"/>
        </w:trPr>
        <w:tc>
          <w:tcPr>
            <w:tcW w:type="dxa" w:w="10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 in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his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2255"/>
        <w:gridCol w:w="2255"/>
        <w:gridCol w:w="2255"/>
        <w:gridCol w:w="2255"/>
      </w:tblGrid>
      <w:tr>
        <w:trPr>
          <w:trHeight w:hRule="exact" w:val="1634"/>
        </w:trPr>
        <w:tc>
          <w:tcPr>
            <w:tcW w:type="dxa" w:w="980"/>
            <w:vMerge w:val="restart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Omission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bound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  <w:tc>
          <w:tcPr>
            <w:tcW w:type="dxa" w:w="111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4" w:after="0"/>
              <w:ind w:left="1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0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56"/>
        </w:trPr>
        <w:tc>
          <w:tcPr>
            <w:tcW w:type="dxa" w:w="2255"/>
            <w:vMerge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0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Willfully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neglecting to 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demands 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execution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process,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&amp;c.</w:t>
            </w:r>
          </w:p>
        </w:tc>
        <w:tc>
          <w:tcPr>
            <w:tcW w:type="dxa" w:w="11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9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7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132"/>
        </w:trPr>
        <w:tc>
          <w:tcPr>
            <w:tcW w:type="dxa" w:w="98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lawfully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promulgated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servant, if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disobedience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causes obstruction,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annoyance,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to 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lawfully employed</w:t>
            </w:r>
          </w:p>
        </w:tc>
        <w:tc>
          <w:tcPr>
            <w:tcW w:type="dxa" w:w="11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0" w:after="0"/>
              <w:ind w:left="1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6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23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causes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 health,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safety, &amp;c.</w:t>
            </w:r>
          </w:p>
        </w:tc>
        <w:tc>
          <w:tcPr>
            <w:tcW w:type="dxa" w:w="11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2255"/>
        <w:gridCol w:w="2255"/>
        <w:gridCol w:w="2255"/>
        <w:gridCol w:w="2255"/>
      </w:tblGrid>
      <w:tr>
        <w:trPr>
          <w:trHeight w:hRule="exact" w:val="1054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219A</w:t>
            </w:r>
          </w:p>
        </w:tc>
        <w:tc>
          <w:tcPr>
            <w:tcW w:type="dxa" w:w="149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lawful apprehension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a 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  <w:tc>
          <w:tcPr>
            <w:tcW w:type="dxa" w:w="109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28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insult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interruption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sitting in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stage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proceeding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98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food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drink intended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120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any food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 as food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drink, knowing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5" w:lineRule="auto" w:before="14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682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intended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lessen its efficacy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change its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operation,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it 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52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Offering for sale,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issuing from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dispensary,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known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have been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adulterated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456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Knowingly selling,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issuing from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dispensary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different drug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 preparation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2464"/>
        </w:trPr>
        <w:tc>
          <w:tcPr>
            <w:tcW w:type="dxa" w:w="9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10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Defiling the water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public spring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reservoir</w:t>
            </w:r>
          </w:p>
        </w:tc>
        <w:tc>
          <w:tcPr>
            <w:tcW w:type="dxa" w:w="111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794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atmosphere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 to health</w:t>
            </w:r>
          </w:p>
        </w:tc>
        <w:tc>
          <w:tcPr>
            <w:tcW w:type="dxa" w:w="11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7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8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6076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Driving or riding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public way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rashly or negligently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to endanger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11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extend to one</w:t>
            </w:r>
          </w:p>
          <w:p>
            <w:pPr>
              <w:autoSpaceDN w:val="0"/>
              <w:autoSpaceDE w:val="0"/>
              <w:widowControl/>
              <w:spacing w:line="252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both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and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fine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thirty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third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fine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seventy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thousand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2898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both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his driving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1168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Navigating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vessel so rashly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592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Conveying for hire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person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water in a vessel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such a state,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so loaded,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endanger 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12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danger,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in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way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of navigation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88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8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poisonous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0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fire,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combustible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862"/>
        </w:trPr>
        <w:tc>
          <w:tcPr>
            <w:tcW w:type="dxa" w:w="102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</w:t>
            </w:r>
          </w:p>
        </w:tc>
        <w:tc>
          <w:tcPr>
            <w:tcW w:type="dxa" w:w="154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explosive substance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 as to endanger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103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976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6" w:after="0"/>
              <w:ind w:left="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machinery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032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probable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life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fall of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 which he has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entitling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pull it down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repair it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88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8" w:after="0"/>
              <w:ind w:left="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take order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animal in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possession, so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or of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hurt, from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8" w:after="0"/>
              <w:ind w:left="6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2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nuisance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70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314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hurt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5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</w:tabs>
              <w:autoSpaceDE w:val="0"/>
              <w:widowControl/>
              <w:spacing w:line="250" w:lineRule="auto" w:before="10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156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325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gave the provocation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0" w:after="0"/>
              <w:ind w:left="58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51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1578"/>
        </w:trPr>
        <w:tc>
          <w:tcPr>
            <w:tcW w:type="dxa" w:w="9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</w:t>
            </w:r>
          </w:p>
        </w:tc>
        <w:tc>
          <w:tcPr>
            <w:tcW w:type="dxa" w:w="16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hurt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other than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who gave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4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12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any act rashly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life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personal safety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others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208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4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hurt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 act rashly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5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6" w:after="0"/>
              <w:ind w:left="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by doing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rashly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4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6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0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8" w:after="0"/>
              <w:ind w:left="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Wrongfully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restraining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8" w:after="0"/>
              <w:ind w:left="34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8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Wrongfully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confining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34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0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343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8" w:after="0"/>
              <w:ind w:left="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otherwise than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8" w:after="0"/>
              <w:ind w:left="34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348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6" w:after="0"/>
              <w:ind w:left="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wrongfully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confine a person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6" w:after="0"/>
              <w:ind w:left="34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87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2255"/>
        <w:gridCol w:w="2255"/>
        <w:gridCol w:w="2255"/>
        <w:gridCol w:w="2255"/>
      </w:tblGrid>
      <w:tr>
        <w:trPr>
          <w:trHeight w:hRule="exact" w:val="1028"/>
        </w:trPr>
        <w:tc>
          <w:tcPr>
            <w:tcW w:type="dxa" w:w="96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349</w:t>
            </w:r>
          </w:p>
        </w:tc>
        <w:tc>
          <w:tcPr>
            <w:tcW w:type="dxa" w:w="149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grave and sudden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568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8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2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0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found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building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purpose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4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451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Loitering about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reputed thief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408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487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intimidation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anonymous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having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precaution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conceal whence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threat comes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years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6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years,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with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6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8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