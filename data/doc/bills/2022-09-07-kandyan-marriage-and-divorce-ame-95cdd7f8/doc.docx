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4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78" w:after="0"/>
        <w:ind w:left="0" w:right="296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September 02, 2022</w:t>
      </w:r>
    </w:p>
    <w:p>
      <w:pPr>
        <w:autoSpaceDN w:val="0"/>
        <w:autoSpaceDE w:val="0"/>
        <w:widowControl/>
        <w:spacing w:line="332" w:lineRule="exact" w:before="156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2" w:lineRule="exact" w:before="154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07.09.2022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406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50" w:val="left"/>
        </w:tabs>
        <w:autoSpaceDE w:val="0"/>
        <w:widowControl/>
        <w:spacing w:line="288" w:lineRule="exact" w:before="392" w:after="0"/>
        <w:ind w:left="2422" w:right="2016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KANDYAN MARRIAGE AND DIVORCE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76" w:lineRule="exact" w:before="210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26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 amend the Kandyan Marriage and Divorce Act (Chapter 113)</w:t>
      </w:r>
    </w:p>
    <w:p>
      <w:pPr>
        <w:autoSpaceDN w:val="0"/>
        <w:autoSpaceDE w:val="0"/>
        <w:widowControl/>
        <w:spacing w:line="244" w:lineRule="exact" w:before="402" w:after="0"/>
        <w:ind w:left="17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Justice, Prison Affairs and</w:t>
      </w:r>
    </w:p>
    <w:p>
      <w:pPr>
        <w:autoSpaceDN w:val="0"/>
        <w:autoSpaceDE w:val="0"/>
        <w:widowControl/>
        <w:spacing w:line="244" w:lineRule="exact" w:before="0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12" w:lineRule="exact" w:before="31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76" w:lineRule="exact" w:before="1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2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22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386" w:after="0"/>
        <w:ind w:left="1342" w:right="143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repeals Part II of the Kandyan Marriage and Divorce Act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113) (hereinafter referred to as the “principal enactment”)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thereof is to eliminate the requirement of consent of a competent authority for a marriage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a minor and thereby making the age of eighteen years as the minimum age of marriage </w:t>
      </w:r>
      <w:r>
        <w:rPr>
          <w:rFonts w:ascii="Times" w:hAnsi="Times" w:eastAsia="Times"/>
          <w:b w:val="0"/>
          <w:i w:val="0"/>
          <w:color w:val="000000"/>
          <w:sz w:val="16"/>
        </w:rPr>
        <w:t>for all persons subject to Kandyan Law.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16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18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19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20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29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replaces section 60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autoSpaceDE w:val="0"/>
        <w:widowControl/>
        <w:spacing w:line="192" w:lineRule="exact" w:before="192" w:after="0"/>
        <w:ind w:left="1342" w:right="1438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66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this section as amended is to remove the definition of the expression “minor” consequent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0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Kandyan Marriage and Divorce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73/2021</w:t>
      </w:r>
    </w:p>
    <w:p>
      <w:pPr>
        <w:autoSpaceDN w:val="0"/>
        <w:autoSpaceDE w:val="0"/>
        <w:widowControl/>
        <w:spacing w:line="228" w:lineRule="exact" w:before="228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221F1F"/>
          <w:sz w:val="14"/>
        </w:rPr>
        <w:t>ANDYAN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IVORCE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113)</w:t>
      </w:r>
    </w:p>
    <w:p>
      <w:pPr>
        <w:autoSpaceDN w:val="0"/>
        <w:autoSpaceDE w:val="0"/>
        <w:widowControl/>
        <w:spacing w:line="228" w:lineRule="exact" w:before="228" w:after="1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78" w:lineRule="exact" w:before="5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Kandyan Marriage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Divorce (Amendment) Act, No.    of 2022.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  <w:tab w:pos="690" w:val="left"/>
              </w:tabs>
              <w:autoSpaceDE w:val="0"/>
              <w:widowControl/>
              <w:spacing w:line="224" w:lineRule="exact" w:before="162" w:after="0"/>
              <w:ind w:left="9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 II (sections 8, 9, 10, 11, 12, 13, 14 and 15)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Kandyan Marriage and Divorce Act (Chapter 113)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II of</w:t>
            </w:r>
          </w:p>
        </w:tc>
      </w:tr>
      <w:tr>
        <w:trPr>
          <w:trHeight w:hRule="exact" w:val="5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113</w:t>
            </w:r>
          </w:p>
        </w:tc>
      </w:tr>
      <w:tr>
        <w:trPr>
          <w:trHeight w:hRule="exact" w:val="6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78" w:lineRule="exact" w:before="108" w:after="0"/>
              <w:ind w:left="4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28" w:lineRule="exact" w:before="152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sub-paragraph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paragraph (6)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thereof;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30" w:after="130"/>
        <w:ind w:left="21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paragraph (7) thereof–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5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91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substitution, in sub-paragraph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for the word “correct;”,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“correct; and”;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3118" w:right="2424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sub-parapraph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for the word “marriage;”, of the word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“marriage.”;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8" w:val="left"/>
              </w:tabs>
              <w:autoSpaceDE w:val="0"/>
              <w:widowControl/>
              <w:spacing w:line="228" w:lineRule="exact" w:before="98" w:after="0"/>
              <w:ind w:left="10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repeal of sub-parapraphs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78" w:val="left"/>
              </w:tabs>
              <w:autoSpaceDE w:val="0"/>
              <w:widowControl/>
              <w:spacing w:line="224" w:lineRule="exact" w:before="14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repeal of paragraph (5) thereof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18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71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4" w:after="0"/>
              <w:ind w:left="778" w:right="0" w:hanging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“(5)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party to the marriage who desires to obtain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 notice certificate from a District Registrar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9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Kandyan Marriage and Divorce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6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4" w:after="0"/>
              <w:ind w:left="78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the expiry of the period 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(3)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(i) or paragraph (4)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(i)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(4)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(ii) of this section shall appear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before that Registrar and make and subscribe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declaration to the effect that there is no lawful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impediment or other lawful hindrance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0" w:after="0"/>
              <w:ind w:left="204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declaration shall be accompanied by a receipt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by the District Registrar in proof of payment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prescribed fee which shall be made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 making the declaration.”.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78" w:lineRule="exact" w:before="10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(3) thereof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substitution,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thereof,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“marriage;”, of the words “marriage; and 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thereof;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6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re-lettering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as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4" w:val="left"/>
              </w:tabs>
              <w:autoSpaceDE w:val="0"/>
              <w:widowControl/>
              <w:spacing w:line="280" w:lineRule="exact" w:before="86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20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repeal of subsection (1) thereof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 subsection:–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0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804" w:right="56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“(1) Any person, being a person who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interested in a Kandyan marriage may object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writing, to the issue of a marriage notice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thereof.”;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2" w:after="0"/>
              <w:ind w:left="204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sub-paragraph (ii)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subsection (2) thereof and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therefor, of the following sub-paragraph:–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8" w:after="0"/>
              <w:ind w:left="1344" w:right="56" w:hanging="45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“(ii) whether the objector makes the objection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his capacity as a person who is interested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marriage; and”.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Kandyan Marriage and Divorce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78" w:lineRule="exact" w:before="112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29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(1) thereof–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substitution, in sub-paragraph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for the words “so specified;”,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“so specified; and”;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092" w:val="left"/>
          <w:tab w:pos="2652" w:val="left"/>
          <w:tab w:pos="2666" w:val="left"/>
          <w:tab w:pos="2978" w:val="left"/>
        </w:tabs>
        <w:autoSpaceDE w:val="0"/>
        <w:widowControl/>
        <w:spacing w:line="378" w:lineRule="exact" w:before="42" w:after="154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sub-paragraph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thereof;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re-lettering of sub-paragraph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as sub-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thereof;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in paragraph (2) thereof–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sub-paragraph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for the words “so specified;”,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“so specified; and”;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sub-paragraph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thereof;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9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re-lettering of sub-paragraph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as sub-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60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60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76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9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who,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procuring the solemnization or registration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Kandyan marriage knowingly or wilfully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makes and subscribes any false declaration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signs any false notice, under this Act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guilty of an offence under this Act.”.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78" w:val="left"/>
              </w:tabs>
              <w:autoSpaceDE w:val="0"/>
              <w:widowControl/>
              <w:spacing w:line="236" w:lineRule="exact" w:before="15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66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 by the repeal of the definition of the expression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“minor”.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66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0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Kandyan Marriage and Divorce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that-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avoidance of doubt, it is hereby declared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doult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not apply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Kandyan marriage contracted prior to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subsections (2) and (3) of section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4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 of the principal enactment shall not apply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Kandyan marriage contracted on or after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Act, save as provided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section 112 of the Evidence Ordinance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14).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8" w:val="left"/>
              </w:tabs>
              <w:autoSpaceDE w:val="0"/>
              <w:widowControl/>
              <w:spacing w:line="278" w:lineRule="exact" w:before="108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0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Kandyan Marriage and Divorce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12" w:lineRule="exact" w:before="8934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