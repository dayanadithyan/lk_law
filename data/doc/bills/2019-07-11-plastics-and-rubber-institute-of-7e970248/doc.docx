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9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PLASTICS AND RUBBER INSTITUTE OF SRI LANKA</w:t>
      </w:r>
    </w:p>
    <w:p>
      <w:pPr>
        <w:autoSpaceDN w:val="0"/>
        <w:autoSpaceDE w:val="0"/>
        <w:widowControl/>
        <w:spacing w:line="238" w:lineRule="auto" w:before="6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94" w:after="0"/>
        <w:ind w:left="0" w:right="43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28" w:after="0"/>
        <w:ind w:left="192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Plastics and Rubber Institute of Sri Lanka</w:t>
      </w:r>
    </w:p>
    <w:p>
      <w:pPr>
        <w:autoSpaceDN w:val="0"/>
        <w:autoSpaceDE w:val="0"/>
        <w:widowControl/>
        <w:spacing w:line="238" w:lineRule="auto" w:before="2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6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Hon. (Dr.) Thusitha Wijemanna, M.P. for Kegalle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11th of July, 2019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27,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23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287]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7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LASTICS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UBBER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26" w:val="left"/>
        </w:tabs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Foundation called and known as the “Plastics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be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autoSpaceDE w:val="0"/>
        <w:widowControl/>
        <w:spacing w:line="247" w:lineRule="auto" w:before="264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>successfully carried out and transacted the several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matters for which it was formed and has applied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and it will be for the public advantage to grant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Plastics and Rubber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Sri Lanka (Incorporation) Act, No.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“Plastics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Plastics and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Rubber Institute of Sri Lanka”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Rubber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“Institution”)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 shall be a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252" w:lineRule="auto" w:before="10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 under the name and style of “Plastics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commit to excellence in providing education,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technical training, manpower development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polymer industry in Sri Lanka and driven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opportunities to those who are engaged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polymer industry to interact with others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participating in workshops, seminars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discussions conducted by Plastics and Rubber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the rules of the Corporation, be administered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Committee of Management consisting of not more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eleven office bearers inclusive of the Chairman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Secretary, Treasurer and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as may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48" w:after="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is elected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section 6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Corpration.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6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tham,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to raise funds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to invest the funds of the Corporation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engage, employ and dismiss officers and servants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carrying out of the objects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It shall be lawful for the Corporation, from time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to make rules, not inconsistent with the provisions of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42" w:after="5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 of resignation;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Committees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and its powers, duties and conduct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terms of office of members of the Committee</w:t>
            </w:r>
          </w:p>
        </w:tc>
      </w:tr>
      <w:tr>
        <w:trPr>
          <w:trHeight w:hRule="exact" w:val="3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Management;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conduct of duties and functions and conduct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officers, agents and servants of the Corporation;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the times, places, notices and agenda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administrations and management of the property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Corporation, the custody of its funds and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and audit of its accounts;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38" w:lineRule="auto" w:before="1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84" w:after="17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tules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Institution on the day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19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testamentary disposition, bequest, donation,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contribution, fees or grants for and on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shall be deposited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one of more banks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04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Trust fund, all sums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>full power to sell, mortgage, lease, exchange or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20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50" w:lineRule="auto" w:before="1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p>
      <w:pPr>
        <w:autoSpaceDN w:val="0"/>
        <w:tabs>
          <w:tab w:pos="2434" w:val="left"/>
          <w:tab w:pos="2776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32" w:val="left"/>
          <w:tab w:pos="2776" w:val="left"/>
        </w:tabs>
        <w:autoSpaceDE w:val="0"/>
        <w:widowControl/>
        <w:spacing w:line="247" w:lineRule="auto" w:before="254" w:after="6"/>
        <w:ind w:left="14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to practice as an Accountant,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of such Institute.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19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Chairman/’Managing Director or two other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may decided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who shall sign their names to the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2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