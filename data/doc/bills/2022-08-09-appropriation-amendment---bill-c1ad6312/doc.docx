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280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498" w:after="0"/>
        <w:ind w:left="0" w:right="259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APPROPRIATION (AMENDMENT)</w:t>
      </w:r>
    </w:p>
    <w:p>
      <w:pPr>
        <w:autoSpaceDN w:val="0"/>
        <w:autoSpaceDE w:val="0"/>
        <w:widowControl/>
        <w:spacing w:line="238" w:lineRule="auto" w:before="488" w:after="0"/>
        <w:ind w:left="0" w:right="447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08" w:after="0"/>
        <w:ind w:left="0" w:right="42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544" w:after="0"/>
        <w:ind w:left="0" w:right="2562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to amend the Appropriation Act, No. 30 of 2021</w:t>
      </w:r>
    </w:p>
    <w:p>
      <w:pPr>
        <w:autoSpaceDN w:val="0"/>
        <w:autoSpaceDE w:val="0"/>
        <w:widowControl/>
        <w:spacing w:line="238" w:lineRule="auto" w:before="482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7" w:lineRule="auto" w:before="298" w:after="0"/>
        <w:ind w:left="1440" w:right="1584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the Prime Minister and Minister of Public Administration,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Home Affairs, Provincial Councils and Local Government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on 09th of August 2022</w:t>
      </w:r>
    </w:p>
    <w:p>
      <w:pPr>
        <w:autoSpaceDN w:val="0"/>
        <w:autoSpaceDE w:val="0"/>
        <w:widowControl/>
        <w:spacing w:line="238" w:lineRule="auto" w:before="184" w:after="0"/>
        <w:ind w:left="0" w:right="28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July 07, 2022)</w:t>
      </w:r>
    </w:p>
    <w:p>
      <w:pPr>
        <w:autoSpaceDN w:val="0"/>
        <w:autoSpaceDE w:val="0"/>
        <w:widowControl/>
        <w:spacing w:line="245" w:lineRule="auto" w:before="184" w:after="0"/>
        <w:ind w:left="2880" w:right="3024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86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127]</w:t>
      </w:r>
    </w:p>
    <w:p>
      <w:pPr>
        <w:autoSpaceDN w:val="0"/>
        <w:autoSpaceDE w:val="0"/>
        <w:widowControl/>
        <w:spacing w:line="245" w:lineRule="auto" w:before="124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118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75.00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35.00</w:t>
      </w:r>
    </w:p>
    <w:p>
      <w:pPr>
        <w:autoSpaceDN w:val="0"/>
        <w:tabs>
          <w:tab w:pos="6828" w:val="left"/>
        </w:tabs>
        <w:autoSpaceDE w:val="0"/>
        <w:widowControl/>
        <w:spacing w:line="240" w:lineRule="auto" w:before="116" w:after="0"/>
        <w:ind w:left="134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2"/>
        <w:ind w:left="0" w:right="0"/>
      </w:pPr>
    </w:p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4510"/>
        <w:gridCol w:w="4510"/>
      </w:tblGrid>
      <w:tr>
        <w:trPr>
          <w:trHeight w:hRule="exact" w:val="344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55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Appropriation (Amendment)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194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18/2022</w:t>
      </w:r>
    </w:p>
    <w:p>
      <w:pPr>
        <w:autoSpaceDN w:val="0"/>
        <w:autoSpaceDE w:val="0"/>
        <w:widowControl/>
        <w:spacing w:line="235" w:lineRule="auto" w:before="254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PPROPRIATION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30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2021</w:t>
      </w:r>
    </w:p>
    <w:p>
      <w:pPr>
        <w:autoSpaceDN w:val="0"/>
        <w:autoSpaceDE w:val="0"/>
        <w:widowControl/>
        <w:spacing w:line="245" w:lineRule="auto" w:before="254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Appropriation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8" w:after="16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No…………of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3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 of the Appropriation Act, No. 30 of 2021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“principal enactment”)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Act, No.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 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 of 2021</w:t>
            </w:r>
          </w:p>
        </w:tc>
      </w:tr>
    </w:tbl>
    <w:p>
      <w:pPr>
        <w:autoSpaceDN w:val="0"/>
        <w:autoSpaceDE w:val="0"/>
        <w:widowControl/>
        <w:spacing w:line="235" w:lineRule="auto" w:before="130" w:after="0"/>
        <w:ind w:left="20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(1) In subsection (1) of that section–</w:t>
      </w:r>
    </w:p>
    <w:p>
      <w:pPr>
        <w:autoSpaceDN w:val="0"/>
        <w:tabs>
          <w:tab w:pos="2532" w:val="left"/>
          <w:tab w:pos="2878" w:val="left"/>
        </w:tabs>
        <w:autoSpaceDE w:val="0"/>
        <w:widowControl/>
        <w:spacing w:line="250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substitution for the words “ rupees two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thousand seven hundred ninety six billion four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hundred forty six million five hundred fifty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eight thousand”, of the words “ rupees three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thousand two hundred seventy five billion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eight hundred seventy six million five hundred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fifty eight thousand” ; and</w:t>
      </w:r>
    </w:p>
    <w:p>
      <w:pPr>
        <w:autoSpaceDN w:val="0"/>
        <w:tabs>
          <w:tab w:pos="2532" w:val="left"/>
          <w:tab w:pos="2878" w:val="left"/>
        </w:tabs>
        <w:autoSpaceDE w:val="0"/>
        <w:widowControl/>
        <w:spacing w:line="247" w:lineRule="auto" w:before="24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by the substitution in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subsection, for the words “shall not exceed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three thousand two hundred billion”,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words “shall not exceed rupees four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thousand eighty two billion”;</w:t>
      </w:r>
    </w:p>
    <w:p>
      <w:pPr>
        <w:autoSpaceDN w:val="0"/>
        <w:tabs>
          <w:tab w:pos="2052" w:val="left"/>
          <w:tab w:pos="2398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subsection (2) of that section, by the substitution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words, “ rupees two thousand seven hundred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ninety six billion four hundred forty six million five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hundred fifty eight thousand”, of the words “rupees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thousand two hundred seventy five billion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eight hundred seventy six million five hundred fifty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eight thousand”; and</w:t>
      </w:r>
    </w:p>
    <w:p>
      <w:pPr>
        <w:autoSpaceDN w:val="0"/>
        <w:autoSpaceDE w:val="0"/>
        <w:widowControl/>
        <w:spacing w:line="245" w:lineRule="auto" w:before="254" w:after="0"/>
        <w:ind w:left="2398" w:right="2304" w:hanging="346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in subsection (4) of that section, by the substitution </w:t>
      </w:r>
      <w:r>
        <w:rPr>
          <w:rFonts w:ascii="Times" w:hAnsi="Times" w:eastAsia="Times"/>
          <w:b w:val="0"/>
          <w:i w:val="0"/>
          <w:color w:val="221F1F"/>
          <w:sz w:val="20"/>
        </w:rPr>
        <w:t>for the words, “ rupees two thousand six hundred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p>
      <w:pPr>
        <w:autoSpaceDN w:val="0"/>
        <w:tabs>
          <w:tab w:pos="2916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Appropriation (Amendment)</w:t>
      </w:r>
    </w:p>
    <w:p>
      <w:pPr>
        <w:autoSpaceDN w:val="0"/>
        <w:autoSpaceDE w:val="0"/>
        <w:widowControl/>
        <w:spacing w:line="247" w:lineRule="auto" w:before="264" w:after="2"/>
        <w:ind w:left="23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twenty three billion one hundred twenty three million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four hundred forty two thousand”, of the words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“rupees two thousand nine hundred one billion one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hundred twenty three million four hundred forty two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thousand”.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348"/>
        </w:trPr>
        <w:tc>
          <w:tcPr>
            <w:tcW w:type="dxa" w:w="1804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7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 is hereby inserted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9 of the principal enactment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the</w:t>
            </w:r>
          </w:p>
        </w:tc>
      </w:tr>
      <w:tr>
        <w:trPr>
          <w:trHeight w:hRule="exact" w:val="13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 as section 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that enactment:–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372"/>
        </w:trPr>
        <w:tc>
          <w:tcPr>
            <w:tcW w:type="dxa" w:w="1804"/>
            <w:vMerge/>
            <w:tcBorders/>
          </w:tcPr>
          <w:p/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“certain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3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Notwithstanding anything contained in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574"/>
        </w:trPr>
        <w:tc>
          <w:tcPr>
            <w:tcW w:type="dxa" w:w="1804"/>
            <w:vMerge/>
            <w:tcBorders/>
          </w:tcPr>
          <w:p/>
        </w:tc>
        <w:tc>
          <w:tcPr>
            <w:tcW w:type="dxa" w:w="1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expenditure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made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paragraph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(2) of Article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150 of the</w:t>
            </w:r>
          </w:p>
        </w:tc>
        <w:tc>
          <w:tcPr>
            <w:tcW w:type="dxa" w:w="3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" w:after="0"/>
              <w:ind w:left="144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resolutions passed by Parliament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paragraph (2) of Article 150 of the Constitution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during the period so far in year 2022, making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 provision for expenditure for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714"/>
        </w:trPr>
        <w:tc>
          <w:tcPr>
            <w:tcW w:type="dxa" w:w="1804"/>
            <w:vMerge/>
            <w:tcBorders/>
          </w:tcPr>
          <w:p/>
        </w:tc>
        <w:tc>
          <w:tcPr>
            <w:tcW w:type="dxa" w:w="1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constitution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deemed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included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First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 and</w:t>
            </w:r>
          </w:p>
        </w:tc>
        <w:tc>
          <w:tcPr>
            <w:tcW w:type="dxa" w:w="3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" w:after="0"/>
              <w:ind w:left="144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period commencing on January 1, 2022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ending on December 31, 2022 all such sums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money which have been expended  during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respective periods, out of the moneys allocated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726"/>
        </w:trPr>
        <w:tc>
          <w:tcPr>
            <w:tcW w:type="dxa" w:w="1804"/>
            <w:vMerge/>
            <w:tcBorders/>
          </w:tcPr>
          <w:p/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Second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Schedule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Act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44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such resolutions to any programme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appearing under any head specified in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resolutions and any moneys which have not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6"/>
        <w:ind w:left="278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been expended on the day immediately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preceding the date of commencement of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shall for all purposes be deemed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included in the moneys allocated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corresponding Programme appearing under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corresponding Head, as specified in the First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44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Schedule to this Act”.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First Schedule to the Principal enactment 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repealed and the following Schedule is substituted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First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 to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therefor:–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80.0" w:type="dxa"/>
      </w:tblPr>
      <w:tblGrid>
        <w:gridCol w:w="6980"/>
        <w:gridCol w:w="6980"/>
      </w:tblGrid>
      <w:tr>
        <w:trPr>
          <w:trHeight w:hRule="exact" w:val="372"/>
        </w:trPr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0" w:right="132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“FIRST SCHEDULE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0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Sections 2, 5 and 6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)</w:t>
            </w:r>
          </w:p>
        </w:tc>
      </w:tr>
    </w:tbl>
    <w:p>
      <w:pPr>
        <w:autoSpaceDN w:val="0"/>
        <w:autoSpaceDE w:val="0"/>
        <w:widowControl/>
        <w:spacing w:line="245" w:lineRule="auto" w:before="4" w:after="142"/>
        <w:ind w:left="5616" w:right="561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ESTIMATE — 2022 </w:t>
      </w:r>
      <w:r>
        <w:br/>
      </w:r>
      <w:r>
        <w:rPr>
          <w:rFonts w:ascii="Times" w:hAnsi="Times" w:eastAsia="Times"/>
          <w:b/>
          <w:i w:val="0"/>
          <w:color w:val="221F1F"/>
          <w:sz w:val="16"/>
        </w:rPr>
        <w:t>Sums Payable for General Services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653"/>
        <w:gridCol w:w="4653"/>
        <w:gridCol w:w="4653"/>
      </w:tblGrid>
      <w:tr>
        <w:trPr>
          <w:trHeight w:hRule="exact" w:val="236"/>
        </w:trPr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2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35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304"/>
        </w:trPr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2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 xml:space="preserve"> Head 1 - 25      Special Spending Units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2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50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5" w:lineRule="auto" w:before="180" w:after="0"/>
        <w:ind w:left="0" w:right="7588" w:firstLine="0"/>
        <w:jc w:val="right"/>
      </w:pPr>
      <w:r>
        <w:rPr>
          <w:rFonts w:ascii="Times" w:hAnsi="Times" w:eastAsia="Times"/>
          <w:b/>
          <w:i w:val="0"/>
          <w:color w:val="221F1F"/>
          <w:sz w:val="16"/>
        </w:rPr>
        <w:t>Recurrent                   12,343,196,000</w:t>
      </w:r>
    </w:p>
    <w:p>
      <w:pPr>
        <w:autoSpaceDN w:val="0"/>
        <w:autoSpaceDE w:val="0"/>
        <w:widowControl/>
        <w:spacing w:line="238" w:lineRule="auto" w:before="50" w:after="0"/>
        <w:ind w:left="0" w:right="7586" w:firstLine="0"/>
        <w:jc w:val="right"/>
      </w:pPr>
      <w:r>
        <w:rPr>
          <w:rFonts w:ascii="Times" w:hAnsi="Times" w:eastAsia="Times"/>
          <w:b/>
          <w:i w:val="0"/>
          <w:color w:val="221F1F"/>
          <w:sz w:val="16"/>
        </w:rPr>
        <w:t xml:space="preserve"> Capital                          1,101,905,000</w:t>
      </w:r>
    </w:p>
    <w:p>
      <w:pPr>
        <w:autoSpaceDN w:val="0"/>
        <w:autoSpaceDE w:val="0"/>
        <w:widowControl/>
        <w:spacing w:line="238" w:lineRule="auto" w:before="48" w:after="88"/>
        <w:ind w:left="22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48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 Excellency the President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2,473,220,000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466,520,000</w:t>
            </w:r>
          </w:p>
        </w:tc>
      </w:tr>
      <w:tr>
        <w:trPr>
          <w:trHeight w:hRule="exact" w:val="15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4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100,000,000</w:t>
            </w:r>
          </w:p>
        </w:tc>
      </w:tr>
      <w:tr>
        <w:trPr>
          <w:trHeight w:hRule="exact" w:val="8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Prime Minister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1,213,450,000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219,300,000</w:t>
            </w:r>
          </w:p>
        </w:tc>
      </w:tr>
      <w:tr>
        <w:trPr>
          <w:trHeight w:hRule="exact" w:val="17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1994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Judges of the Superior Courts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994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324,100,000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3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10,800,000</w:t>
            </w:r>
          </w:p>
        </w:tc>
      </w:tr>
      <w:tr>
        <w:trPr>
          <w:trHeight w:hRule="exact" w:val="8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Cabinet of Ministers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183,650,000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3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34,300,000</w:t>
            </w:r>
          </w:p>
        </w:tc>
      </w:tr>
      <w:tr>
        <w:trPr>
          <w:trHeight w:hRule="exact" w:val="176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1994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Public Service Commission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994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281,903,000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3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11,800,000</w:t>
            </w:r>
          </w:p>
        </w:tc>
      </w:tr>
      <w:tr>
        <w:trPr>
          <w:trHeight w:hRule="exact" w:val="25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 Service Commission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994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96,922,000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1,100,000</w:t>
            </w:r>
          </w:p>
        </w:tc>
      </w:tr>
      <w:tr>
        <w:trPr>
          <w:trHeight w:hRule="exact" w:val="24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Police Commission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140,500,000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4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4,410,000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0" w:left="1440" w:header="720" w:footer="720" w:gutter="0"/>
          <w:cols w:space="720" w:num="1" w:equalWidth="0"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5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5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Administrative Appeals Tribunal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20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26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31,905,000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5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200,000</w:t>
            </w:r>
          </w:p>
        </w:tc>
      </w:tr>
      <w:tr>
        <w:trPr>
          <w:trHeight w:hRule="exact" w:val="31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 to Investigate Allegations of Bribery or Corruption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570,805,000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15,900,000</w:t>
            </w:r>
          </w:p>
        </w:tc>
      </w:tr>
      <w:tr>
        <w:trPr>
          <w:trHeight w:hRule="exact" w:val="29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Finance Commission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97,826,000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3,050,000</w:t>
            </w:r>
          </w:p>
        </w:tc>
      </w:tr>
      <w:tr>
        <w:trPr>
          <w:trHeight w:hRule="exact" w:val="10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Human Rights Commission of Sri Lanka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235,300,000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2,600,000</w:t>
            </w:r>
          </w:p>
        </w:tc>
      </w:tr>
      <w:tr>
        <w:trPr>
          <w:trHeight w:hRule="exact" w:val="22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3,305,110,000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132,000,000</w:t>
            </w:r>
          </w:p>
        </w:tc>
      </w:tr>
      <w:tr>
        <w:trPr>
          <w:trHeight w:hRule="exact" w:val="18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44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Leader of the House of Parliament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4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64,300,000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4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850,000</w:t>
            </w:r>
          </w:p>
        </w:tc>
      </w:tr>
      <w:tr>
        <w:trPr>
          <w:trHeight w:hRule="exact" w:val="21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Chief Government Whip of Parliament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157,785,000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1,300,000</w:t>
            </w:r>
          </w:p>
        </w:tc>
      </w:tr>
      <w:tr>
        <w:trPr>
          <w:trHeight w:hRule="exact" w:val="21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Leader of the Opposition of Parliament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183,080,000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16,000,000</w:t>
            </w:r>
          </w:p>
        </w:tc>
      </w:tr>
      <w:tr>
        <w:trPr>
          <w:trHeight w:hRule="exact" w:val="30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Election Commission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861,300,000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61,000,000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4" w:left="1440" w:header="720" w:footer="720" w:gutter="0"/>
          <w:cols w:space="720" w:num="1" w:equalWidth="0"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19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72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Audit Office</w:t>
            </w:r>
          </w:p>
        </w:tc>
        <w:tc>
          <w:tcPr>
            <w:tcW w:type="dxa" w:w="4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7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2,080,200,000            20,500,000</w:t>
            </w:r>
          </w:p>
        </w:tc>
      </w:tr>
      <w:tr>
        <w:trPr>
          <w:trHeight w:hRule="exact" w:val="30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994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Parliamentary Commissioner for Administration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0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27,030,000</w:t>
            </w:r>
          </w:p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0" w:after="0"/>
              <w:ind w:left="4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200,000</w:t>
            </w:r>
          </w:p>
        </w:tc>
      </w:tr>
      <w:tr>
        <w:trPr>
          <w:trHeight w:hRule="exact" w:val="30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1994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Delimitation Commission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2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14,810,000</w:t>
            </w:r>
          </w:p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2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75,000</w:t>
            </w:r>
          </w:p>
        </w:tc>
      </w:tr>
      <w:tr>
        <w:trPr>
          <w:trHeight w:hRule="exact" w:val="25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90" w:after="186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Buddhasasana, Religious and Cultural Affairs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5,818,000,000</w:t>
            </w:r>
          </w:p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4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618,000,000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4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103,850,000</w:t>
            </w:r>
          </w:p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5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1,192,500,000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34"/>
        </w:trPr>
        <w:tc>
          <w:tcPr>
            <w:tcW w:type="dxa" w:w="2327"/>
            <w:vMerge/>
            <w:tcBorders/>
          </w:tcPr>
          <w:p/>
        </w:tc>
        <w:tc>
          <w:tcPr>
            <w:tcW w:type="dxa" w:w="5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101</w:t>
            </w:r>
          </w:p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Buddhasasana, Religious and Cultural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913,000,000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449,150,000</w:t>
            </w:r>
          </w:p>
        </w:tc>
      </w:tr>
      <w:tr>
        <w:trPr>
          <w:trHeight w:hRule="exact" w:val="10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201</w:t>
            </w:r>
          </w:p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Buddhist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92,000,000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9,000,000</w:t>
            </w:r>
          </w:p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1,125,000,000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50,500,000</w:t>
            </w:r>
          </w:p>
        </w:tc>
      </w:tr>
      <w:tr>
        <w:trPr>
          <w:trHeight w:hRule="exact" w:val="10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202</w:t>
            </w:r>
          </w:p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Muslim Religious and Cultural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137,000,000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16,000,000</w:t>
            </w:r>
          </w:p>
        </w:tc>
      </w:tr>
      <w:tr>
        <w:trPr>
          <w:trHeight w:hRule="exact" w:val="31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203</w:t>
            </w:r>
          </w:p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Christian Religious 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4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10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171,000,000            12,000,000</w:t>
            </w:r>
          </w:p>
        </w:tc>
      </w:tr>
      <w:tr>
        <w:trPr>
          <w:trHeight w:hRule="exact" w:val="232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139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Hindu Religious and Cultural Affairs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2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204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1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 205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212,000,000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35,000,000</w:t>
            </w:r>
          </w:p>
        </w:tc>
      </w:tr>
      <w:tr>
        <w:trPr>
          <w:trHeight w:hRule="exact" w:val="3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Public Trustee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 206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73,000,000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3,000,000</w:t>
            </w:r>
          </w:p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Cultural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150,600,000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5,500,000</w:t>
            </w:r>
          </w:p>
        </w:tc>
      </w:tr>
      <w:tr>
        <w:trPr>
          <w:trHeight w:hRule="exact" w:val="3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609,400,000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109,500,000</w:t>
            </w:r>
          </w:p>
        </w:tc>
      </w:tr>
      <w:tr>
        <w:trPr>
          <w:trHeight w:hRule="exact" w:val="1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Archaeology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292,900,000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6,000,000</w:t>
            </w:r>
          </w:p>
        </w:tc>
      </w:tr>
      <w:tr>
        <w:trPr>
          <w:trHeight w:hRule="exact" w:val="2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981,100,000           108,000,000</w:t>
            </w:r>
          </w:p>
        </w:tc>
      </w:tr>
      <w:tr>
        <w:trPr>
          <w:trHeight w:hRule="exact" w:val="43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208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Museums</w:t>
            </w:r>
          </w:p>
        </w:tc>
        <w:tc>
          <w:tcPr>
            <w:tcW w:type="dxa" w:w="47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55,400,000             14,000,000</w:t>
            </w:r>
          </w:p>
        </w:tc>
      </w:tr>
      <w:tr>
        <w:trPr>
          <w:trHeight w:hRule="exact" w:val="207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05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7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219,600,000           158,000,000</w:t>
            </w:r>
          </w:p>
        </w:tc>
      </w:tr>
      <w:tr>
        <w:trPr>
          <w:trHeight w:hRule="exact" w:val="21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209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Archives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93,500,000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7,000,000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74,500,000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106,000,000</w:t>
            </w:r>
          </w:p>
        </w:tc>
      </w:tr>
    </w:tbl>
    <w:p>
      <w:pPr>
        <w:autoSpaceDN w:val="0"/>
        <w:autoSpaceDE w:val="0"/>
        <w:widowControl/>
        <w:spacing w:line="238" w:lineRule="auto" w:before="176" w:after="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 Finance, Economic Stabilization and National Policies</w:t>
      </w:r>
    </w:p>
    <w:p>
      <w:pPr>
        <w:autoSpaceDN w:val="0"/>
        <w:tabs>
          <w:tab w:pos="4460" w:val="left"/>
        </w:tabs>
        <w:autoSpaceDE w:val="0"/>
        <w:widowControl/>
        <w:spacing w:line="238" w:lineRule="auto" w:before="234" w:after="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277,998,644,000</w:t>
      </w:r>
    </w:p>
    <w:p>
      <w:pPr>
        <w:autoSpaceDN w:val="0"/>
        <w:tabs>
          <w:tab w:pos="4460" w:val="left"/>
        </w:tabs>
        <w:autoSpaceDE w:val="0"/>
        <w:widowControl/>
        <w:spacing w:line="238" w:lineRule="auto" w:before="26" w:after="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189,210,189,000</w:t>
      </w:r>
    </w:p>
    <w:p>
      <w:pPr>
        <w:sectPr>
          <w:pgSz w:w="16840" w:h="11900"/>
          <w:pgMar w:top="1432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p>
      <w:pPr>
        <w:autoSpaceDN w:val="0"/>
        <w:autoSpaceDE w:val="0"/>
        <w:widowControl/>
        <w:spacing w:line="238" w:lineRule="auto" w:before="0" w:after="126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24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2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102</w:t>
            </w:r>
          </w:p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Finance, Economic Stabilization and National Policies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1,915,921,000</w:t>
            </w:r>
          </w:p>
        </w:tc>
        <w:tc>
          <w:tcPr>
            <w:tcW w:type="dxa" w:w="2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4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455,995,000</w:t>
            </w:r>
          </w:p>
        </w:tc>
      </w:tr>
      <w:tr>
        <w:trPr>
          <w:trHeight w:hRule="exact" w:val="18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551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4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        1,267,000,000</w:t>
            </w:r>
          </w:p>
        </w:tc>
      </w:tr>
      <w:tr>
        <w:trPr>
          <w:trHeight w:hRule="exact" w:val="26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Palnning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1551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238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133,157,670,000</w:t>
            </w:r>
          </w:p>
        </w:tc>
        <w:tc>
          <w:tcPr>
            <w:tcW w:type="dxa" w:w="25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9,596,750,000</w:t>
            </w:r>
          </w:p>
        </w:tc>
      </w:tr>
      <w:tr>
        <w:trPr>
          <w:trHeight w:hRule="exact" w:val="9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Fiscal Policy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</w:tr>
      <w:tr>
        <w:trPr>
          <w:trHeight w:hRule="exact" w:val="181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217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6" w:after="0"/>
              <w:ind w:left="0" w:right="4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80,480,000</w:t>
            </w:r>
          </w:p>
        </w:tc>
        <w:tc>
          <w:tcPr>
            <w:tcW w:type="dxa" w:w="22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6" w:after="0"/>
              <w:ind w:left="4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625,000</w:t>
            </w:r>
          </w:p>
        </w:tc>
      </w:tr>
      <w:tr>
        <w:trPr>
          <w:trHeight w:hRule="exact" w:val="185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1551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239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External  Resources</w:t>
            </w:r>
          </w:p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341,040,000</w:t>
            </w:r>
          </w:p>
        </w:tc>
        <w:tc>
          <w:tcPr>
            <w:tcW w:type="dxa" w:w="2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6" w:after="0"/>
              <w:ind w:left="4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1,262,825,000</w:t>
            </w:r>
          </w:p>
        </w:tc>
      </w:tr>
      <w:tr>
        <w:trPr>
          <w:trHeight w:hRule="exact" w:val="1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551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240</w:t>
            </w:r>
          </w:p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Budget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233,270,000</w:t>
            </w:r>
          </w:p>
        </w:tc>
        <w:tc>
          <w:tcPr>
            <w:tcW w:type="dxa" w:w="2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0" w:after="0"/>
              <w:ind w:left="5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278,000,000</w:t>
            </w:r>
          </w:p>
        </w:tc>
      </w:tr>
      <w:tr>
        <w:trPr>
          <w:trHeight w:hRule="exact" w:val="1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4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1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50,000,000,000</w:t>
            </w:r>
          </w:p>
        </w:tc>
        <w:tc>
          <w:tcPr>
            <w:tcW w:type="dxa" w:w="25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17,603,264,000</w:t>
            </w:r>
          </w:p>
        </w:tc>
      </w:tr>
      <w:tr>
        <w:trPr>
          <w:trHeight w:hRule="exact" w:val="184"/>
        </w:trPr>
        <w:tc>
          <w:tcPr>
            <w:tcW w:type="dxa" w:w="1551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241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Enterprises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4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2" w:after="0"/>
              <w:ind w:left="8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603,680,000    130,568,500,000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1551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242</w:t>
            </w:r>
          </w:p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 Services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117,520,000</w:t>
            </w:r>
          </w:p>
        </w:tc>
        <w:tc>
          <w:tcPr>
            <w:tcW w:type="dxa" w:w="2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2,400,000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243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Development Finance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217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8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20,522,580,000</w:t>
            </w:r>
          </w:p>
        </w:tc>
        <w:tc>
          <w:tcPr>
            <w:tcW w:type="dxa" w:w="22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8" w:after="0"/>
              <w:ind w:left="4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925,000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551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244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18,739,580,000</w:t>
            </w:r>
          </w:p>
        </w:tc>
      </w:tr>
      <w:tr>
        <w:trPr>
          <w:trHeight w:hRule="exact" w:val="2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Trade and Investment Policies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551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1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59,498,000</w:t>
            </w:r>
          </w:p>
        </w:tc>
        <w:tc>
          <w:tcPr>
            <w:tcW w:type="dxa" w:w="23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3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2,225,000</w:t>
            </w:r>
          </w:p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Finance</w:t>
            </w:r>
          </w:p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86,990,000</w:t>
            </w:r>
          </w:p>
        </w:tc>
        <w:tc>
          <w:tcPr>
            <w:tcW w:type="dxa" w:w="2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6,100,000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8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9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Inland Revenue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246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247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48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4,462,405,000        1,521,570,000</w:t>
            </w:r>
          </w:p>
        </w:tc>
      </w:tr>
      <w:tr>
        <w:trPr>
          <w:trHeight w:hRule="exact" w:val="2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Customs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248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48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3,622,033,000        1,558,625,000</w:t>
            </w:r>
          </w:p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Excise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249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1,824,550,000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197,000,000</w:t>
            </w:r>
          </w:p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Treasury Operations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58,335,014,000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4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5,480,300,000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85,588,000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18,350,000</w:t>
            </w:r>
          </w:p>
        </w:tc>
      </w:tr>
      <w:tr>
        <w:trPr>
          <w:trHeight w:hRule="exact" w:val="40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251</w:t>
            </w:r>
          </w:p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Valuation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548,000,000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2" w:after="0"/>
              <w:ind w:left="5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29,700,000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252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Census and Statistics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1,090,300,000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4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545,700,000</w:t>
            </w:r>
          </w:p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Project Management and Monitoring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296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8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89,000,000             38,500,000</w:t>
            </w:r>
          </w:p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 Import and Export Control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105,355,000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5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32,250,000</w:t>
            </w:r>
          </w:p>
        </w:tc>
      </w:tr>
      <w:tr>
        <w:trPr>
          <w:trHeight w:hRule="exact" w:val="203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297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 the Registrar of Companies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80,690,000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9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9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8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323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Legal Affairs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22,650,000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5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375,000</w:t>
            </w:r>
          </w:p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324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 Audit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62,990,000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1,150,000</w:t>
            </w:r>
          </w:p>
        </w:tc>
      </w:tr>
      <w:tr>
        <w:trPr>
          <w:trHeight w:hRule="exact" w:val="2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329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Information Technology Management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3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316,040,000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2,250,000</w:t>
            </w:r>
          </w:p>
        </w:tc>
      </w:tr>
      <w:tr>
        <w:trPr>
          <w:trHeight w:hRule="exact" w:val="2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333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Comptroller General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35,380,000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5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230,000</w:t>
            </w:r>
          </w:p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2" w:after="142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Defence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66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25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26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341,510,381,000</w:t>
            </w:r>
          </w:p>
        </w:tc>
      </w:tr>
      <w:tr>
        <w:trPr>
          <w:trHeight w:hRule="exact" w:val="256"/>
        </w:trPr>
        <w:tc>
          <w:tcPr>
            <w:tcW w:type="dxa" w:w="4653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44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39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 xml:space="preserve"> 34,815,250,000</w:t>
            </w:r>
          </w:p>
        </w:tc>
      </w:tr>
    </w:tbl>
    <w:p>
      <w:pPr>
        <w:autoSpaceDN w:val="0"/>
        <w:autoSpaceDE w:val="0"/>
        <w:widowControl/>
        <w:spacing w:line="235" w:lineRule="auto" w:before="166" w:after="162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103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Defence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6,778,396,000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7,494,685,000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8,173,030,000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3,044,305,000</w:t>
            </w:r>
          </w:p>
        </w:tc>
      </w:tr>
      <w:tr>
        <w:trPr>
          <w:trHeight w:hRule="exact" w:val="40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9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222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Army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4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191,272,180,000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4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4,874,000,000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223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Navy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58,243,315,000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6,059,940,000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224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Air Force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42,847,360,000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12,272,290,000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4" w:right="1440" w:bottom="139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5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44" w:val="left"/>
              </w:tabs>
              <w:autoSpaceDE w:val="0"/>
              <w:widowControl/>
              <w:spacing w:line="245" w:lineRule="auto" w:before="668" w:after="0"/>
              <w:ind w:left="122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Meteorology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360"/>
        </w:trPr>
        <w:tc>
          <w:tcPr>
            <w:tcW w:type="dxa" w:w="2792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304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2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363,540,000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425,030,000</w:t>
            </w:r>
          </w:p>
        </w:tc>
      </w:tr>
      <w:tr>
        <w:trPr>
          <w:trHeight w:hRule="exact" w:val="460"/>
        </w:trPr>
        <w:tc>
          <w:tcPr>
            <w:tcW w:type="dxa" w:w="2792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44" w:val="left"/>
              </w:tabs>
              <w:autoSpaceDE w:val="0"/>
              <w:widowControl/>
              <w:spacing w:line="245" w:lineRule="auto" w:before="68" w:after="0"/>
              <w:ind w:left="124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Civil Security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20,030,580,000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170,500,000</w:t>
            </w:r>
          </w:p>
        </w:tc>
      </w:tr>
      <w:tr>
        <w:trPr>
          <w:trHeight w:hRule="exact" w:val="440"/>
        </w:trPr>
        <w:tc>
          <w:tcPr>
            <w:tcW w:type="dxa" w:w="2792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64" w:after="0"/>
              <w:ind w:left="10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Sri Lanka Coast Guard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65,600,000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441,000,000</w:t>
            </w:r>
          </w:p>
        </w:tc>
      </w:tr>
      <w:tr>
        <w:trPr>
          <w:trHeight w:hRule="exact" w:val="474"/>
        </w:trPr>
        <w:tc>
          <w:tcPr>
            <w:tcW w:type="dxa" w:w="2792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334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80" w:after="0"/>
              <w:ind w:left="100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Multi-purpose Development Task Force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13,736,380,000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33,500,000</w:t>
            </w:r>
          </w:p>
        </w:tc>
      </w:tr>
    </w:tbl>
    <w:p>
      <w:pPr>
        <w:autoSpaceDN w:val="0"/>
        <w:autoSpaceDE w:val="0"/>
        <w:widowControl/>
        <w:spacing w:line="235" w:lineRule="auto" w:before="62" w:after="6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Mass Media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456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520" w:right="288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646" w:right="3888" w:hanging="226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20,296,000,000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833,000,000</w:t>
            </w:r>
          </w:p>
        </w:tc>
      </w:tr>
    </w:tbl>
    <w:p>
      <w:pPr>
        <w:autoSpaceDN w:val="0"/>
        <w:autoSpaceDE w:val="0"/>
        <w:widowControl/>
        <w:spacing w:line="238" w:lineRule="auto" w:before="64" w:after="64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53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105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56" w:after="0"/>
              <w:ind w:left="10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 Mass Media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6" w:after="0"/>
              <w:ind w:left="1754" w:right="1152" w:hanging="9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290,050,000           131,500,000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71,950,000           123,500,000</w:t>
            </w:r>
          </w:p>
        </w:tc>
      </w:tr>
      <w:tr>
        <w:trPr>
          <w:trHeight w:hRule="exact" w:val="448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210</w:t>
            </w:r>
          </w:p>
        </w:tc>
        <w:tc>
          <w:tcPr>
            <w:tcW w:type="dxa" w:w="4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128" w:after="0"/>
              <w:ind w:left="10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of Government  Information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315,000,000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81,000,000</w:t>
            </w:r>
          </w:p>
        </w:tc>
      </w:tr>
      <w:tr>
        <w:trPr>
          <w:trHeight w:hRule="exact" w:val="76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211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7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4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60" w:after="0"/>
              <w:ind w:left="10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Government Printing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3,245,000,000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145,000,000</w:t>
            </w:r>
          </w:p>
        </w:tc>
      </w:tr>
      <w:tr>
        <w:trPr>
          <w:trHeight w:hRule="exact" w:val="76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308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62" w:after="0"/>
              <w:ind w:left="10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Posts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16,374,000,000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5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352,000,000</w:t>
            </w:r>
          </w:p>
        </w:tc>
      </w:tr>
    </w:tbl>
    <w:p>
      <w:pPr>
        <w:autoSpaceDN w:val="0"/>
        <w:autoSpaceDE w:val="0"/>
        <w:widowControl/>
        <w:spacing w:line="238" w:lineRule="auto" w:before="64" w:after="64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Justice,Prison Affairs and Constitutional Reforms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396"/>
        </w:trPr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288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08" w:right="3888" w:hanging="88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23,236,770,000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8,588,600,000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4"/>
        <w:ind w:left="0" w:right="0"/>
      </w:pPr>
    </w:p>
    <w:p>
      <w:pPr>
        <w:autoSpaceDN w:val="0"/>
        <w:autoSpaceDE w:val="0"/>
        <w:widowControl/>
        <w:spacing w:line="238" w:lineRule="auto" w:before="0" w:after="56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43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8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110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58" w:after="0"/>
              <w:ind w:left="10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Justice,Prison Affairs and Constitutional Reforms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2,686,530,000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4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5,519,580,000</w:t>
            </w:r>
          </w:p>
        </w:tc>
      </w:tr>
      <w:tr>
        <w:trPr>
          <w:trHeight w:hRule="exact" w:val="46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228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70" w:after="0"/>
              <w:ind w:left="102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Courts Administration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8,748,450,000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4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2,200,150,000</w:t>
            </w:r>
          </w:p>
        </w:tc>
      </w:tr>
      <w:tr>
        <w:trPr>
          <w:trHeight w:hRule="exact" w:val="36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229</w:t>
            </w:r>
          </w:p>
        </w:tc>
        <w:tc>
          <w:tcPr>
            <w:tcW w:type="dxa" w:w="5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54" w:after="0"/>
              <w:ind w:left="102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Attorney General’s  Department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1,593,630,000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5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273,810,000</w:t>
            </w:r>
          </w:p>
        </w:tc>
      </w:tr>
      <w:tr>
        <w:trPr>
          <w:trHeight w:hRule="exact" w:val="74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7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56" w:after="0"/>
              <w:ind w:left="102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Legal Draftsman’s  Department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135,680,000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1,150,000</w:t>
            </w:r>
          </w:p>
        </w:tc>
      </w:tr>
      <w:tr>
        <w:trPr>
          <w:trHeight w:hRule="exact" w:val="72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231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58" w:after="0"/>
              <w:ind w:left="102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Debt Conciliation Board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39,900,000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730,000</w:t>
            </w:r>
          </w:p>
        </w:tc>
      </w:tr>
      <w:tr>
        <w:trPr>
          <w:trHeight w:hRule="exact" w:val="37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232</w:t>
            </w:r>
          </w:p>
        </w:tc>
        <w:tc>
          <w:tcPr>
            <w:tcW w:type="dxa" w:w="5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66" w:after="0"/>
              <w:ind w:left="102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Prisons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8,705,890,000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4" w:after="0"/>
              <w:ind w:left="5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399,710,000</w:t>
            </w:r>
          </w:p>
        </w:tc>
      </w:tr>
      <w:tr>
        <w:trPr>
          <w:trHeight w:hRule="exact" w:val="74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233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7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58" w:after="0"/>
              <w:ind w:left="102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Government Analyst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9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496,210,000           181,050,000</w:t>
            </w:r>
          </w:p>
        </w:tc>
      </w:tr>
      <w:tr>
        <w:trPr>
          <w:trHeight w:hRule="exact" w:val="428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234</w:t>
            </w:r>
          </w:p>
        </w:tc>
        <w:tc>
          <w:tcPr>
            <w:tcW w:type="dxa" w:w="5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114" w:after="0"/>
              <w:ind w:left="102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Office of the Registrar of the Supreme Court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292,850,000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2,030,000</w:t>
            </w:r>
          </w:p>
        </w:tc>
      </w:tr>
      <w:tr>
        <w:trPr>
          <w:trHeight w:hRule="exact" w:val="78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235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7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5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52" w:after="0"/>
              <w:ind w:left="102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Law Commission of Sri Lanka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17,780,000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600,000</w:t>
            </w:r>
          </w:p>
        </w:tc>
      </w:tr>
      <w:tr>
        <w:trPr>
          <w:trHeight w:hRule="exact" w:val="72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326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58" w:after="0"/>
              <w:ind w:left="102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Community Based Corrections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519,850,000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9,790,000</w:t>
            </w:r>
          </w:p>
        </w:tc>
      </w:tr>
    </w:tbl>
    <w:p>
      <w:pPr>
        <w:autoSpaceDN w:val="0"/>
        <w:autoSpaceDE w:val="0"/>
        <w:widowControl/>
        <w:spacing w:line="238" w:lineRule="auto" w:before="56" w:after="0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Health</w:t>
      </w:r>
    </w:p>
    <w:p>
      <w:pPr>
        <w:autoSpaceDN w:val="0"/>
        <w:autoSpaceDE w:val="0"/>
        <w:widowControl/>
        <w:spacing w:line="245" w:lineRule="auto" w:before="114" w:after="42"/>
        <w:ind w:left="3024" w:right="7488" w:firstLine="0"/>
        <w:jc w:val="center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Recurrent                           210,992,998,000 </w:t>
      </w:r>
      <w:r>
        <w:br/>
      </w:r>
      <w:r>
        <w:rPr>
          <w:rFonts w:ascii="Times" w:hAnsi="Times" w:eastAsia="Times"/>
          <w:b/>
          <w:i w:val="0"/>
          <w:color w:val="000000"/>
          <w:sz w:val="16"/>
        </w:rPr>
        <w:t>Capital                                  37,077,000,000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30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6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115,097,998,000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6" w:after="0"/>
              <w:ind w:left="2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3,008,000,000</w:t>
            </w:r>
          </w:p>
        </w:tc>
      </w:tr>
      <w:tr>
        <w:trPr>
          <w:trHeight w:hRule="exact" w:val="38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111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52" w:after="0"/>
              <w:ind w:left="102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Health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93,970,000,000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34,037,000,000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16" w:right="1440" w:bottom="140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3490"/>
        <w:gridCol w:w="3490"/>
        <w:gridCol w:w="3490"/>
        <w:gridCol w:w="3490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678" w:after="0"/>
              <w:ind w:left="10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Ayurveda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38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220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488"/>
        </w:trPr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488" w:right="288" w:firstLine="136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131,500,000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1,793,500,000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348" w:right="1152" w:firstLine="8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4,500,000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27,500,000</w:t>
            </w:r>
          </w:p>
        </w:tc>
      </w:tr>
    </w:tbl>
    <w:p>
      <w:pPr>
        <w:autoSpaceDN w:val="0"/>
        <w:autoSpaceDE w:val="0"/>
        <w:widowControl/>
        <w:spacing w:line="238" w:lineRule="auto" w:before="88" w:after="54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 Foreign Affairs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4653"/>
        <w:gridCol w:w="4653"/>
        <w:gridCol w:w="4653"/>
      </w:tblGrid>
      <w:tr>
        <w:trPr>
          <w:trHeight w:hRule="exact" w:val="498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5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540" w:right="432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432" w:right="3888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17,456,000,000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470,000,000</w:t>
            </w:r>
          </w:p>
        </w:tc>
      </w:tr>
    </w:tbl>
    <w:p>
      <w:pPr>
        <w:autoSpaceDN w:val="0"/>
        <w:autoSpaceDE w:val="0"/>
        <w:widowControl/>
        <w:spacing w:line="235" w:lineRule="auto" w:before="88" w:after="86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112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Foreign Affairs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1440" w:right="144" w:firstLine="22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117,610,000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17,338,390,000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282" w:right="1152" w:firstLine="14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4,050,000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465,950,000</w:t>
            </w:r>
          </w:p>
        </w:tc>
      </w:tr>
      <w:tr>
        <w:trPr>
          <w:trHeight w:hRule="exact" w:val="4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2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70" w:after="86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Trade, Commerce and Food Security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66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432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88" w:right="3888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4,607,650,000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4,764,450,000</w:t>
            </w:r>
          </w:p>
        </w:tc>
      </w:tr>
    </w:tbl>
    <w:p>
      <w:pPr>
        <w:autoSpaceDN w:val="0"/>
        <w:autoSpaceDE w:val="0"/>
        <w:widowControl/>
        <w:spacing w:line="235" w:lineRule="auto" w:before="86" w:after="58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422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116</w:t>
            </w:r>
          </w:p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78" w:after="0"/>
              <w:ind w:left="10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Trade, Commerce and Food Security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334,750,000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27,250,000</w:t>
            </w:r>
          </w:p>
        </w:tc>
      </w:tr>
      <w:tr>
        <w:trPr>
          <w:trHeight w:hRule="exact" w:val="25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3,677,000,000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4,343,000,000</w:t>
            </w:r>
          </w:p>
        </w:tc>
      </w:tr>
      <w:tr>
        <w:trPr>
          <w:trHeight w:hRule="exact" w:val="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Commerce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198,300,000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5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8,000,000</w:t>
            </w:r>
          </w:p>
        </w:tc>
      </w:tr>
      <w:tr>
        <w:trPr>
          <w:trHeight w:hRule="exact" w:val="16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298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Measurement Units, Standards and Services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299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170,300,000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</w:tr>
      <w:tr>
        <w:trPr>
          <w:trHeight w:hRule="exact" w:val="24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Intellectual Property Office of Sri Lanka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48,000,000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8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44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300</w:t>
            </w:r>
          </w:p>
        </w:tc>
        <w:tc>
          <w:tcPr>
            <w:tcW w:type="dxa" w:w="5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22" w:right="316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of Food Commissioner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88,400,000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363,600,000</w:t>
            </w:r>
          </w:p>
        </w:tc>
      </w:tr>
      <w:tr>
        <w:trPr>
          <w:trHeight w:hRule="exact" w:val="322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301</w:t>
            </w:r>
          </w:p>
        </w:tc>
        <w:tc>
          <w:tcPr>
            <w:tcW w:type="dxa" w:w="5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Co-operative Development (Registrar of Co-operative Societies)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70,600,000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21,200,000</w:t>
            </w:r>
          </w:p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302</w:t>
            </w:r>
          </w:p>
        </w:tc>
        <w:tc>
          <w:tcPr>
            <w:tcW w:type="dxa" w:w="5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Co-operative Employees Commission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20,300,000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0" w:after="0"/>
              <w:ind w:left="4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1,400,000</w:t>
            </w:r>
          </w:p>
        </w:tc>
      </w:tr>
      <w:tr>
        <w:trPr>
          <w:trHeight w:hRule="exact" w:val="25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74" w:after="174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Transport and Highways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27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34,283,400,000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682,600,000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8" w:after="0"/>
              <w:ind w:left="5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19,600,000</w:t>
            </w:r>
          </w:p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9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272,825,000,000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32"/>
        </w:trPr>
        <w:tc>
          <w:tcPr>
            <w:tcW w:type="dxa" w:w="2327"/>
            <w:vMerge/>
            <w:tcBorders/>
          </w:tcPr>
          <w:p/>
        </w:tc>
        <w:tc>
          <w:tcPr>
            <w:tcW w:type="dxa" w:w="5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117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Transport and Highways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10,450,000,000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260,894,700,000</w:t>
            </w:r>
          </w:p>
        </w:tc>
      </w:tr>
      <w:tr>
        <w:trPr>
          <w:trHeight w:hRule="exact" w:val="10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306</w:t>
            </w:r>
          </w:p>
        </w:tc>
        <w:tc>
          <w:tcPr>
            <w:tcW w:type="dxa" w:w="4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Sri Lanka Railways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21,565,800,000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10,940,700,000</w:t>
            </w:r>
          </w:p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307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Motor Traffic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1,585,000,000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4" w:after="0"/>
              <w:ind w:left="4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970,000,000</w:t>
            </w:r>
          </w:p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74" w:after="174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Agriculture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54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5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5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7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120,345,702,000</w:t>
            </w:r>
          </w:p>
        </w:tc>
      </w:tr>
      <w:tr>
        <w:trPr>
          <w:trHeight w:hRule="exact" w:val="182"/>
        </w:trPr>
        <w:tc>
          <w:tcPr>
            <w:tcW w:type="dxa" w:w="4653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5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18,214,783,000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8" w:lineRule="auto" w:before="72" w:after="15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5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8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118</w:t>
            </w:r>
          </w:p>
        </w:tc>
        <w:tc>
          <w:tcPr>
            <w:tcW w:type="dxa" w:w="4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Agriculture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1,946,102,000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5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75,283,000</w:t>
            </w:r>
          </w:p>
        </w:tc>
      </w:tr>
      <w:tr>
        <w:trPr>
          <w:trHeight w:hRule="exact" w:val="19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1994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281</w:t>
            </w:r>
          </w:p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103,494,000,000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15,217,000,000</w:t>
            </w:r>
          </w:p>
        </w:tc>
      </w:tr>
      <w:tr>
        <w:trPr>
          <w:trHeight w:hRule="exact" w:val="28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Agrarian Development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285</w:t>
            </w:r>
          </w:p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547,700,000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74,500,000</w:t>
            </w:r>
          </w:p>
        </w:tc>
      </w:tr>
      <w:tr>
        <w:trPr>
          <w:trHeight w:hRule="exact" w:val="29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8,291,500,000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4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1,139,000,000</w:t>
            </w:r>
          </w:p>
        </w:tc>
      </w:tr>
      <w:tr>
        <w:trPr>
          <w:trHeight w:hRule="exact" w:val="9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5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Agriculture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982"/>
            <w:gridSpan w:val="3"/>
            <w:vMerge/>
            <w:tcBorders/>
          </w:tcPr>
          <w:p/>
        </w:tc>
        <w:tc>
          <w:tcPr>
            <w:tcW w:type="dxa" w:w="51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1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563,300,000           61,500,000</w:t>
            </w:r>
          </w:p>
        </w:tc>
      </w:tr>
      <w:tr>
        <w:trPr>
          <w:trHeight w:hRule="exact" w:val="19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4,804,500,000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1,158,500,000</w:t>
            </w:r>
          </w:p>
        </w:tc>
      </w:tr>
      <w:tr>
        <w:trPr>
          <w:trHeight w:hRule="exact" w:val="296"/>
        </w:trPr>
        <w:tc>
          <w:tcPr>
            <w:tcW w:type="dxa" w:w="1994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292</w:t>
            </w:r>
          </w:p>
        </w:tc>
        <w:tc>
          <w:tcPr>
            <w:tcW w:type="dxa" w:w="4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Animal Production and Health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698,600,000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84,000,000</w:t>
            </w:r>
          </w:p>
        </w:tc>
      </w:tr>
      <w:tr>
        <w:trPr>
          <w:trHeight w:hRule="exact" w:val="18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5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405,000,000</w:t>
            </w:r>
          </w:p>
        </w:tc>
      </w:tr>
    </w:tbl>
    <w:p>
      <w:pPr>
        <w:autoSpaceDN w:val="0"/>
        <w:autoSpaceDE w:val="0"/>
        <w:widowControl/>
        <w:spacing w:line="238" w:lineRule="auto" w:before="152" w:after="122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Power and Energy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66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80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759,650,000</w:t>
            </w:r>
          </w:p>
        </w:tc>
      </w:tr>
      <w:tr>
        <w:trPr>
          <w:trHeight w:hRule="exact" w:val="260"/>
        </w:trPr>
        <w:tc>
          <w:tcPr>
            <w:tcW w:type="dxa" w:w="4653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66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47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269,036,100,000</w:t>
            </w:r>
          </w:p>
        </w:tc>
      </w:tr>
    </w:tbl>
    <w:p>
      <w:pPr>
        <w:autoSpaceDN w:val="0"/>
        <w:autoSpaceDE w:val="0"/>
        <w:widowControl/>
        <w:spacing w:line="238" w:lineRule="auto" w:before="150" w:after="15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119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Power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531,650,000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268,829,230,000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228,000,000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3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206,870,000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p>
      <w:pPr>
        <w:autoSpaceDN w:val="0"/>
        <w:tabs>
          <w:tab w:pos="3162" w:val="left"/>
          <w:tab w:pos="4306" w:val="left"/>
          <w:tab w:pos="4350" w:val="left"/>
        </w:tabs>
        <w:autoSpaceDE w:val="0"/>
        <w:widowControl/>
        <w:spacing w:line="386" w:lineRule="auto" w:before="0" w:after="118"/>
        <w:ind w:left="2262" w:right="8496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Ministry of Tourism and Lands 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Recurrent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 7,119,000,000 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2,988,000,000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9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122</w:t>
            </w:r>
          </w:p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Tourism and Lands</w:t>
            </w:r>
          </w:p>
        </w:tc>
        <w:tc>
          <w:tcPr>
            <w:tcW w:type="dxa" w:w="50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651,000,000             61,500,000</w:t>
            </w:r>
          </w:p>
        </w:tc>
      </w:tr>
      <w:tr>
        <w:trPr>
          <w:trHeight w:hRule="exact" w:val="1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6980"/>
            <w:gridSpan w:val="4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1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2,370,500,000</w:t>
            </w:r>
          </w:p>
        </w:tc>
      </w:tr>
      <w:tr>
        <w:trPr>
          <w:trHeight w:hRule="exact" w:val="10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4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Land Commissioner General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266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0" w:right="3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509,370,000</w:t>
            </w:r>
          </w:p>
        </w:tc>
        <w:tc>
          <w:tcPr>
            <w:tcW w:type="dxa" w:w="233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70,600,000</w:t>
            </w:r>
          </w:p>
        </w:tc>
      </w:tr>
      <w:tr>
        <w:trPr>
          <w:trHeight w:hRule="exact" w:val="20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4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02 - Development Activities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745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287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Land Title Settlement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1745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288</w:t>
            </w:r>
          </w:p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02 - Development Activities</w:t>
            </w:r>
          </w:p>
        </w:tc>
        <w:tc>
          <w:tcPr>
            <w:tcW w:type="dxa" w:w="270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3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572,470,000</w:t>
            </w:r>
          </w:p>
        </w:tc>
        <w:tc>
          <w:tcPr>
            <w:tcW w:type="dxa" w:w="22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9,500,000</w:t>
            </w:r>
          </w:p>
        </w:tc>
      </w:tr>
      <w:tr>
        <w:trPr>
          <w:trHeight w:hRule="exact" w:val="10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4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Surveyor General of Sri Lanka</w:t>
            </w:r>
          </w:p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97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276,400,000</w:t>
            </w:r>
          </w:p>
        </w:tc>
        <w:tc>
          <w:tcPr>
            <w:tcW w:type="dxa" w:w="26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6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19,000,000</w:t>
            </w:r>
          </w:p>
        </w:tc>
      </w:tr>
      <w:tr>
        <w:trPr>
          <w:trHeight w:hRule="exact" w:val="203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4,045,310,000</w:t>
            </w:r>
          </w:p>
        </w:tc>
        <w:tc>
          <w:tcPr>
            <w:tcW w:type="dxa" w:w="2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5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254,800,000</w:t>
            </w:r>
          </w:p>
        </w:tc>
      </w:tr>
      <w:tr>
        <w:trPr>
          <w:trHeight w:hRule="exact" w:val="216"/>
        </w:trPr>
        <w:tc>
          <w:tcPr>
            <w:tcW w:type="dxa" w:w="1745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322</w:t>
            </w:r>
          </w:p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Botanical Gardens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576,200,000</w:t>
            </w:r>
          </w:p>
        </w:tc>
        <w:tc>
          <w:tcPr>
            <w:tcW w:type="dxa" w:w="26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5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171,100,000</w:t>
            </w:r>
          </w:p>
        </w:tc>
      </w:tr>
      <w:tr>
        <w:trPr>
          <w:trHeight w:hRule="exact" w:val="2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1745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327</w:t>
            </w:r>
          </w:p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Lands Use Policy Planning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488,250,000</w:t>
            </w:r>
          </w:p>
        </w:tc>
        <w:tc>
          <w:tcPr>
            <w:tcW w:type="dxa" w:w="26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6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31,000,000</w:t>
            </w:r>
          </w:p>
        </w:tc>
      </w:tr>
      <w:tr>
        <w:trPr>
          <w:trHeight w:hRule="exact" w:val="24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0" w:after="84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Urban Development and Housing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310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5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6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2,984,051,000</w:t>
            </w:r>
          </w:p>
        </w:tc>
      </w:tr>
      <w:tr>
        <w:trPr>
          <w:trHeight w:hRule="exact" w:val="186"/>
        </w:trPr>
        <w:tc>
          <w:tcPr>
            <w:tcW w:type="dxa" w:w="4653"/>
            <w:vMerge/>
            <w:tcBorders/>
          </w:tcPr>
          <w:p/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5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6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22,221,020,000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8" w:lineRule="auto" w:before="68" w:after="14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123</w:t>
            </w:r>
          </w:p>
        </w:tc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Urban Development and Housing</w:t>
            </w:r>
          </w:p>
        </w:tc>
        <w:tc>
          <w:tcPr>
            <w:tcW w:type="dxa" w:w="4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0" w:after="0"/>
              <w:ind w:left="4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1,295,631,000             33,540,000</w:t>
            </w:r>
          </w:p>
        </w:tc>
      </w:tr>
      <w:tr>
        <w:trPr>
          <w:trHeight w:hRule="exact" w:val="1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291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487,290,000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21,890,270,000</w:t>
            </w:r>
          </w:p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Coast Conservation and Coastal Resource Management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309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336,660,000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3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189,700,000</w:t>
            </w:r>
          </w:p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Buildings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4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6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167,700,000               3,600,000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362,660,000             23,950,000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Government Factories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311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149,630,000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50,800,000</w:t>
            </w:r>
          </w:p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Physical Planning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184,480,000           29,160,000</w:t>
            </w:r>
          </w:p>
        </w:tc>
      </w:tr>
    </w:tbl>
    <w:p>
      <w:pPr>
        <w:autoSpaceDN w:val="0"/>
        <w:autoSpaceDE w:val="0"/>
        <w:widowControl/>
        <w:spacing w:line="235" w:lineRule="auto" w:before="138" w:after="126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46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35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35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167,350,000,000</w:t>
            </w:r>
          </w:p>
        </w:tc>
      </w:tr>
      <w:tr>
        <w:trPr>
          <w:trHeight w:hRule="exact" w:val="260"/>
        </w:trPr>
        <w:tc>
          <w:tcPr>
            <w:tcW w:type="dxa" w:w="4653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46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32,650,000,000</w:t>
            </w:r>
          </w:p>
        </w:tc>
      </w:tr>
    </w:tbl>
    <w:p>
      <w:pPr>
        <w:autoSpaceDN w:val="0"/>
        <w:autoSpaceDE w:val="0"/>
        <w:widowControl/>
        <w:spacing w:line="238" w:lineRule="auto" w:before="138" w:after="138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126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Education</w:t>
            </w:r>
          </w:p>
        </w:tc>
        <w:tc>
          <w:tcPr>
            <w:tcW w:type="dxa" w:w="5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0" w:right="1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20,839,000,000      3,168,000,000</w:t>
            </w:r>
          </w:p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82,613,000,000    24,487,000,000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9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212</w:t>
            </w:r>
          </w:p>
        </w:tc>
        <w:tc>
          <w:tcPr>
            <w:tcW w:type="dxa" w:w="4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 of Examinations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4,619,000,000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2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90,000,000</w:t>
            </w:r>
          </w:p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Head 213</w:t>
            </w:r>
          </w:p>
        </w:tc>
        <w:tc>
          <w:tcPr>
            <w:tcW w:type="dxa" w:w="4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Educational Publications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1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87,000,000           84,000,000</w:t>
            </w:r>
          </w:p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Programme 02</w:t>
            </w:r>
          </w:p>
        </w:tc>
        <w:tc>
          <w:tcPr>
            <w:tcW w:type="dxa" w:w="3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214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University Grants Commission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9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215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56,864,000,000      4,700,000,000</w:t>
            </w:r>
          </w:p>
        </w:tc>
      </w:tr>
      <w:tr>
        <w:trPr>
          <w:trHeight w:hRule="exact" w:val="1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Technical Education and Training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265,000,000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2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2,002,000,000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3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95,000,000</w:t>
            </w:r>
          </w:p>
        </w:tc>
      </w:tr>
      <w:tr>
        <w:trPr>
          <w:trHeight w:hRule="exact" w:val="20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Education Commission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1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61,000,000            11,000,000</w:t>
            </w:r>
          </w:p>
        </w:tc>
      </w:tr>
    </w:tbl>
    <w:p>
      <w:pPr>
        <w:autoSpaceDN w:val="0"/>
        <w:autoSpaceDE w:val="0"/>
        <w:widowControl/>
        <w:spacing w:line="235" w:lineRule="auto" w:before="162" w:after="0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Public Administration, Home Affairs, Provincial Councils and Local Government</w:t>
      </w:r>
    </w:p>
    <w:p>
      <w:pPr>
        <w:autoSpaceDN w:val="0"/>
        <w:tabs>
          <w:tab w:pos="4256" w:val="left"/>
        </w:tabs>
        <w:autoSpaceDE w:val="0"/>
        <w:widowControl/>
        <w:spacing w:line="238" w:lineRule="auto" w:before="224" w:after="0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682,728,000,000</w:t>
      </w:r>
    </w:p>
    <w:p>
      <w:pPr>
        <w:autoSpaceDN w:val="0"/>
        <w:tabs>
          <w:tab w:pos="4362" w:val="left"/>
        </w:tabs>
        <w:autoSpaceDE w:val="0"/>
        <w:widowControl/>
        <w:spacing w:line="238" w:lineRule="auto" w:before="20" w:after="0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Capital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 51,946,000,000</w:t>
      </w:r>
    </w:p>
    <w:p>
      <w:pPr>
        <w:autoSpaceDN w:val="0"/>
        <w:tabs>
          <w:tab w:pos="2262" w:val="left"/>
        </w:tabs>
        <w:autoSpaceDE w:val="0"/>
        <w:widowControl/>
        <w:spacing w:line="235" w:lineRule="auto" w:before="200" w:after="0"/>
        <w:ind w:left="19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2" w:val="left"/>
        </w:tabs>
        <w:autoSpaceDE w:val="0"/>
        <w:widowControl/>
        <w:spacing w:line="235" w:lineRule="auto" w:before="202" w:after="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Head 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Minister of Public Administration, Home Affairs, Provincial Councils</w:t>
      </w:r>
    </w:p>
    <w:p>
      <w:pPr>
        <w:autoSpaceDN w:val="0"/>
        <w:autoSpaceDE w:val="0"/>
        <w:widowControl/>
        <w:spacing w:line="238" w:lineRule="auto" w:before="20" w:after="10"/>
        <w:ind w:left="31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Local Government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9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236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43,493,000,000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458,000,000</w:t>
            </w:r>
          </w:p>
        </w:tc>
      </w:tr>
      <w:tr>
        <w:trPr>
          <w:trHeight w:hRule="exact" w:val="4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300,000,000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19,060,000,000</w:t>
            </w:r>
          </w:p>
        </w:tc>
      </w:tr>
      <w:tr>
        <w:trPr>
          <w:trHeight w:hRule="exact" w:val="41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Official Languages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6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171,000,000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6" w:after="0"/>
              <w:ind w:left="6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3,000,000</w:t>
            </w:r>
          </w:p>
        </w:tc>
      </w:tr>
      <w:tr>
        <w:trPr>
          <w:trHeight w:hRule="exact" w:val="1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4" w:right="1440" w:bottom="139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9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7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Pensions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48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253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254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298,473,000,000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42,000,000</w:t>
            </w:r>
          </w:p>
        </w:tc>
      </w:tr>
      <w:tr>
        <w:trPr>
          <w:trHeight w:hRule="exact" w:val="26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Registrar General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255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2,524,000,000           98,000,000</w:t>
            </w:r>
          </w:p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Colombo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256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1,107,000,000        1,079,000,000</w:t>
            </w:r>
          </w:p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Gampaha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5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1,394,000,000        1,245,000,000</w:t>
            </w:r>
          </w:p>
        </w:tc>
      </w:tr>
      <w:tr>
        <w:trPr>
          <w:trHeight w:hRule="exact" w:val="19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257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Kalutara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5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1,271,000,000           324,000,000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258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Kandy</w:t>
            </w:r>
          </w:p>
        </w:tc>
        <w:tc>
          <w:tcPr>
            <w:tcW w:type="dxa" w:w="5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8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1,679,000,000           771,000,000</w:t>
            </w:r>
          </w:p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259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4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Matale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891,000,000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207,000,000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Nuwara-Eliya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261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608,000,000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386,000,000</w:t>
            </w:r>
          </w:p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Galle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1,596,000,000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902,000,000</w:t>
            </w:r>
          </w:p>
        </w:tc>
      </w:tr>
      <w:tr>
        <w:trPr>
          <w:trHeight w:hRule="exact" w:val="20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262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Matara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1,361,000,000           251,000,000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0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8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2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263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Hambantota</w:t>
            </w:r>
          </w:p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1,015,000,000           201,000,000</w:t>
            </w:r>
          </w:p>
        </w:tc>
      </w:tr>
      <w:tr>
        <w:trPr>
          <w:trHeight w:hRule="exact" w:val="2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264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Jaffna</w:t>
            </w:r>
          </w:p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1,239,000,000           322,000,000</w:t>
            </w:r>
          </w:p>
        </w:tc>
      </w:tr>
      <w:tr>
        <w:trPr>
          <w:trHeight w:hRule="exact" w:val="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Mannar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5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322,000,000           118,000,000</w:t>
            </w:r>
          </w:p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Vavuniya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301,000,000           130,000,000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267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Mullaitivu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375,000,000           249,000,000</w:t>
            </w:r>
          </w:p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268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Killinochchi</w:t>
            </w:r>
          </w:p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6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359,000,000           150,000,000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269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Batticaloa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983,000,000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895,000,000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Ampara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1,276,000,000           518,000,000</w:t>
            </w:r>
          </w:p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Trincomalee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01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612,000,000           505,000,000</w:t>
            </w:r>
          </w:p>
        </w:tc>
      </w:tr>
      <w:tr>
        <w:trPr>
          <w:trHeight w:hRule="exact" w:val="187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272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Kurunegala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2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2,405,000,000           518,000,000</w:t>
            </w:r>
          </w:p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273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Puttalam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915,000,000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399,000,000</w:t>
            </w:r>
          </w:p>
        </w:tc>
      </w:tr>
      <w:tr>
        <w:trPr>
          <w:trHeight w:hRule="exact" w:val="1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7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Anuradhapura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274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1,163,000,000           342,000,000</w:t>
            </w:r>
          </w:p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- Polonnaruwa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598,000,000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255,000,000</w:t>
            </w:r>
          </w:p>
        </w:tc>
      </w:tr>
      <w:tr>
        <w:trPr>
          <w:trHeight w:hRule="exact" w:val="26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- Badulla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987,000,000           617,000,000</w:t>
            </w:r>
          </w:p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Monaragala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669,000,000           271,000,000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278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Rathnapura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1,220,000,000           273,000,000</w:t>
            </w:r>
          </w:p>
        </w:tc>
      </w:tr>
      <w:tr>
        <w:trPr>
          <w:trHeight w:hRule="exact" w:val="1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9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279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Kegalle</w:t>
            </w:r>
          </w:p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1,115,000,000           550,000,000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312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Western Provincial Council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54,905,000,000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0" w:right="1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1,884,000,000</w:t>
            </w:r>
          </w:p>
        </w:tc>
      </w:tr>
      <w:tr>
        <w:trPr>
          <w:trHeight w:hRule="exact" w:val="40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Head 313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Provincial Council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40,527,000,000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8" w:after="0"/>
              <w:ind w:left="0" w:right="1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4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2,191,000,000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314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Southern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38,566,000,000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4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1,986,000,000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0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315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Northern Provincial Council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28,400,000,000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316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2,467,000,000</w:t>
            </w:r>
          </w:p>
        </w:tc>
      </w:tr>
      <w:tr>
        <w:trPr>
          <w:trHeight w:hRule="exact" w:val="2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North Western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36,526,000,000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3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317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2,265,000,000</w:t>
            </w:r>
          </w:p>
        </w:tc>
      </w:tr>
      <w:tr>
        <w:trPr>
          <w:trHeight w:hRule="exact" w:val="1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North Central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22,601,000,000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2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2,556,000,000</w:t>
            </w:r>
          </w:p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318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Uva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7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319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   Operational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26,958,000,000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33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   Development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2,753,000,000</w:t>
            </w:r>
          </w:p>
        </w:tc>
      </w:tr>
      <w:tr>
        <w:trPr>
          <w:trHeight w:hRule="exact" w:val="1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Sabaragamuwa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33,380,000,000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  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321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   Development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2,165,000,000</w:t>
            </w:r>
          </w:p>
        </w:tc>
      </w:tr>
      <w:tr>
        <w:trPr>
          <w:trHeight w:hRule="exact" w:val="31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Eastern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   Operational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30,443,000,000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   Development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2,540,000,000</w:t>
            </w:r>
          </w:p>
        </w:tc>
      </w:tr>
    </w:tbl>
    <w:p>
      <w:pPr>
        <w:autoSpaceDN w:val="0"/>
        <w:autoSpaceDE w:val="0"/>
        <w:widowControl/>
        <w:spacing w:line="238" w:lineRule="auto" w:before="200" w:after="152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Plantation Industries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88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25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33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4,943,000,000</w:t>
            </w:r>
          </w:p>
        </w:tc>
      </w:tr>
      <w:tr>
        <w:trPr>
          <w:trHeight w:hRule="exact" w:val="200"/>
        </w:trPr>
        <w:tc>
          <w:tcPr>
            <w:tcW w:type="dxa" w:w="4653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44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6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10,979,000,000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8" w:lineRule="auto" w:before="68" w:after="128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2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135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Plantation Industries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878,500,000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40,500,000</w:t>
            </w:r>
          </w:p>
        </w:tc>
      </w:tr>
      <w:tr>
        <w:trPr>
          <w:trHeight w:hRule="exact" w:val="1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289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1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2,845,500,000        9,941,500,000</w:t>
            </w:r>
          </w:p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Export Agriculture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821,000,000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5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281,000,000</w:t>
            </w:r>
          </w:p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Rubber Development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398,000,000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5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716,000,000</w:t>
            </w:r>
          </w:p>
        </w:tc>
      </w:tr>
    </w:tbl>
    <w:p>
      <w:pPr>
        <w:autoSpaceDN w:val="0"/>
        <w:autoSpaceDE w:val="0"/>
        <w:widowControl/>
        <w:spacing w:line="238" w:lineRule="auto" w:before="126" w:after="6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Industries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90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25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26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2,912,750,000</w:t>
            </w:r>
          </w:p>
        </w:tc>
      </w:tr>
      <w:tr>
        <w:trPr>
          <w:trHeight w:hRule="exact" w:val="262"/>
        </w:trPr>
        <w:tc>
          <w:tcPr>
            <w:tcW w:type="dxa" w:w="4653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6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2,378,700,000</w:t>
            </w:r>
          </w:p>
        </w:tc>
      </w:tr>
    </w:tbl>
    <w:p>
      <w:pPr>
        <w:autoSpaceDN w:val="0"/>
        <w:autoSpaceDE w:val="0"/>
        <w:widowControl/>
        <w:spacing w:line="235" w:lineRule="auto" w:before="126" w:after="13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149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Industries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642,250,000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4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41,800,000</w:t>
            </w:r>
          </w:p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1,956,000,000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2,305,900,000</w:t>
            </w:r>
          </w:p>
        </w:tc>
      </w:tr>
      <w:tr>
        <w:trPr>
          <w:trHeight w:hRule="exact" w:val="2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Textile Industries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314,000,000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4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31,000,000</w:t>
            </w:r>
          </w:p>
        </w:tc>
      </w:tr>
    </w:tbl>
    <w:p>
      <w:pPr>
        <w:autoSpaceDN w:val="0"/>
        <w:autoSpaceDE w:val="0"/>
        <w:widowControl/>
        <w:spacing w:line="235" w:lineRule="auto" w:before="126" w:after="13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Fisheries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26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" w:after="0"/>
              <w:ind w:left="0" w:right="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25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26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2,853,000,000</w:t>
            </w:r>
          </w:p>
        </w:tc>
      </w:tr>
      <w:tr>
        <w:trPr>
          <w:trHeight w:hRule="exact" w:val="182"/>
        </w:trPr>
        <w:tc>
          <w:tcPr>
            <w:tcW w:type="dxa" w:w="4653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26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3,519,000,000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6"/>
        <w:ind w:left="0" w:right="0"/>
      </w:pPr>
    </w:p>
    <w:p>
      <w:pPr>
        <w:autoSpaceDN w:val="0"/>
        <w:autoSpaceDE w:val="0"/>
        <w:widowControl/>
        <w:spacing w:line="235" w:lineRule="auto" w:before="0" w:after="17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151</w:t>
            </w:r>
          </w:p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Fisheries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599,100,000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100,500,000</w:t>
            </w:r>
          </w:p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1,537,500,000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3,392,700,000</w:t>
            </w:r>
          </w:p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Fisheries and Aquatic Resources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716,400,000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25,800,000</w:t>
            </w:r>
          </w:p>
        </w:tc>
      </w:tr>
    </w:tbl>
    <w:p>
      <w:pPr>
        <w:autoSpaceDN w:val="0"/>
        <w:autoSpaceDE w:val="0"/>
        <w:widowControl/>
        <w:spacing w:line="235" w:lineRule="auto" w:before="176" w:after="174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Environment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1,218,900,000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8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415,000,000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8" w:after="0"/>
              <w:ind w:left="4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6,900,000</w:t>
            </w:r>
          </w:p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5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25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463,000,000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2327"/>
            <w:vMerge/>
            <w:tcBorders/>
          </w:tcPr>
          <w:p/>
        </w:tc>
        <w:tc>
          <w:tcPr>
            <w:tcW w:type="dxa" w:w="54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160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Environment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803,900,000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456,100,000</w:t>
            </w:r>
          </w:p>
        </w:tc>
      </w:tr>
    </w:tbl>
    <w:p>
      <w:pPr>
        <w:autoSpaceDN w:val="0"/>
        <w:autoSpaceDE w:val="0"/>
        <w:widowControl/>
        <w:spacing w:line="238" w:lineRule="auto" w:before="176" w:after="158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Wildlife and Forest Resources Conservation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70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25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26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4,511,100,000</w:t>
            </w:r>
          </w:p>
        </w:tc>
      </w:tr>
      <w:tr>
        <w:trPr>
          <w:trHeight w:hRule="exact" w:val="256"/>
        </w:trPr>
        <w:tc>
          <w:tcPr>
            <w:tcW w:type="dxa" w:w="4653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44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33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3,083,400,000</w:t>
            </w:r>
          </w:p>
        </w:tc>
      </w:tr>
    </w:tbl>
    <w:p>
      <w:pPr>
        <w:autoSpaceDN w:val="0"/>
        <w:autoSpaceDE w:val="0"/>
        <w:widowControl/>
        <w:spacing w:line="238" w:lineRule="auto" w:before="174" w:after="17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161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Wildlife and Forest Resources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Conservation</w:t>
            </w:r>
          </w:p>
        </w:tc>
        <w:tc>
          <w:tcPr>
            <w:tcW w:type="dxa" w:w="4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10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270,100,000           610,400,000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        1,500,000,000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Forests Conservation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2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283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06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284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1,643,000,000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566,000,000</w:t>
            </w:r>
          </w:p>
        </w:tc>
      </w:tr>
      <w:tr>
        <w:trPr>
          <w:trHeight w:hRule="exact" w:val="2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Wildlife Conservation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294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2,029,000,000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227,000,000</w:t>
            </w:r>
          </w:p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Zoological Gardens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569,000,000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180,000,000</w:t>
            </w:r>
          </w:p>
        </w:tc>
      </w:tr>
    </w:tbl>
    <w:p>
      <w:pPr>
        <w:autoSpaceDN w:val="0"/>
        <w:autoSpaceDE w:val="0"/>
        <w:widowControl/>
        <w:spacing w:line="235" w:lineRule="auto" w:before="168" w:after="168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Water Supply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3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763,608,000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4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431,678,000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4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32,030,000</w:t>
            </w:r>
          </w:p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5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30,099,276,000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18"/>
        </w:trPr>
        <w:tc>
          <w:tcPr>
            <w:tcW w:type="dxa" w:w="2327"/>
            <w:vMerge/>
            <w:tcBorders/>
          </w:tcPr>
          <w:p/>
        </w:tc>
        <w:tc>
          <w:tcPr>
            <w:tcW w:type="dxa" w:w="5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166</w:t>
            </w:r>
          </w:p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Water Supply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2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29,458,000,000</w:t>
            </w:r>
          </w:p>
        </w:tc>
      </w:tr>
      <w:tr>
        <w:trPr>
          <w:trHeight w:hRule="exact" w:val="1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332</w:t>
            </w:r>
          </w:p>
        </w:tc>
        <w:tc>
          <w:tcPr>
            <w:tcW w:type="dxa" w:w="48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Community Water Supply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331,930,000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3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609,246,000</w:t>
            </w:r>
          </w:p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2" w:after="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Women, Child Affairs and Social Empowerment</w:t>
      </w:r>
    </w:p>
    <w:p>
      <w:pPr>
        <w:autoSpaceDN w:val="0"/>
        <w:tabs>
          <w:tab w:pos="4354" w:val="left"/>
          <w:tab w:pos="4548" w:val="left"/>
        </w:tabs>
        <w:autoSpaceDE w:val="0"/>
        <w:widowControl/>
        <w:spacing w:line="250" w:lineRule="auto" w:before="228" w:after="0"/>
        <w:ind w:left="3200" w:right="8352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112,419,670,000 </w:t>
      </w:r>
      <w:r>
        <w:br/>
      </w:r>
      <w:r>
        <w:rPr>
          <w:rFonts w:ascii="Times" w:hAnsi="Times" w:eastAsia="Times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3,929,630,000</w:t>
      </w:r>
    </w:p>
    <w:p>
      <w:pPr>
        <w:sectPr>
          <w:pgSz w:w="16840" w:h="11900"/>
          <w:pgMar w:top="1432" w:right="1440" w:bottom="142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6"/>
        <w:ind w:left="0" w:right="0"/>
      </w:pPr>
    </w:p>
    <w:p>
      <w:pPr>
        <w:autoSpaceDN w:val="0"/>
        <w:autoSpaceDE w:val="0"/>
        <w:widowControl/>
        <w:spacing w:line="235" w:lineRule="auto" w:before="0" w:after="16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171</w:t>
            </w:r>
          </w:p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Women, Child Affairs and Social Empowerment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1,061,900,000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92,950,000</w:t>
            </w:r>
          </w:p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216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26,996,930,000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3,571,830,000</w:t>
            </w:r>
          </w:p>
        </w:tc>
      </w:tr>
      <w:tr>
        <w:trPr>
          <w:trHeight w:hRule="exact" w:val="291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12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Social Services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13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7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2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05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87,000,000             2,000,000</w:t>
            </w:r>
          </w:p>
        </w:tc>
      </w:tr>
      <w:tr>
        <w:trPr>
          <w:trHeight w:hRule="exact" w:val="1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12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4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96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699,500,000           37,000,000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217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Probation and Childcare Services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43,700,000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" w:after="0"/>
              <w:ind w:left="0" w:right="1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450,000</w:t>
            </w:r>
          </w:p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331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327,040,000           60,700,000</w:t>
            </w:r>
          </w:p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Samurdhi Development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453,200,000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7,200,000</w:t>
            </w:r>
          </w:p>
        </w:tc>
      </w:tr>
      <w:tr>
        <w:trPr>
          <w:trHeight w:hRule="exact" w:val="25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82,750,400,000          157,500,000</w:t>
            </w:r>
          </w:p>
        </w:tc>
      </w:tr>
    </w:tbl>
    <w:p>
      <w:pPr>
        <w:autoSpaceDN w:val="0"/>
        <w:autoSpaceDE w:val="0"/>
        <w:widowControl/>
        <w:spacing w:line="235" w:lineRule="auto" w:before="158" w:after="118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Ports, Shipping and Aviation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90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25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26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1,032,175,000</w:t>
            </w:r>
          </w:p>
        </w:tc>
      </w:tr>
      <w:tr>
        <w:trPr>
          <w:trHeight w:hRule="exact" w:val="252"/>
        </w:trPr>
        <w:tc>
          <w:tcPr>
            <w:tcW w:type="dxa" w:w="4653"/>
            <w:vMerge/>
            <w:tcBorders/>
          </w:tcPr>
          <w:p/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6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4,776,600,000</w:t>
            </w:r>
          </w:p>
        </w:tc>
      </w:tr>
    </w:tbl>
    <w:p>
      <w:pPr>
        <w:autoSpaceDN w:val="0"/>
        <w:autoSpaceDE w:val="0"/>
        <w:widowControl/>
        <w:spacing w:line="238" w:lineRule="auto" w:before="160" w:after="16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176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Ports, Shipping and Aviation</w:t>
            </w:r>
          </w:p>
        </w:tc>
        <w:tc>
          <w:tcPr>
            <w:tcW w:type="dxa" w:w="51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0" w:right="1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345,675,000            16,600,000</w:t>
            </w:r>
          </w:p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590,700,000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4,747,000,000</w:t>
            </w:r>
          </w:p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Merchant Shipping Secretariat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95,800,000           13,000,000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142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tabs>
          <w:tab w:pos="3200" w:val="left"/>
          <w:tab w:pos="4460" w:val="left"/>
        </w:tabs>
        <w:autoSpaceDE w:val="0"/>
        <w:widowControl/>
        <w:spacing w:line="384" w:lineRule="auto" w:before="76" w:after="100"/>
        <w:ind w:left="2300" w:right="8352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Ministry of Technology 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2,653,140,000 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3,981,700,000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31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186</w:t>
            </w:r>
          </w:p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Technology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98,840,000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1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6,400,000</w:t>
            </w:r>
          </w:p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1,093,000,000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3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3,650,000,000</w:t>
            </w:r>
          </w:p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Registration of Persons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5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1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1,461,300,000           325,300,000</w:t>
            </w:r>
          </w:p>
        </w:tc>
      </w:tr>
      <w:tr>
        <w:trPr>
          <w:trHeight w:hRule="exact" w:val="32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Ministry of Investment Promotion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2,154,750,000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2,112,660,000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50" w:after="15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187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Investment Promotion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124,440,000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4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7,160,000</w:t>
            </w:r>
          </w:p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300,000,000</w:t>
            </w:r>
          </w:p>
        </w:tc>
      </w:tr>
      <w:tr>
        <w:trPr>
          <w:trHeight w:hRule="exact" w:val="3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Immigration and Emigration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2,017,310,000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1,805,500,000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Public Security</w:t>
      </w:r>
    </w:p>
    <w:p>
      <w:pPr>
        <w:autoSpaceDN w:val="0"/>
        <w:tabs>
          <w:tab w:pos="4376" w:val="left"/>
          <w:tab w:pos="4570" w:val="left"/>
        </w:tabs>
        <w:autoSpaceDE w:val="0"/>
        <w:widowControl/>
        <w:spacing w:line="245" w:lineRule="auto" w:before="198" w:after="0"/>
        <w:ind w:left="3162" w:right="8208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105,704,060,000 </w:t>
      </w:r>
      <w:r>
        <w:br/>
      </w:r>
      <w:r>
        <w:rPr>
          <w:rFonts w:ascii="Times" w:hAnsi="Times" w:eastAsia="Times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7,104,200,000</w:t>
      </w:r>
    </w:p>
    <w:p>
      <w:pPr>
        <w:autoSpaceDN w:val="0"/>
        <w:autoSpaceDE w:val="0"/>
        <w:widowControl/>
        <w:spacing w:line="235" w:lineRule="auto" w:before="196" w:after="8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94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189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Public Security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10,765,500,000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1,263,140,000</w:t>
            </w:r>
          </w:p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225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Police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94,938,560,000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5,841,060,000</w:t>
            </w:r>
          </w:p>
        </w:tc>
      </w:tr>
      <w:tr>
        <w:trPr>
          <w:trHeight w:hRule="exact" w:val="24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34" w:after="102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Labour and Foreign Employment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70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2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32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4,012,000,000</w:t>
            </w:r>
          </w:p>
        </w:tc>
      </w:tr>
      <w:tr>
        <w:trPr>
          <w:trHeight w:hRule="exact" w:val="252"/>
        </w:trPr>
        <w:tc>
          <w:tcPr>
            <w:tcW w:type="dxa" w:w="4653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50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700,000,000</w:t>
            </w:r>
          </w:p>
        </w:tc>
      </w:tr>
    </w:tbl>
    <w:p>
      <w:pPr>
        <w:autoSpaceDN w:val="0"/>
        <w:autoSpaceDE w:val="0"/>
        <w:widowControl/>
        <w:spacing w:line="238" w:lineRule="auto" w:before="136" w:after="136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193</w:t>
            </w:r>
          </w:p>
        </w:tc>
        <w:tc>
          <w:tcPr>
            <w:tcW w:type="dxa" w:w="4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Labour and Foriegn Employment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1,400,000,000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231,000,000</w:t>
            </w:r>
          </w:p>
        </w:tc>
      </w:tr>
      <w:tr>
        <w:trPr>
          <w:trHeight w:hRule="exact" w:val="1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123,000,000             14,000,000</w:t>
            </w:r>
          </w:p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Labour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1,395,000,000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222,000,000</w:t>
            </w:r>
          </w:p>
        </w:tc>
      </w:tr>
      <w:tr>
        <w:trPr>
          <w:trHeight w:hRule="exact" w:val="25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1,094,000,000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233,000,000</w:t>
            </w:r>
          </w:p>
        </w:tc>
      </w:tr>
    </w:tbl>
    <w:p>
      <w:pPr>
        <w:autoSpaceDN w:val="0"/>
        <w:autoSpaceDE w:val="0"/>
        <w:widowControl/>
        <w:spacing w:line="235" w:lineRule="auto" w:before="134" w:after="124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Sports and Youth Affairs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48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2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32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5,015,000,000</w:t>
            </w:r>
          </w:p>
        </w:tc>
      </w:tr>
      <w:tr>
        <w:trPr>
          <w:trHeight w:hRule="exact" w:val="172"/>
        </w:trPr>
        <w:tc>
          <w:tcPr>
            <w:tcW w:type="dxa" w:w="4653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32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1,461,000,000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5" w:lineRule="auto" w:before="66" w:after="132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4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194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Sports and Youth Affairs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762,580,000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4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89,000,000</w:t>
            </w:r>
          </w:p>
        </w:tc>
      </w:tr>
      <w:tr>
        <w:trPr>
          <w:trHeight w:hRule="exact" w:val="1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219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3,189,920,000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1,303,000,000</w:t>
            </w:r>
          </w:p>
        </w:tc>
      </w:tr>
      <w:tr>
        <w:trPr>
          <w:trHeight w:hRule="exact" w:val="26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Sports Development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328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113,900,000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2,000,000</w:t>
            </w:r>
          </w:p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463,200,000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4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52,000,000</w:t>
            </w:r>
          </w:p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Manpower and Employment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485,400,000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5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3,000,000</w:t>
            </w:r>
          </w:p>
        </w:tc>
      </w:tr>
      <w:tr>
        <w:trPr>
          <w:trHeight w:hRule="exact" w:val="1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4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12,000,000</w:t>
            </w:r>
          </w:p>
        </w:tc>
      </w:tr>
    </w:tbl>
    <w:p>
      <w:pPr>
        <w:autoSpaceDN w:val="0"/>
        <w:tabs>
          <w:tab w:pos="3200" w:val="left"/>
          <w:tab w:pos="4460" w:val="left"/>
          <w:tab w:pos="4528" w:val="left"/>
        </w:tabs>
        <w:autoSpaceDE w:val="0"/>
        <w:widowControl/>
        <w:spacing w:line="362" w:lineRule="auto" w:before="124" w:after="80"/>
        <w:ind w:left="2300" w:right="8208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Ministry of  of Irrigation 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Recurrent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 7,257,000,000 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66,075,000,000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18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96"/>
        </w:trPr>
        <w:tc>
          <w:tcPr>
            <w:tcW w:type="dxa" w:w="922"/>
            <w:vMerge w:val="restart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198</w:t>
            </w:r>
          </w:p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Irrigation</w:t>
            </w:r>
          </w:p>
        </w:tc>
        <w:tc>
          <w:tcPr>
            <w:tcW w:type="dxa" w:w="2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325,000,000</w:t>
            </w:r>
          </w:p>
        </w:tc>
        <w:tc>
          <w:tcPr>
            <w:tcW w:type="dxa" w:w="2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42,000,000</w:t>
            </w:r>
          </w:p>
        </w:tc>
      </w:tr>
      <w:tr>
        <w:trPr>
          <w:trHeight w:hRule="exact" w:val="172"/>
        </w:trPr>
        <w:tc>
          <w:tcPr>
            <w:tcW w:type="dxa" w:w="1994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922"/>
            <w:vMerge w:val="restart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282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3,336,000,000</w:t>
            </w:r>
          </w:p>
        </w:tc>
        <w:tc>
          <w:tcPr>
            <w:tcW w:type="dxa" w:w="2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59,967,000,000</w:t>
            </w:r>
          </w:p>
        </w:tc>
      </w:tr>
      <w:tr>
        <w:trPr>
          <w:trHeight w:hRule="exact" w:val="92"/>
        </w:trPr>
        <w:tc>
          <w:tcPr>
            <w:tcW w:type="dxa" w:w="1994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3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Irrigation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1994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809,000,000</w:t>
            </w:r>
          </w:p>
        </w:tc>
        <w:tc>
          <w:tcPr>
            <w:tcW w:type="dxa" w:w="2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40,000,000</w:t>
            </w:r>
          </w:p>
        </w:tc>
      </w:tr>
      <w:tr>
        <w:trPr>
          <w:trHeight w:hRule="exact" w:val="188"/>
        </w:trPr>
        <w:tc>
          <w:tcPr>
            <w:tcW w:type="dxa" w:w="1994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994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2,787,000,000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6,026,000,000</w:t>
            </w:r>
          </w:p>
        </w:tc>
      </w:tr>
      <w:tr>
        <w:trPr>
          <w:trHeight w:hRule="exact" w:val="4160"/>
        </w:trPr>
        <w:tc>
          <w:tcPr>
            <w:tcW w:type="dxa" w:w="1994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0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Total</w:t>
            </w:r>
          </w:p>
        </w:tc>
        <w:tc>
          <w:tcPr>
            <w:tcW w:type="dxa" w:w="4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2,187,279,595,000 1,088,596,963,000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.”.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4653"/>
        <w:gridCol w:w="4653"/>
        <w:gridCol w:w="4653"/>
      </w:tblGrid>
      <w:tr>
        <w:trPr>
          <w:trHeight w:hRule="exact" w:val="222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7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Second Schedule to the Principal enactment is hereby repealed and the following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2" w:after="0"/>
              <w:ind w:left="16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Second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 to the</w:t>
            </w:r>
          </w:p>
        </w:tc>
      </w:tr>
      <w:tr>
        <w:trPr>
          <w:trHeight w:hRule="exact" w:val="392"/>
        </w:trPr>
        <w:tc>
          <w:tcPr>
            <w:tcW w:type="dxa" w:w="9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 is substituted therefor:–</w:t>
            </w:r>
          </w:p>
        </w:tc>
        <w:tc>
          <w:tcPr>
            <w:tcW w:type="dxa" w:w="465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29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Principal</w:t>
      </w:r>
    </w:p>
    <w:p>
      <w:pPr>
        <w:autoSpaceDN w:val="0"/>
        <w:autoSpaceDE w:val="0"/>
        <w:widowControl/>
        <w:spacing w:line="238" w:lineRule="auto" w:before="10" w:after="0"/>
        <w:ind w:left="0" w:right="28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autoSpaceDN w:val="0"/>
        <w:autoSpaceDE w:val="0"/>
        <w:widowControl/>
        <w:spacing w:line="235" w:lineRule="auto" w:before="54" w:after="0"/>
        <w:ind w:left="0" w:right="6186" w:firstLine="0"/>
        <w:jc w:val="right"/>
      </w:pPr>
      <w:r>
        <w:rPr>
          <w:rFonts w:ascii="Times" w:hAnsi="Times" w:eastAsia="Times"/>
          <w:b/>
          <w:i w:val="0"/>
          <w:color w:val="221F1F"/>
          <w:sz w:val="16"/>
        </w:rPr>
        <w:t>“SECOND  SCHEDULE</w:t>
      </w:r>
    </w:p>
    <w:p>
      <w:pPr>
        <w:autoSpaceDN w:val="0"/>
        <w:autoSpaceDE w:val="0"/>
        <w:widowControl/>
        <w:spacing w:line="238" w:lineRule="auto" w:before="194" w:after="0"/>
        <w:ind w:left="0" w:right="63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ESTIMATE — 2022</w:t>
      </w:r>
    </w:p>
    <w:p>
      <w:pPr>
        <w:autoSpaceDN w:val="0"/>
        <w:tabs>
          <w:tab w:pos="2354" w:val="left"/>
        </w:tabs>
        <w:autoSpaceDE w:val="0"/>
        <w:widowControl/>
        <w:spacing w:line="238" w:lineRule="auto" w:before="174" w:after="0"/>
        <w:ind w:left="20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/>
          <w:i w:val="0"/>
          <w:color w:val="221F1F"/>
          <w:sz w:val="16"/>
        </w:rPr>
        <w:t>Expenditure of the Government, Authorized by the Constitution and other Laws and to be charged on the Consolidated Fund</w:t>
      </w:r>
    </w:p>
    <w:p>
      <w:pPr>
        <w:autoSpaceDN w:val="0"/>
        <w:tabs>
          <w:tab w:pos="2824" w:val="left"/>
          <w:tab w:pos="4750" w:val="left"/>
          <w:tab w:pos="7122" w:val="left"/>
          <w:tab w:pos="8682" w:val="left"/>
          <w:tab w:pos="9926" w:val="left"/>
          <w:tab w:pos="10902" w:val="left"/>
        </w:tabs>
        <w:autoSpaceDE w:val="0"/>
        <w:widowControl/>
        <w:spacing w:line="238" w:lineRule="auto" w:before="356" w:after="0"/>
        <w:ind w:left="231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Head 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Unit/Ministry/Department 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Provision of the Constitution 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Expenditure 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Recurrent 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Capital 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>Total</w:t>
      </w:r>
    </w:p>
    <w:p>
      <w:pPr>
        <w:autoSpaceDN w:val="0"/>
        <w:tabs>
          <w:tab w:pos="2922" w:val="left"/>
          <w:tab w:pos="4996" w:val="left"/>
          <w:tab w:pos="7136" w:val="left"/>
          <w:tab w:pos="8602" w:val="left"/>
          <w:tab w:pos="9764" w:val="left"/>
        </w:tabs>
        <w:autoSpaceDE w:val="0"/>
        <w:widowControl/>
        <w:spacing w:line="238" w:lineRule="auto" w:before="6" w:after="0"/>
        <w:ind w:left="238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No. 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or Institution by whom 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and Law under which 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Programme 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Expenditure 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>Expenditure Expenditure</w:t>
      </w:r>
    </w:p>
    <w:p>
      <w:pPr>
        <w:autoSpaceDN w:val="0"/>
        <w:tabs>
          <w:tab w:pos="4848" w:val="left"/>
          <w:tab w:pos="8914" w:val="left"/>
          <w:tab w:pos="10076" w:val="left"/>
          <w:tab w:pos="10976" w:val="left"/>
        </w:tabs>
        <w:autoSpaceDE w:val="0"/>
        <w:widowControl/>
        <w:spacing w:line="235" w:lineRule="auto" w:before="8" w:after="0"/>
        <w:ind w:left="290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>expenditure is incurred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expenditure is authorized 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Rs. 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Rs. 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>Rs.</w:t>
      </w:r>
    </w:p>
    <w:p>
      <w:pPr>
        <w:autoSpaceDN w:val="0"/>
        <w:tabs>
          <w:tab w:pos="2622" w:val="left"/>
          <w:tab w:pos="7002" w:val="left"/>
          <w:tab w:pos="8726" w:val="left"/>
          <w:tab w:pos="9978" w:val="left"/>
          <w:tab w:pos="10764" w:val="left"/>
        </w:tabs>
        <w:autoSpaceDE w:val="0"/>
        <w:widowControl/>
        <w:spacing w:line="238" w:lineRule="auto" w:before="114" w:after="0"/>
        <w:ind w:left="24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Excellency the President Article 36 of the Constitution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Programme 01-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4,680,000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—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4,680,000</w:t>
      </w:r>
    </w:p>
    <w:p>
      <w:pPr>
        <w:autoSpaceDN w:val="0"/>
        <w:tabs>
          <w:tab w:pos="7002" w:val="left"/>
        </w:tabs>
        <w:autoSpaceDE w:val="0"/>
        <w:widowControl/>
        <w:spacing w:line="238" w:lineRule="auto" w:before="12" w:after="0"/>
        <w:ind w:left="193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Operational</w:t>
      </w:r>
    </w:p>
    <w:p>
      <w:pPr>
        <w:autoSpaceDN w:val="0"/>
        <w:autoSpaceDE w:val="0"/>
        <w:widowControl/>
        <w:spacing w:line="235" w:lineRule="auto" w:before="14" w:after="186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Judges of the Superior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108 of the Constitution Programme 01-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81,000,000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81,000,000</w:t>
            </w:r>
          </w:p>
        </w:tc>
      </w:tr>
      <w:tr>
        <w:trPr>
          <w:trHeight w:hRule="exact" w:val="224"/>
        </w:trPr>
        <w:tc>
          <w:tcPr>
            <w:tcW w:type="dxa" w:w="2327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" w:after="150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9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Public Service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IX  of the Constitution Programme 01-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10,260,000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2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10,260,000</w:t>
            </w:r>
          </w:p>
        </w:tc>
      </w:tr>
      <w:tr>
        <w:trPr>
          <w:trHeight w:hRule="exact" w:val="2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5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186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5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6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 Service Commission Chapter  XV A  of the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2,520,000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2,520,000</w:t>
            </w:r>
          </w:p>
        </w:tc>
      </w:tr>
      <w:tr>
        <w:trPr>
          <w:trHeight w:hRule="exact" w:val="20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10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39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02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Police Commission Chapter  XVIII A 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8,100,000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8,100,000</w:t>
            </w:r>
          </w:p>
        </w:tc>
      </w:tr>
      <w:tr>
        <w:trPr>
          <w:trHeight w:hRule="exact" w:val="234"/>
        </w:trPr>
        <w:tc>
          <w:tcPr>
            <w:tcW w:type="dxa" w:w="232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2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6" w:after="38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62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 Commission to Investigate</w:t>
            </w:r>
          </w:p>
        </w:tc>
        <w:tc>
          <w:tcPr>
            <w:tcW w:type="dxa" w:w="3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Commission  to Investigate 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4,740,000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4,740,000</w:t>
            </w:r>
          </w:p>
        </w:tc>
      </w:tr>
      <w:tr>
        <w:trPr>
          <w:trHeight w:hRule="exact" w:val="280"/>
        </w:trPr>
        <w:tc>
          <w:tcPr>
            <w:tcW w:type="dxa" w:w="1994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4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Allegations of Bribery or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Allegations of Bribery or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2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994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4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Corruption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8" w:after="310"/>
        <w:ind w:left="0" w:right="77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Act, No. 19 of 1994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90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 Parliament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6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65 of the Constitution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2,700,000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2,700,000</w:t>
            </w:r>
          </w:p>
        </w:tc>
      </w:tr>
    </w:tbl>
    <w:p>
      <w:pPr>
        <w:autoSpaceDN w:val="0"/>
        <w:autoSpaceDE w:val="0"/>
        <w:widowControl/>
        <w:spacing w:line="238" w:lineRule="auto" w:before="46" w:after="34"/>
        <w:ind w:left="0" w:right="60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Operational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410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 Election Commission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2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5,940,000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5,940,000</w:t>
            </w:r>
          </w:p>
        </w:tc>
      </w:tr>
      <w:tr>
        <w:trPr>
          <w:trHeight w:hRule="exact" w:val="43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103 of the Constitution Programme 01-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8" w:after="0"/>
        <w:ind w:left="0" w:right="60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Operational</w:t>
      </w:r>
    </w:p>
    <w:p>
      <w:pPr>
        <w:autoSpaceDN w:val="0"/>
        <w:autoSpaceDE w:val="0"/>
        <w:widowControl/>
        <w:spacing w:line="238" w:lineRule="auto" w:before="94" w:after="310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74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 National Audit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5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153 of the Constitution 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1,880,000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1,880,000</w:t>
            </w:r>
          </w:p>
        </w:tc>
      </w:tr>
      <w:tr>
        <w:trPr>
          <w:trHeight w:hRule="exact" w:val="290"/>
        </w:trPr>
        <w:tc>
          <w:tcPr>
            <w:tcW w:type="dxa" w:w="2327"/>
            <w:vMerge/>
            <w:tcBorders/>
          </w:tcPr>
          <w:p/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4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8" w:after="310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70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 Office of the Parliamentary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156 of the Constitution 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1,620,000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1,620,000</w:t>
            </w:r>
          </w:p>
        </w:tc>
      </w:tr>
      <w:tr>
        <w:trPr>
          <w:trHeight w:hRule="exact" w:val="280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7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Commissioner for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9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Administration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7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3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172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Unit/Ministry/Department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Provision of the Constitution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4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Total</w:t>
            </w:r>
          </w:p>
        </w:tc>
      </w:tr>
      <w:tr>
        <w:trPr>
          <w:trHeight w:hRule="exact" w:val="18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or Institution by whom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and Law under which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Programme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74"/>
        </w:trPr>
        <w:tc>
          <w:tcPr>
            <w:tcW w:type="dxa" w:w="3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 is incurred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expenditure is authorized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6"/>
        </w:trPr>
        <w:tc>
          <w:tcPr>
            <w:tcW w:type="dxa" w:w="3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7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111 Ministry of Health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Medical Ordinance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</w:t>
            </w:r>
          </w:p>
        </w:tc>
      </w:tr>
      <w:tr>
        <w:trPr>
          <w:trHeight w:hRule="exact" w:val="264"/>
        </w:trPr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(Chapter 105)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0" w:after="26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0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249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Treasury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Foreign Loans Act,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01-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1,334,000,000,000 1,505,000,000,000 2,839,000,000,000</w:t>
            </w:r>
          </w:p>
        </w:tc>
      </w:tr>
      <w:tr>
        <w:trPr>
          <w:trHeight w:hRule="exact" w:val="22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Operations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29 of 1957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</w:tr>
      <w:tr>
        <w:trPr>
          <w:trHeight w:hRule="exact" w:val="23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(Section 2 paragraphs 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</w:tr>
    </w:tbl>
    <w:p>
      <w:pPr>
        <w:autoSpaceDN w:val="0"/>
        <w:tabs>
          <w:tab w:pos="4722" w:val="left"/>
        </w:tabs>
        <w:autoSpaceDE w:val="0"/>
        <w:widowControl/>
        <w:spacing w:line="262" w:lineRule="auto" w:before="18" w:after="196"/>
        <w:ind w:left="1916" w:right="705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 (</w:t>
      </w:r>
      <w:r>
        <w:rPr>
          <w:rFonts w:ascii="Times" w:hAnsi="Times" w:eastAsia="Times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)), Local Treasury Bills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Ordinance (Chapter 417)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Section 6(1)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Active Liability Management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Act, No. 8 of 2018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6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253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Pensions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Widows’ and Orphans’ Pension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62,000,000,000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62,000,000,000</w:t>
            </w:r>
          </w:p>
        </w:tc>
      </w:tr>
    </w:tbl>
    <w:p>
      <w:pPr>
        <w:autoSpaceDN w:val="0"/>
        <w:autoSpaceDE w:val="0"/>
        <w:widowControl/>
        <w:spacing w:line="238" w:lineRule="auto" w:before="18" w:after="18"/>
        <w:ind w:left="0" w:right="61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Fund Ordinance (Chapter 431), Operational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04"/>
        </w:trPr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0" w:right="1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1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Widowers’ and</w:t>
            </w:r>
          </w:p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</w:tr>
      <w:tr>
        <w:trPr>
          <w:trHeight w:hRule="exact" w:val="236"/>
        </w:trPr>
        <w:tc>
          <w:tcPr>
            <w:tcW w:type="dxa" w:w="4653"/>
            <w:vMerge/>
            <w:tcBorders/>
          </w:tcPr>
          <w:p/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Orphans’ Pensions Act, No. 24</w:t>
            </w:r>
          </w:p>
        </w:tc>
        <w:tc>
          <w:tcPr>
            <w:tcW w:type="dxa" w:w="4653"/>
            <w:vMerge/>
            <w:tcBorders/>
          </w:tcPr>
          <w:p/>
        </w:tc>
      </w:tr>
    </w:tbl>
    <w:p>
      <w:pPr>
        <w:autoSpaceDN w:val="0"/>
        <w:tabs>
          <w:tab w:pos="4722" w:val="left"/>
        </w:tabs>
        <w:autoSpaceDE w:val="0"/>
        <w:widowControl/>
        <w:spacing w:line="266" w:lineRule="auto" w:before="14" w:after="0"/>
        <w:ind w:left="1936" w:right="720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1983, Widows’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Orphans’ Pension Scheme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(Armed Forces) Act, No. 18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1970, School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Teachers’ Pensions Act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(Chapter 432)</w:t>
      </w:r>
    </w:p>
    <w:p>
      <w:pPr>
        <w:sectPr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00.0" w:type="dxa"/>
      </w:tblPr>
      <w:tblGrid>
        <w:gridCol w:w="4653"/>
        <w:gridCol w:w="4653"/>
        <w:gridCol w:w="4653"/>
      </w:tblGrid>
      <w:tr>
        <w:trPr>
          <w:trHeight w:hRule="exact" w:val="226"/>
        </w:trPr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Third Schedule to the Principal enactment is hereby repealed and the</w:t>
            </w:r>
          </w:p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44" w:right="100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Third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 to</w:t>
            </w:r>
          </w:p>
        </w:tc>
      </w:tr>
      <w:tr>
        <w:trPr>
          <w:trHeight w:hRule="exact" w:val="350"/>
        </w:trPr>
        <w:tc>
          <w:tcPr>
            <w:tcW w:type="dxa" w:w="8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7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 Schedule is substituted therefor:-</w:t>
            </w:r>
          </w:p>
        </w:tc>
        <w:tc>
          <w:tcPr>
            <w:tcW w:type="dxa" w:w="465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0"/>
        <w:ind w:left="10780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the principal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autoSpaceDN w:val="0"/>
        <w:autoSpaceDE w:val="0"/>
        <w:widowControl/>
        <w:spacing w:line="238" w:lineRule="auto" w:before="330" w:after="0"/>
        <w:ind w:left="0" w:right="6152" w:firstLine="0"/>
        <w:jc w:val="right"/>
      </w:pPr>
      <w:r>
        <w:rPr>
          <w:rFonts w:ascii="Times" w:hAnsi="Times" w:eastAsia="Times"/>
          <w:b/>
          <w:i w:val="0"/>
          <w:color w:val="221F1F"/>
          <w:sz w:val="16"/>
        </w:rPr>
        <w:t>“THIRD SCHEDULE</w:t>
      </w:r>
    </w:p>
    <w:p>
      <w:pPr>
        <w:autoSpaceDN w:val="0"/>
        <w:autoSpaceDE w:val="0"/>
        <w:widowControl/>
        <w:spacing w:line="238" w:lineRule="auto" w:before="56" w:after="6"/>
        <w:ind w:left="0" w:right="62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ESTIMATE — 2022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23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2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Limits of Advance Accounts Activities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8" w:after="0"/>
              <w:ind w:left="0" w:right="3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8" w:after="0"/>
              <w:ind w:left="0" w:right="38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8" w:after="0"/>
              <w:ind w:left="38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20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8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6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3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98" w:right="0" w:firstLine="0"/>
              <w:jc w:val="left"/>
            </w:pP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8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0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60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11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38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4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30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3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 Excellency the President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00101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18,000,000 125,000,000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5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Prime Minister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00201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4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Judges of the Superior Courts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00401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5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Cabinet of Ministers 00501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3,200,000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06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60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Public Service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00601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10,000,000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 Service Commission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00701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2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Police Commission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00801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2,200,000  15,000,000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Administrative Appeals Tribunal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00901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8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 to Investigate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Allegations of Bribery or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7,000,000  40,000,000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7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01001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12,000,000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6" w:right="1440" w:bottom="143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68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5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1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18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Commision to Investigate</w:t>
            </w:r>
          </w:p>
        </w:tc>
        <w:tc>
          <w:tcPr>
            <w:tcW w:type="dxa" w:w="2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1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01002 Advancing monies to be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54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Allegations of Bribery or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used in bribery detection as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100,000,000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1,000,000 275,000,000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1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bribes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Finance Commission 01101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28,000,000 150,000,000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5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5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Leader of the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1,200,000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House of Parliament</w:t>
            </w:r>
          </w:p>
        </w:tc>
        <w:tc>
          <w:tcPr>
            <w:tcW w:type="dxa" w:w="2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01701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1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Office of the Chief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1,800,000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Whip of Parliament</w:t>
            </w:r>
          </w:p>
        </w:tc>
        <w:tc>
          <w:tcPr>
            <w:tcW w:type="dxa" w:w="2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01801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Leader of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6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Opposition of Parliament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01901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1,700,000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Elections Commission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02001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20,000,000 120,000,000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Audit Office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02101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80,000,000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60,000,000 260,000,000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51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Parliamentary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5,200,000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Commissioner for Administration 02201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Delimitation Commission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6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5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Buddha Sasana,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31,500,000 220,000,000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Religious and Cultural Affairs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10101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2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3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94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81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Finance Economic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2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Stabilization and National Polices 10201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15,200,000 133,000,000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Defence</w:t>
            </w:r>
          </w:p>
        </w:tc>
        <w:tc>
          <w:tcPr>
            <w:tcW w:type="dxa" w:w="3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10301 Advances to Public Officers 130,000,000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67,000,000 355,000,000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4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Mass Media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5,100,000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37,000,000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81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Justice, Prisons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74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Affairs and Constitutional Reforms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11001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39,000,000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23,400,000 210,000,000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Health</w:t>
            </w:r>
          </w:p>
        </w:tc>
        <w:tc>
          <w:tcPr>
            <w:tcW w:type="dxa" w:w="3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11101 Advances to Public 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1,744,000,000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1,422,500,000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3,525,000,000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Foreign Affairs Minister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30,400,000 144,000,000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2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</w:t>
            </w:r>
          </w:p>
        </w:tc>
        <w:tc>
          <w:tcPr>
            <w:tcW w:type="dxa" w:w="81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Trade, Commerce and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6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Food Security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7,100,000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65,000,000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92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</w:t>
            </w:r>
          </w:p>
        </w:tc>
        <w:tc>
          <w:tcPr>
            <w:tcW w:type="dxa" w:w="81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Transport and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Highways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11701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38,000,000</w:t>
            </w:r>
          </w:p>
        </w:tc>
        <w:tc>
          <w:tcPr>
            <w:tcW w:type="dxa" w:w="2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15,400,000 116,000,000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Agriculture</w:t>
            </w:r>
          </w:p>
        </w:tc>
        <w:tc>
          <w:tcPr>
            <w:tcW w:type="dxa" w:w="56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11801 Advances to Public Officers 111,000,000  44,000,000 285,000,000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6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Power and Energy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9,500,000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7,200,000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Tourism and Lands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12,500,000 115,000,000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2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4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</w:t>
            </w:r>
          </w:p>
        </w:tc>
        <w:tc>
          <w:tcPr>
            <w:tcW w:type="dxa" w:w="81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Urban Development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Housing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12301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53,500,000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21,350,000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474,000,000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Education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3,240,000,000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1,637,000,000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4,840,000,000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8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</w:t>
            </w:r>
          </w:p>
        </w:tc>
        <w:tc>
          <w:tcPr>
            <w:tcW w:type="dxa" w:w="81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Public Administration,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1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Home Affairs, Provincial Councils</w:t>
            </w:r>
          </w:p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50" w:after="54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and Local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4653"/>
        <w:gridCol w:w="4653"/>
        <w:gridCol w:w="4653"/>
      </w:tblGrid>
      <w:tr>
        <w:trPr>
          <w:trHeight w:hRule="exact" w:val="216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7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13001 Advances to Public Officers</w:t>
            </w:r>
            <w:r>
              <w:rPr>
                <w:w w:val="97.50000238418579"/>
                <w:rFonts w:ascii="Times" w:hAnsi="Times" w:eastAsia="Times"/>
                <w:b w:val="0"/>
                <w:i w:val="0"/>
                <w:color w:val="000000"/>
                <w:sz w:val="16"/>
              </w:rPr>
              <w:t>1,100,000,000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732,000,000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  4,720,000,000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2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8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4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6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60" w:right="0" w:firstLine="0"/>
              <w:jc w:val="left"/>
            </w:pP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8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66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</w:t>
            </w:r>
          </w:p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8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Plantation Industries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34,300,000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15,500,000 103,700,000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Industries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90,000,000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36,200,000 210,000,000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Fisheries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15101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9,500,000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4,800,000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44,000,000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Environment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16001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39</w:t>
            </w:r>
          </w:p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Wildlife and Forest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Conservation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16101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3,100,000  25,000,000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Water Supply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3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</w:t>
            </w:r>
          </w:p>
        </w:tc>
        <w:tc>
          <w:tcPr>
            <w:tcW w:type="dxa" w:w="80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Women, Child Affairs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6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3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Social Empowerment</w:t>
            </w:r>
          </w:p>
        </w:tc>
        <w:tc>
          <w:tcPr>
            <w:tcW w:type="dxa" w:w="3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17101 Advances to Public Officers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80,000,000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38,000,000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 190,000,000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Ports, Shipping and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Aviation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,500,000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5,200,000  43,000,000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5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Technology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300,000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8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</w:t>
            </w:r>
          </w:p>
        </w:tc>
        <w:tc>
          <w:tcPr>
            <w:tcW w:type="dxa" w:w="5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Investment Promotion 18701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300,000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Public Security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90,800,000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72,550,000 110,000,000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46</w:t>
            </w:r>
          </w:p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Labour and Foreign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Employment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19301 Advances to Public Officers    80,000,000  30,000,000  170,000,000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Sport and Youth Affairs19401 Advances to Public Officers    56,000,000  19,000,000  145,000,000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3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20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48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Irrigation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19801 Advances to Public Officers    21,500,000</w:t>
            </w:r>
          </w:p>
        </w:tc>
        <w:tc>
          <w:tcPr>
            <w:tcW w:type="dxa" w:w="1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3,400,000   95,000,000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551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49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Buddhist Affairs</w:t>
            </w:r>
          </w:p>
        </w:tc>
        <w:tc>
          <w:tcPr>
            <w:tcW w:type="dxa" w:w="573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20101 Advances to Public Officers    40,000,000  20,000,000  100,000,000</w:t>
            </w:r>
          </w:p>
        </w:tc>
        <w:tc>
          <w:tcPr>
            <w:tcW w:type="dxa" w:w="18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</w:t>
            </w:r>
          </w:p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Muslim Religious</w:t>
            </w:r>
          </w:p>
        </w:tc>
      </w:tr>
      <w:tr>
        <w:trPr>
          <w:trHeight w:hRule="exact" w:val="274"/>
        </w:trPr>
        <w:tc>
          <w:tcPr>
            <w:tcW w:type="dxa" w:w="1551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51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Cultural Affairs</w:t>
            </w:r>
          </w:p>
        </w:tc>
        <w:tc>
          <w:tcPr>
            <w:tcW w:type="dxa" w:w="55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20201 Advances to Public Officers    3,500,000     2,000,000   14,000,000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Christian Religious</w:t>
            </w:r>
          </w:p>
        </w:tc>
      </w:tr>
      <w:tr>
        <w:trPr>
          <w:trHeight w:hRule="exact" w:val="296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5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52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Affairs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20301 Advances to Public Officers     2,500,000</w:t>
            </w:r>
          </w:p>
        </w:tc>
        <w:tc>
          <w:tcPr>
            <w:tcW w:type="dxa" w:w="1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1,200,000   12,000,000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Hindu Religious</w:t>
            </w:r>
          </w:p>
        </w:tc>
      </w:tr>
      <w:tr>
        <w:trPr>
          <w:trHeight w:hRule="exact" w:val="12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Cultural Affairs</w:t>
            </w:r>
          </w:p>
        </w:tc>
        <w:tc>
          <w:tcPr>
            <w:tcW w:type="dxa" w:w="55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20401 Advances to Public Officers     7,500,000     4,400,000   30,000,000</w:t>
            </w:r>
          </w:p>
        </w:tc>
        <w:tc>
          <w:tcPr>
            <w:tcW w:type="dxa" w:w="2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53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Trustee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20501 Advances to Public Officers</w:t>
            </w:r>
          </w:p>
        </w:tc>
        <w:tc>
          <w:tcPr>
            <w:tcW w:type="dxa" w:w="2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3,800,000     2,300,000  14,000,000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1551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54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Cultural Affairs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20601 Advances to Public Officers</w:t>
            </w:r>
          </w:p>
        </w:tc>
        <w:tc>
          <w:tcPr>
            <w:tcW w:type="dxa" w:w="2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40,000,000    18,000,000 120,000,000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1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55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Archaeology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20701 Advances to Public Officers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</w:t>
            </w:r>
          </w:p>
        </w:tc>
        <w:tc>
          <w:tcPr>
            <w:tcW w:type="dxa" w:w="1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35,000,000 160,000,000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551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56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Museums 20801 Advances to Public Officers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70,000,000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551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57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Archives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20901 Advances to Public Officers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3,100,000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551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58</w:t>
            </w:r>
          </w:p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20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21001 Advances to Public Officers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13,000,000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8,700,000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59</w:t>
            </w:r>
          </w:p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Printing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21101 Advances to Public Officers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70,000,000</w:t>
            </w:r>
          </w:p>
        </w:tc>
        <w:tc>
          <w:tcPr>
            <w:tcW w:type="dxa" w:w="1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60,000,000 350,000,000</w:t>
            </w:r>
          </w:p>
        </w:tc>
        <w:tc>
          <w:tcPr>
            <w:tcW w:type="dxa" w:w="2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Examination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21201 Advances to Public Officers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1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22,000,000 100,000,000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551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61</w:t>
            </w:r>
          </w:p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Educational</w:t>
            </w:r>
          </w:p>
        </w:tc>
      </w:tr>
      <w:tr>
        <w:trPr>
          <w:trHeight w:hRule="exact" w:val="24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Publications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21301 Advances to Public Officers   15,000,000</w:t>
            </w:r>
          </w:p>
        </w:tc>
        <w:tc>
          <w:tcPr>
            <w:tcW w:type="dxa" w:w="1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9,300,000  65,000,000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62</w:t>
            </w:r>
          </w:p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Educational</w:t>
            </w:r>
          </w:p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63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Publications</w:t>
            </w:r>
          </w:p>
        </w:tc>
        <w:tc>
          <w:tcPr>
            <w:tcW w:type="dxa" w:w="75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21302 Printing and Publicity and</w:t>
            </w:r>
          </w:p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5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Sales of Publications</w:t>
            </w:r>
          </w:p>
        </w:tc>
        <w:tc>
          <w:tcPr>
            <w:tcW w:type="dxa" w:w="49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4,600,000,000    4,600,000,000 12,000,000,000 1,600,000,000</w:t>
            </w:r>
          </w:p>
        </w:tc>
      </w:tr>
      <w:tr>
        <w:trPr>
          <w:trHeight w:hRule="exact" w:val="2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Technical</w:t>
            </w:r>
          </w:p>
        </w:tc>
      </w:tr>
      <w:tr>
        <w:trPr>
          <w:trHeight w:hRule="exact" w:val="21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Education and Training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21501 Advances to Public Officers  60,000,000</w:t>
            </w:r>
          </w:p>
        </w:tc>
        <w:tc>
          <w:tcPr>
            <w:tcW w:type="dxa" w:w="1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40,000,000 150,000,000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38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396"/>
        <w:gridCol w:w="1396"/>
        <w:gridCol w:w="1396"/>
        <w:gridCol w:w="1396"/>
        <w:gridCol w:w="1396"/>
        <w:gridCol w:w="1396"/>
        <w:gridCol w:w="1396"/>
        <w:gridCol w:w="1396"/>
        <w:gridCol w:w="1396"/>
        <w:gridCol w:w="1396"/>
      </w:tblGrid>
      <w:tr>
        <w:trPr>
          <w:trHeight w:hRule="exact" w:val="1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8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6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396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Social Services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3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0"/>
        </w:trPr>
        <w:tc>
          <w:tcPr>
            <w:tcW w:type="dxa" w:w="1396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64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556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5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8376"/>
            <w:gridSpan w:val="6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2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46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21601 Advances to Public Officers  25,000,000  15,300,000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6"/>
        </w:trPr>
        <w:tc>
          <w:tcPr>
            <w:tcW w:type="dxa" w:w="1396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65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Probation and</w:t>
            </w:r>
          </w:p>
        </w:tc>
        <w:tc>
          <w:tcPr>
            <w:tcW w:type="dxa" w:w="26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21701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4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Child Care Services</w:t>
            </w:r>
          </w:p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396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66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Sports</w:t>
            </w:r>
          </w:p>
        </w:tc>
        <w:tc>
          <w:tcPr>
            <w:tcW w:type="dxa" w:w="26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21901 Advances to Public Officers</w:t>
            </w:r>
          </w:p>
        </w:tc>
        <w:tc>
          <w:tcPr>
            <w:tcW w:type="dxa" w:w="108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13,000,000</w:t>
            </w:r>
          </w:p>
        </w:tc>
        <w:tc>
          <w:tcPr>
            <w:tcW w:type="dxa" w:w="185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9,500,000  50,000,000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2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1396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67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Ayurveda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22001 Advances to Public Officers</w:t>
            </w:r>
          </w:p>
        </w:tc>
        <w:tc>
          <w:tcPr>
            <w:tcW w:type="dxa" w:w="2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50,000,000   36,000,000 140,000,000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1"/>
        </w:trPr>
        <w:tc>
          <w:tcPr>
            <w:tcW w:type="dxa" w:w="1396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68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Labour</w:t>
            </w:r>
          </w:p>
        </w:tc>
        <w:tc>
          <w:tcPr>
            <w:tcW w:type="dxa" w:w="55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22101 Advances to Public Officers 100,000,000   70,000,000 290,000,000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9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69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Army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22201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3,550,000,000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3,000,000,000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4,000,000,000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396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Navy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22301 Advances to Public Officers</w:t>
            </w:r>
          </w:p>
        </w:tc>
        <w:tc>
          <w:tcPr>
            <w:tcW w:type="dxa" w:w="2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500,000,000        400,000,000      600,000,000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4"/>
        </w:trPr>
        <w:tc>
          <w:tcPr>
            <w:tcW w:type="dxa" w:w="1396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71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Navy</w:t>
            </w:r>
          </w:p>
        </w:tc>
        <w:tc>
          <w:tcPr>
            <w:tcW w:type="dxa" w:w="55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22302 Stores Advance Account</w:t>
            </w:r>
          </w:p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396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72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Air Force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6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(Explosive items)</w:t>
            </w:r>
          </w:p>
        </w:tc>
        <w:tc>
          <w:tcPr>
            <w:tcW w:type="dxa" w:w="2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550,000,000 450,000,000 200,000,000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3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22401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400,000,000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320,000,000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400,000,000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7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73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Police</w:t>
            </w:r>
          </w:p>
        </w:tc>
        <w:tc>
          <w:tcPr>
            <w:tcW w:type="dxa" w:w="3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22501 Advances to Public 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1,200,000,000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1,000,000,000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1,200,000,000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6"/>
        </w:trPr>
        <w:tc>
          <w:tcPr>
            <w:tcW w:type="dxa" w:w="1396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74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Immigration and</w:t>
            </w:r>
          </w:p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6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22601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20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30,000,000 180,000,000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4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Emigration</w:t>
            </w:r>
          </w:p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396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Registration of</w:t>
            </w:r>
          </w:p>
        </w:tc>
        <w:tc>
          <w:tcPr>
            <w:tcW w:type="dxa" w:w="26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22701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45,000,000</w:t>
            </w:r>
          </w:p>
        </w:tc>
        <w:tc>
          <w:tcPr>
            <w:tcW w:type="dxa" w:w="20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40,000,000 170,000,000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4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396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76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Courts Administration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22801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500,000,000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2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350,000,000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1,500,000,000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4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0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6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Attorney General’s Department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22901 Advances to Public Officers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17,000,000  80,000,000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Legal Draftsman’s Department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23001 Advances to Public Officers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4,200,000  19,000,000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Debt Conciliation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23101 Advances to Public Officers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1,000,000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Prisons</w:t>
            </w:r>
          </w:p>
        </w:tc>
        <w:tc>
          <w:tcPr>
            <w:tcW w:type="dxa" w:w="57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23201 Advances to Public Officers 150,000,000 130,000,000 250,000,000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Prisons</w:t>
            </w:r>
          </w:p>
        </w:tc>
        <w:tc>
          <w:tcPr>
            <w:tcW w:type="dxa" w:w="57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23202 Prisons Industrial and</w:t>
            </w:r>
          </w:p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4" w:after="34"/>
        <w:ind w:left="0" w:right="23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Agricultural Undertakings    110,000,000 120,000,000  65,000,000 15,000,000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46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8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82</w:t>
            </w:r>
          </w:p>
        </w:tc>
        <w:tc>
          <w:tcPr>
            <w:tcW w:type="dxa" w:w="82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83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Analyst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23301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2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7,000,000  35,000,000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Registrar of the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84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Supreme Court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23401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15,000,000   10,500,000   65,000,000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Law Commission of Sri Lanka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700,000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85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Official Languages 23601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7,000,000    5,200,000   29,000,000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86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Planning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2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4,500,000  20,000,000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8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87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Fiscal Policy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23801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3,500,000    1,800,000   16,000,000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4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88</w:t>
            </w:r>
          </w:p>
        </w:tc>
        <w:tc>
          <w:tcPr>
            <w:tcW w:type="dxa" w:w="82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External Resources 23901 Advances to Public Officers    8,000,000    4,000,000   30,000,000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9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89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Budget</w:t>
            </w:r>
          </w:p>
        </w:tc>
        <w:tc>
          <w:tcPr>
            <w:tcW w:type="dxa" w:w="57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24001 Advances to Public Officers    8,000,000    5,000,000  35,000,000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1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Enterprises</w:t>
            </w:r>
          </w:p>
        </w:tc>
        <w:tc>
          <w:tcPr>
            <w:tcW w:type="dxa" w:w="4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24101 Advances to Public Officers     4,000,000    3,400,000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91</w:t>
            </w:r>
          </w:p>
        </w:tc>
        <w:tc>
          <w:tcPr>
            <w:tcW w:type="dxa" w:w="822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Services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6,000,000</w:t>
            </w:r>
          </w:p>
        </w:tc>
        <w:tc>
          <w:tcPr>
            <w:tcW w:type="dxa" w:w="2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4,000,000   26,000,000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50" w:after="0"/>
              <w:ind w:left="0" w:right="1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92</w:t>
            </w:r>
          </w:p>
        </w:tc>
        <w:tc>
          <w:tcPr>
            <w:tcW w:type="dxa" w:w="82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Development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Finance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24301 Advances to Public Officers</w:t>
            </w:r>
          </w:p>
        </w:tc>
        <w:tc>
          <w:tcPr>
            <w:tcW w:type="dxa" w:w="31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4,000,000    2,000,000   14,000,000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93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2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Trade and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Investment Policies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24401 Advances to Public Officers</w:t>
            </w:r>
          </w:p>
        </w:tc>
        <w:tc>
          <w:tcPr>
            <w:tcW w:type="dxa" w:w="31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3,500,000     2,700,000   14,000,000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94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Finance</w:t>
            </w:r>
          </w:p>
        </w:tc>
        <w:tc>
          <w:tcPr>
            <w:tcW w:type="dxa" w:w="57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24501 Advances to Public Officers     4,000,000     3,900,000  15,000,000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0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6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4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4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 of Inland Revenue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60" w:right="0" w:firstLine="0"/>
              <w:jc w:val="left"/>
            </w:pP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0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9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6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5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0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0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24601 Advances to Public Officers   90,000,000   85,300,000  415,000,000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Customs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24701 Advances to Public Officers   60,000,000   52,000,000  250,000,000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97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Customs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24702 Seized and forfeited goods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 Account</w:t>
            </w:r>
          </w:p>
        </w:tc>
        <w:tc>
          <w:tcPr>
            <w:tcW w:type="dxa" w:w="2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18,000,000    6,000,000   85,000,000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Excise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24801 Advances to Public Officers  46,000,000   40,000,000 200,000,000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7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Treasury</w:t>
            </w:r>
          </w:p>
        </w:tc>
        <w:tc>
          <w:tcPr>
            <w:tcW w:type="dxa" w:w="2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24901 Advances to Public Officers</w:t>
            </w:r>
          </w:p>
        </w:tc>
        <w:tc>
          <w:tcPr>
            <w:tcW w:type="dxa" w:w="29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8,000,000    6,000,000   35,000,000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Operations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25001 Advances to Public Officers     4,500,000    2,800,000   16,000,000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101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55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25002 Advances for Payments on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behalf of other Governments   1,600,000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7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25003 Miscellaneous Advances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10,000,000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2,000,000 200,000,000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Valuation</w:t>
            </w:r>
          </w:p>
        </w:tc>
        <w:tc>
          <w:tcPr>
            <w:tcW w:type="dxa" w:w="55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25101 Advances to Public Officers  25,000,000   20,000,000 115,000,000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104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Census and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5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25201 Advances to Public Officers  40,000,000   32,000,000 150,000,000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Statistics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Pensions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25301 Advances to Public Officers   42,000,000    40,000,000 200,000,000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Registrar-General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25401 Advances to Public Officers   80,000,000   62,000,000  290,000,000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, Colombo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25501 Advances to Public Officers  60,000,000   50,000,000  250,000,000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Gampaha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25601 Advances to Public Officers   80,000,000   80,000,000  380,000,000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2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, Kalutara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25701 Advances to Public Officers   80,000,000   62,000,000  350,000,000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1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4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Kandy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25801 Advances to Public Officers   70,000,000   61,000,000 250,000,000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111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, Matale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25901 Advances to Public Officers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53,000,000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45,000,000 220,000,000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112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Nuwara-Eliya 26001 Advances to Public Officers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35,000,000 120,000,000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113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Galle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26101 Advances to Public Officers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65,000,000 300,000,000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114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Matara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26201 Advances to Public Officers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60,000,000 275,000,000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2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115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Hambantota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26301 Advances to Public Officers</w:t>
            </w:r>
          </w:p>
        </w:tc>
        <w:tc>
          <w:tcPr>
            <w:tcW w:type="dxa" w:w="3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50,000,000   44,000,000 250,000,000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116</w:t>
            </w:r>
          </w:p>
        </w:tc>
        <w:tc>
          <w:tcPr>
            <w:tcW w:type="dxa" w:w="82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13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7976"/>
            <w:gridSpan w:val="4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7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Kachcheri-Jaffna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26401 Advances to Public Officers</w:t>
            </w:r>
          </w:p>
        </w:tc>
        <w:tc>
          <w:tcPr>
            <w:tcW w:type="dxa" w:w="3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70,000,000  55,000,000 225,000,000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117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82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7976"/>
            <w:gridSpan w:val="4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Mannar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26501 Advances to Public Officers   15,000,000   12,000,000   65,000,000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118</w:t>
            </w:r>
          </w:p>
        </w:tc>
        <w:tc>
          <w:tcPr>
            <w:tcW w:type="dxa" w:w="8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Vavuniya</w:t>
            </w:r>
          </w:p>
        </w:tc>
        <w:tc>
          <w:tcPr>
            <w:tcW w:type="dxa" w:w="57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26601 Advances to Public Officers  14,000,000   13,000,000  65,000,000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13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119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5982"/>
            <w:gridSpan w:val="3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27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82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7976"/>
            <w:gridSpan w:val="4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Mullaitivu</w:t>
            </w:r>
          </w:p>
        </w:tc>
        <w:tc>
          <w:tcPr>
            <w:tcW w:type="dxa" w:w="57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26701 Advances to Public Officers   14,000,000    9,000,000  55,000,000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120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5982"/>
            <w:gridSpan w:val="3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8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121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Killinochchi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26801 Advances to Public Officers   14,000,000   11,000,000   50,000,000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82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13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7976"/>
            <w:gridSpan w:val="4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7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Batticaloa</w:t>
            </w:r>
          </w:p>
        </w:tc>
        <w:tc>
          <w:tcPr>
            <w:tcW w:type="dxa" w:w="57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26901 Advances to Public Officers   40,000,000   32,000,000  140,000,000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122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5982"/>
            <w:gridSpan w:val="3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- Ampara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27001 Advances to Public Officers   70,000,000   50,000,000  245,000,000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8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123</w:t>
            </w:r>
          </w:p>
        </w:tc>
        <w:tc>
          <w:tcPr>
            <w:tcW w:type="dxa" w:w="8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124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Trincomalee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27101 Advances to Public Officers   35,000,000   24,000,000 140,000,000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Kurunagala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27201 Advances to Public Officers   85,000,000   84,000,000 350,000,000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125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Puttalam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27301 Advances to Public Officers   50,000,000   50,000,000 220,000,000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126</w:t>
            </w:r>
          </w:p>
        </w:tc>
        <w:tc>
          <w:tcPr>
            <w:tcW w:type="dxa" w:w="8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Anuradhapura 27401 Advances to Public Officers   65,000,000   62,000,000 280,000,000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127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Polonnaruwa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27501 Advances to Public Officers   30,000,000   25,000,000 120,000,000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2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128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Badulla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27601 Advances to Public Officers   60,000,000   46,000,000 220,000,000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48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5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Monaragala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9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4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4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129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4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5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4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27701 Advances to Public Officers   35,000,000   30,000,000 140,000,000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Ratnapura</w:t>
            </w:r>
          </w:p>
        </w:tc>
        <w:tc>
          <w:tcPr>
            <w:tcW w:type="dxa" w:w="54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27801 Advances to Public Officers   60,000,000   47,000,000 285,000,000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131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Kegalle</w:t>
            </w:r>
          </w:p>
        </w:tc>
        <w:tc>
          <w:tcPr>
            <w:tcW w:type="dxa" w:w="54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27901 Advances to Public Officers   50,000,000   46,000,000 200,000,000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132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Departament of Project</w:t>
            </w:r>
          </w:p>
        </w:tc>
        <w:tc>
          <w:tcPr>
            <w:tcW w:type="dxa" w:w="2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28001 Advances to Public Officers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4,000,000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3,000,000   20,000,000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 and Supervision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7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133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Agrarian</w:t>
            </w:r>
          </w:p>
        </w:tc>
        <w:tc>
          <w:tcPr>
            <w:tcW w:type="dxa" w:w="54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28101 Advances to Public Officers 350,000,000  280,000,000 500,000,000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134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Irrigation</w:t>
            </w:r>
          </w:p>
        </w:tc>
        <w:tc>
          <w:tcPr>
            <w:tcW w:type="dxa" w:w="54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28201 Advances to Public Officers 230,000,000 165,000,000 800,000,000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135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Forest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4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28301 Advances to Public Officers  60,000,000  45,000,000 316,000,000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0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Conservation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136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Wildlife</w:t>
            </w:r>
          </w:p>
        </w:tc>
        <w:tc>
          <w:tcPr>
            <w:tcW w:type="dxa" w:w="2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28401 Advances to Public Officers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45,000,000 270,000,000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Conservation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137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Agriculture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28501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250,000,000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200,000,000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1,000,000,000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2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138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Agriculture</w:t>
            </w:r>
          </w:p>
        </w:tc>
        <w:tc>
          <w:tcPr>
            <w:tcW w:type="dxa" w:w="54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28502 Maintenance of Agricultural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139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Land Commissioner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Farms and Seed Sales</w:t>
            </w:r>
          </w:p>
        </w:tc>
        <w:tc>
          <w:tcPr>
            <w:tcW w:type="dxa" w:w="2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660,000,000 660,000,000  70,000,000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  <w:tc>
          <w:tcPr>
            <w:tcW w:type="dxa" w:w="54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28601 Advances to Public Officers  20,000,000   14,000,000  90,000,000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Land Title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Settlement</w:t>
            </w:r>
          </w:p>
        </w:tc>
        <w:tc>
          <w:tcPr>
            <w:tcW w:type="dxa" w:w="54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28701 Advances to Public Officers   15,000,000   15,000,000   70,000,000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39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2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4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141</w:t>
            </w:r>
          </w:p>
        </w:tc>
        <w:tc>
          <w:tcPr>
            <w:tcW w:type="dxa" w:w="82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Surveyor General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Sri Lanka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28801 Advances to Public Officers  130,000,000  130,000,000 420,000,000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142</w:t>
            </w:r>
          </w:p>
        </w:tc>
        <w:tc>
          <w:tcPr>
            <w:tcW w:type="dxa" w:w="82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Export Agriculture 28901 Advances to Public Officers   40,000,000  35,000,000 140,000,000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86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143</w:t>
            </w:r>
          </w:p>
        </w:tc>
        <w:tc>
          <w:tcPr>
            <w:tcW w:type="dxa" w:w="82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Fisheries and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Aquatic Resources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29001 Advances to Public Officers   20,000,000   18,000,000 110,000,000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144</w:t>
            </w:r>
          </w:p>
        </w:tc>
        <w:tc>
          <w:tcPr>
            <w:tcW w:type="dxa" w:w="82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Coast Conservation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2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3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Coastal Resource Management 29101 Advances to Public Officers   12,000,000    8,000,000   45,000,000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145</w:t>
            </w:r>
          </w:p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82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Animal Production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3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Health</w:t>
            </w:r>
          </w:p>
        </w:tc>
        <w:tc>
          <w:tcPr>
            <w:tcW w:type="dxa" w:w="57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29201 Advances to Public Officers  35,000,000  24,000,000 130,000,000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146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Rubber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9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147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4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29301 Advances to Public Officers   20,000,000   18,000,000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65,000,000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3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Zoological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3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Gardens</w:t>
            </w:r>
          </w:p>
        </w:tc>
        <w:tc>
          <w:tcPr>
            <w:tcW w:type="dxa" w:w="57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29401 Advances to Public Officers  30,000,000   15,000,000 105,000,000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148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Commerce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22,000,000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12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149</w:t>
            </w:r>
          </w:p>
        </w:tc>
        <w:tc>
          <w:tcPr>
            <w:tcW w:type="dxa" w:w="82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Import and Export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Control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2,500,000  25,000,000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3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the Registrar of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33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37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Companies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29701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7,000,000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151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Measurement Units,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Standards and Services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29801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152</w:t>
            </w:r>
          </w:p>
        </w:tc>
        <w:tc>
          <w:tcPr>
            <w:tcW w:type="dxa" w:w="82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Intellectual Property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Sri Lanka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153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Food Commissioner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30001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3,000,000  30,000,000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3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49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1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Co-operative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18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0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154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55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4" w:after="36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Development (Registrar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36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0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Co-operative Societies)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30101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3,000,000  30,000,000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01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Co-operative Employees</w:t>
            </w:r>
          </w:p>
        </w:tc>
      </w:tr>
      <w:tr>
        <w:trPr>
          <w:trHeight w:hRule="exact" w:val="19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8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7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Textile Industries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30301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3,000,000  25,000,000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Meteorology</w:t>
            </w:r>
          </w:p>
        </w:tc>
        <w:tc>
          <w:tcPr>
            <w:tcW w:type="dxa" w:w="3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30401 Advances to Public Officers  10,000,000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8,600,000  55,000,000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158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Sri Lanka Railways 30601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500,000,000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450,000,000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1,500,000,000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159</w:t>
            </w:r>
          </w:p>
        </w:tc>
        <w:tc>
          <w:tcPr>
            <w:tcW w:type="dxa" w:w="101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Sri Lanka</w:t>
            </w:r>
          </w:p>
        </w:tc>
      </w:tr>
      <w:tr>
        <w:trPr>
          <w:trHeight w:hRule="exact" w:val="19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Railways</w:t>
            </w:r>
          </w:p>
        </w:tc>
        <w:tc>
          <w:tcPr>
            <w:tcW w:type="dxa" w:w="76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30602 Railway Stores Advance</w:t>
            </w:r>
          </w:p>
        </w:tc>
      </w:tr>
      <w:tr>
        <w:trPr>
          <w:trHeight w:hRule="exact" w:val="28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7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160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</w:t>
            </w:r>
          </w:p>
        </w:tc>
        <w:tc>
          <w:tcPr>
            <w:tcW w:type="dxa" w:w="5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2,500,000,000    2,000,000,000  8,200,000,000 1,500,000,000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Motor Traffic</w:t>
            </w:r>
          </w:p>
        </w:tc>
        <w:tc>
          <w:tcPr>
            <w:tcW w:type="dxa" w:w="5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30701 Advances to Public Officers  26,000,000  25,000,000 150,000,000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Posts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30801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800,000,000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704,000,000  2,200,000,000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Buildings</w:t>
            </w:r>
          </w:p>
        </w:tc>
        <w:tc>
          <w:tcPr>
            <w:tcW w:type="dxa" w:w="5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30901 Advances to Public Officers  25,000,000  17,000,000   95,000,000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163</w:t>
            </w:r>
          </w:p>
        </w:tc>
        <w:tc>
          <w:tcPr>
            <w:tcW w:type="dxa" w:w="101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242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164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Factories</w:t>
            </w:r>
          </w:p>
        </w:tc>
        <w:tc>
          <w:tcPr>
            <w:tcW w:type="dxa" w:w="5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31001 Advances to Public Officers  28,000,000   18,000,000 125,000,000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01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Factories</w:t>
            </w:r>
          </w:p>
        </w:tc>
        <w:tc>
          <w:tcPr>
            <w:tcW w:type="dxa" w:w="76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31002 Government Factory Stores</w:t>
            </w:r>
          </w:p>
        </w:tc>
      </w:tr>
      <w:tr>
        <w:trPr>
          <w:trHeight w:hRule="exact" w:val="19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7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 Account</w:t>
            </w:r>
          </w:p>
        </w:tc>
        <w:tc>
          <w:tcPr>
            <w:tcW w:type="dxa" w:w="5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120,000,000       120,000,000         40,000,000        30,000,000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39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1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18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165</w:t>
            </w:r>
          </w:p>
        </w:tc>
        <w:tc>
          <w:tcPr>
            <w:tcW w:type="dxa" w:w="10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264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166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Factories</w:t>
            </w:r>
          </w:p>
        </w:tc>
        <w:tc>
          <w:tcPr>
            <w:tcW w:type="dxa" w:w="79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31003 Government Factory Work</w:t>
            </w:r>
          </w:p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2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Done Advance Account</w:t>
            </w:r>
          </w:p>
        </w:tc>
        <w:tc>
          <w:tcPr>
            <w:tcW w:type="dxa" w:w="49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400,000,000       390,000,000       190,000,000          1,000,000</w:t>
            </w:r>
          </w:p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0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Physical</w:t>
            </w:r>
          </w:p>
        </w:tc>
      </w:tr>
      <w:tr>
        <w:trPr>
          <w:trHeight w:hRule="exact" w:val="21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Planning</w:t>
            </w:r>
          </w:p>
        </w:tc>
        <w:tc>
          <w:tcPr>
            <w:tcW w:type="dxa" w:w="3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31101 Advances to Public Officers  12,000,000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6,400,000  50,000,000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304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167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Civil Security</w:t>
            </w:r>
          </w:p>
        </w:tc>
        <w:tc>
          <w:tcPr>
            <w:tcW w:type="dxa" w:w="61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32001 Advances to Public Officers 600,000,000 480,000,000 900,000,000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7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168</w:t>
            </w:r>
          </w:p>
        </w:tc>
        <w:tc>
          <w:tcPr>
            <w:tcW w:type="dxa" w:w="10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Botanical</w:t>
            </w:r>
          </w:p>
        </w:tc>
      </w:tr>
      <w:tr>
        <w:trPr>
          <w:trHeight w:hRule="exact" w:val="135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Gardens</w:t>
            </w:r>
          </w:p>
        </w:tc>
        <w:tc>
          <w:tcPr>
            <w:tcW w:type="dxa" w:w="61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32201 Advances to Public Officers  26,000,000   22,200,000 110,000,000</w:t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8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169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Legal Affairs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4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32301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400,000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0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170</w:t>
            </w:r>
          </w:p>
        </w:tc>
        <w:tc>
          <w:tcPr>
            <w:tcW w:type="dxa" w:w="10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</w:t>
            </w:r>
          </w:p>
        </w:tc>
      </w:tr>
      <w:tr>
        <w:trPr>
          <w:trHeight w:hRule="exact" w:val="30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171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32401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3,500,000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2,500,000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0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Community Based</w:t>
            </w:r>
          </w:p>
        </w:tc>
      </w:tr>
      <w:tr>
        <w:trPr>
          <w:trHeight w:hRule="exact" w:val="13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Corrections</w:t>
            </w:r>
          </w:p>
        </w:tc>
        <w:tc>
          <w:tcPr>
            <w:tcW w:type="dxa" w:w="3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32601 Advances to Public Officers  20,000,000</w:t>
            </w:r>
          </w:p>
        </w:tc>
        <w:tc>
          <w:tcPr>
            <w:tcW w:type="dxa" w:w="2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8,400,000  60,000,000</w:t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3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172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0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Land Use Policy</w:t>
            </w:r>
          </w:p>
        </w:tc>
      </w:tr>
      <w:tr>
        <w:trPr>
          <w:trHeight w:hRule="exact" w:val="21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Planning</w:t>
            </w:r>
          </w:p>
        </w:tc>
        <w:tc>
          <w:tcPr>
            <w:tcW w:type="dxa" w:w="61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32701 Advances to Public Officers  18,000,000   14,000,000   80,000,000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304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173</w:t>
            </w:r>
          </w:p>
        </w:tc>
        <w:tc>
          <w:tcPr>
            <w:tcW w:type="dxa" w:w="10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Manpower and</w:t>
            </w:r>
          </w:p>
        </w:tc>
      </w:tr>
      <w:tr>
        <w:trPr>
          <w:trHeight w:hRule="exact" w:val="13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Employment</w:t>
            </w:r>
          </w:p>
        </w:tc>
        <w:tc>
          <w:tcPr>
            <w:tcW w:type="dxa" w:w="61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32801 Advances to Public Officers   30,000,000   14,000,000 100,000,000</w:t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5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174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3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0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Information</w:t>
            </w:r>
          </w:p>
        </w:tc>
      </w:tr>
      <w:tr>
        <w:trPr>
          <w:trHeight w:hRule="exact" w:val="13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Technology Management</w:t>
            </w:r>
          </w:p>
        </w:tc>
        <w:tc>
          <w:tcPr>
            <w:tcW w:type="dxa" w:w="2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32901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1,600,000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12,000,000</w:t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3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175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0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Samurdhi</w:t>
            </w:r>
          </w:p>
        </w:tc>
      </w:tr>
      <w:tr>
        <w:trPr>
          <w:trHeight w:hRule="exact" w:val="264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176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61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33101 Advances to Public Officers  400,000,000  280,000,000 800,000,000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0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Community</w:t>
            </w:r>
          </w:p>
        </w:tc>
      </w:tr>
      <w:tr>
        <w:trPr>
          <w:trHeight w:hRule="exact" w:val="264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177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Water Supply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11,000,000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5,000,000   30,000,000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0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Comptroller General 33301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1,400,000  10,000,000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1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</w:tblGrid>
      <w:tr>
        <w:trPr>
          <w:trHeight w:hRule="exact" w:val="174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8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484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123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4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0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V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2" w:after="0"/>
              <w:ind w:left="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14"/>
              </w:rPr>
              <w:t>”.</w:t>
            </w:r>
          </w:p>
        </w:tc>
      </w:tr>
      <w:tr>
        <w:trPr>
          <w:trHeight w:hRule="exact" w:val="160"/>
        </w:trPr>
        <w:tc>
          <w:tcPr>
            <w:tcW w:type="dxa" w:w="776"/>
            <w:vMerge/>
            <w:tcBorders/>
          </w:tcPr>
          <w:p/>
        </w:tc>
        <w:tc>
          <w:tcPr>
            <w:tcW w:type="dxa" w:w="776"/>
            <w:vMerge/>
            <w:tcBorders/>
          </w:tcPr>
          <w:p/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7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1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0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776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776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12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19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95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0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776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776"/>
            <w:vMerge/>
            <w:tcBorders/>
          </w:tcPr>
          <w:p/>
        </w:tc>
        <w:tc>
          <w:tcPr>
            <w:tcW w:type="dxa" w:w="776"/>
            <w:vMerge/>
            <w:tcBorders/>
          </w:tcPr>
          <w:p/>
        </w:tc>
        <w:tc>
          <w:tcPr>
            <w:tcW w:type="dxa" w:w="6076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2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Liabilities</w:t>
            </w:r>
          </w:p>
        </w:tc>
        <w:tc>
          <w:tcPr>
            <w:tcW w:type="dxa" w:w="776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776"/>
            <w:vMerge/>
            <w:tcBorders/>
          </w:tcPr>
          <w:p/>
        </w:tc>
        <w:tc>
          <w:tcPr>
            <w:tcW w:type="dxa" w:w="776"/>
            <w:vMerge/>
            <w:tcBorders/>
          </w:tcPr>
          <w:p/>
        </w:tc>
        <w:tc>
          <w:tcPr>
            <w:tcW w:type="dxa" w:w="6002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9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776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776"/>
            <w:vMerge/>
            <w:tcBorders/>
          </w:tcPr>
          <w:p/>
        </w:tc>
        <w:tc>
          <w:tcPr>
            <w:tcW w:type="dxa" w:w="776"/>
            <w:vMerge/>
            <w:tcBorders/>
          </w:tcPr>
          <w:p/>
        </w:tc>
        <w:tc>
          <w:tcPr>
            <w:tcW w:type="dxa" w:w="6002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1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8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776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776"/>
            <w:vMerge/>
            <w:tcBorders/>
          </w:tcPr>
          <w:p/>
        </w:tc>
        <w:tc>
          <w:tcPr>
            <w:tcW w:type="dxa" w:w="776"/>
            <w:vMerge/>
            <w:tcBorders/>
          </w:tcPr>
          <w:p/>
        </w:tc>
        <w:tc>
          <w:tcPr>
            <w:tcW w:type="dxa" w:w="6076"/>
            <w:gridSpan w:val="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24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776"/>
            <w:vMerge/>
            <w:tcBorders/>
          </w:tcPr>
          <w:p/>
        </w:tc>
      </w:tr>
      <w:tr>
        <w:trPr>
          <w:trHeight w:hRule="exact" w:val="70"/>
        </w:trPr>
        <w:tc>
          <w:tcPr>
            <w:tcW w:type="dxa" w:w="776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178</w:t>
            </w:r>
          </w:p>
        </w:tc>
        <w:tc>
          <w:tcPr>
            <w:tcW w:type="dxa" w:w="6984"/>
            <w:gridSpan w:val="9"/>
            <w:vMerge/>
            <w:tcBorders/>
          </w:tcPr>
          <w:p/>
        </w:tc>
        <w:tc>
          <w:tcPr>
            <w:tcW w:type="dxa" w:w="3880"/>
            <w:gridSpan w:val="5"/>
            <w:vMerge/>
            <w:tcBorders/>
          </w:tcPr>
          <w:p/>
        </w:tc>
        <w:tc>
          <w:tcPr>
            <w:tcW w:type="dxa" w:w="776"/>
            <w:vMerge/>
            <w:tcBorders/>
          </w:tcPr>
          <w:p/>
        </w:tc>
        <w:tc>
          <w:tcPr>
            <w:tcW w:type="dxa" w:w="776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776"/>
            <w:vMerge/>
            <w:tcBorders/>
          </w:tcPr>
          <w:p/>
        </w:tc>
        <w:tc>
          <w:tcPr>
            <w:tcW w:type="dxa" w:w="776"/>
            <w:vMerge/>
            <w:tcBorders/>
          </w:tcPr>
          <w:p/>
        </w:tc>
        <w:tc>
          <w:tcPr>
            <w:tcW w:type="dxa" w:w="8960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9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776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776"/>
            <w:vMerge/>
            <w:tcBorders/>
          </w:tcPr>
          <w:p/>
        </w:tc>
        <w:tc>
          <w:tcPr>
            <w:tcW w:type="dxa" w:w="776"/>
            <w:vMerge/>
            <w:tcBorders/>
          </w:tcPr>
          <w:p/>
        </w:tc>
        <w:tc>
          <w:tcPr>
            <w:tcW w:type="dxa" w:w="6076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0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776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776"/>
            <w:vMerge/>
            <w:tcBorders/>
          </w:tcPr>
          <w:p/>
        </w:tc>
        <w:tc>
          <w:tcPr>
            <w:tcW w:type="dxa" w:w="776"/>
            <w:vMerge/>
            <w:tcBorders/>
          </w:tcPr>
          <w:p/>
        </w:tc>
        <w:tc>
          <w:tcPr>
            <w:tcW w:type="dxa" w:w="8960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Multi - purpose</w:t>
            </w:r>
          </w:p>
        </w:tc>
        <w:tc>
          <w:tcPr>
            <w:tcW w:type="dxa" w:w="776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776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179</w:t>
            </w:r>
          </w:p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Task Force</w:t>
            </w:r>
          </w:p>
        </w:tc>
        <w:tc>
          <w:tcPr>
            <w:tcW w:type="dxa" w:w="558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33401 Advances to Public Officers   40,000,000   16,000,000  50,000,000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3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  <w:tc>
          <w:tcPr>
            <w:tcW w:type="dxa" w:w="776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776"/>
            <w:vMerge/>
            <w:tcBorders/>
          </w:tcPr>
          <w:p/>
        </w:tc>
        <w:tc>
          <w:tcPr>
            <w:tcW w:type="dxa" w:w="776"/>
            <w:vMerge/>
            <w:tcBorders/>
          </w:tcPr>
          <w:p/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Education Commission</w:t>
            </w:r>
          </w:p>
        </w:tc>
        <w:tc>
          <w:tcPr>
            <w:tcW w:type="dxa" w:w="278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33501 Advances to Public Officers</w:t>
            </w:r>
          </w:p>
        </w:tc>
        <w:tc>
          <w:tcPr>
            <w:tcW w:type="dxa" w:w="103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1,500,000</w:t>
            </w:r>
          </w:p>
        </w:tc>
        <w:tc>
          <w:tcPr>
            <w:tcW w:type="dxa" w:w="176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500,000    7,500,000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3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  <w:tc>
          <w:tcPr>
            <w:tcW w:type="dxa" w:w="776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776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180</w:t>
            </w:r>
          </w:p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Merchant Shipping Secretariat</w:t>
            </w:r>
          </w:p>
        </w:tc>
        <w:tc>
          <w:tcPr>
            <w:tcW w:type="dxa" w:w="278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33601 Advances to Public Officers</w:t>
            </w:r>
          </w:p>
        </w:tc>
        <w:tc>
          <w:tcPr>
            <w:tcW w:type="dxa" w:w="97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182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1,000,000    7,500,000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3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  <w:tc>
          <w:tcPr>
            <w:tcW w:type="dxa" w:w="776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776"/>
            <w:vMerge/>
            <w:tcBorders/>
          </w:tcPr>
          <w:p/>
        </w:tc>
        <w:tc>
          <w:tcPr>
            <w:tcW w:type="dxa" w:w="776"/>
            <w:vMerge/>
            <w:tcBorders/>
          </w:tcPr>
          <w:p/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Total</w:t>
            </w:r>
          </w:p>
        </w:tc>
        <w:tc>
          <w:tcPr>
            <w:tcW w:type="dxa" w:w="6540"/>
            <w:gridSpan w:val="1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14"/>
              </w:rPr>
              <w:t>29,109,500,000  23,109,500,000 66,922,200,000 3,146,000,000.</w:t>
            </w:r>
          </w:p>
        </w:tc>
        <w:tc>
          <w:tcPr>
            <w:tcW w:type="dxa" w:w="776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776"/>
            <w:vMerge/>
            <w:tcBorders/>
          </w:tcPr>
          <w:p/>
        </w:tc>
        <w:tc>
          <w:tcPr>
            <w:tcW w:type="dxa" w:w="776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1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7520"/>
            <w:gridSpan w:val="1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 and Tamil texts of this Act,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  <w:tc>
          <w:tcPr>
            <w:tcW w:type="dxa" w:w="77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776"/>
            <w:vMerge/>
            <w:tcBorders/>
          </w:tcPr>
          <w:p/>
        </w:tc>
        <w:tc>
          <w:tcPr>
            <w:tcW w:type="dxa" w:w="776"/>
            <w:vMerge/>
            <w:tcBorders/>
          </w:tcPr>
          <w:p/>
        </w:tc>
        <w:tc>
          <w:tcPr>
            <w:tcW w:type="dxa" w:w="8000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Sinhala text shall prevail.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  <w:tc>
          <w:tcPr>
            <w:tcW w:type="dxa" w:w="776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776"/>
            <w:vMerge/>
            <w:tcBorders/>
          </w:tcPr>
          <w:p/>
        </w:tc>
        <w:tc>
          <w:tcPr>
            <w:tcW w:type="dxa" w:w="776"/>
            <w:vMerge/>
            <w:tcBorders/>
          </w:tcPr>
          <w:p/>
        </w:tc>
        <w:tc>
          <w:tcPr>
            <w:tcW w:type="dxa" w:w="8960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  <w:tc>
          <w:tcPr>
            <w:tcW w:type="dxa" w:w="77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0" w:right="22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6840" w:h="11900"/>
          <w:pgMar w:top="1424" w:right="1440" w:bottom="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90"/>
        <w:ind w:left="0" w:right="0"/>
      </w:pPr>
    </w:p>
    <w:sectPr w:rsidR="00FC693F" w:rsidRPr="0006063C" w:rsidSect="00034616">
      <w:pgSz w:w="16840" w:h="11900"/>
      <w:pgMar w:top="1440" w:right="1440" w:bottom="1440" w:left="1440" w:header="720" w:footer="720" w:gutter="0"/>
      <w:cols w:space="720" w:num="1" w:equalWidth="0"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