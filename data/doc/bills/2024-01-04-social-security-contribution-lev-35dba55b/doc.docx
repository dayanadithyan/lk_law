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240" w:lineRule="auto" w:before="173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4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92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SOCIAL SECURITY CONTRIBUTION LEVY </w:t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9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352" w:after="0"/>
        <w:ind w:left="2448" w:right="244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Social Security Contribution Levy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Act, No. 25 of 2022</w:t>
      </w:r>
    </w:p>
    <w:p>
      <w:pPr>
        <w:autoSpaceDN w:val="0"/>
        <w:autoSpaceDE w:val="0"/>
        <w:widowControl/>
        <w:spacing w:line="238" w:lineRule="auto" w:before="12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36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Finance, Economic Stabilization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and National Policies  on 23rd of January, 2024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04, 2024)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tabs>
          <w:tab w:pos="2470" w:val="left"/>
          <w:tab w:pos="2552" w:val="left"/>
        </w:tabs>
        <w:autoSpaceDE w:val="0"/>
        <w:widowControl/>
        <w:spacing w:line="245" w:lineRule="auto" w:before="160" w:after="156"/>
        <w:ind w:left="1422" w:right="2448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[Bill No. 238] </w:t>
      </w:r>
      <w:r>
        <w:br/>
      </w:r>
      <w:r>
        <w:tab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2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0" w:after="0"/>
        <w:ind w:left="1456" w:right="132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4 of the Social Security Contribution Levy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25 of 2022 (hereinafter referred to as the “principal enactment”),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decrease the turnover threshold of registration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Social Security Contribution Levy from one hundred and twenty million rupees to sixty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million rupees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 annum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with effect from January 1, 2024.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04" w:after="0"/>
        <w:ind w:left="145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5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amendments made to section 4.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2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 O. 70/2023</w:t>
      </w:r>
    </w:p>
    <w:p>
      <w:pPr>
        <w:autoSpaceDN w:val="0"/>
        <w:autoSpaceDE w:val="0"/>
        <w:widowControl/>
        <w:spacing w:line="250" w:lineRule="auto" w:before="276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ECURITY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ONTRIBUTION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EVY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2022</w:t>
      </w:r>
    </w:p>
    <w:p>
      <w:pPr>
        <w:autoSpaceDN w:val="0"/>
        <w:autoSpaceDE w:val="0"/>
        <w:widowControl/>
        <w:spacing w:line="250" w:lineRule="auto" w:before="27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0" w:lineRule="auto" w:before="276" w:after="198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Social Security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Contribution Levy (Amendment) Act, No.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9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Social Security Contribution Levy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25 of 2022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in subsection (1) thereof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 of 2022</w:t>
            </w:r>
          </w:p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follows: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and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quarter commencing prior to January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998" w:val="left"/>
        </w:tabs>
        <w:autoSpaceDE w:val="0"/>
        <w:widowControl/>
        <w:spacing w:line="257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2024, not later than fifteen days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the aggregate of the turnover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quarter exceeds or likely to exceed thirty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rupees, in the case of a taxable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whom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does not apply;”; and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82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addition 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period commencing on or after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January 1, 2024, not later than fifteen days</w:t>
            </w:r>
          </w:p>
        </w:tc>
      </w:tr>
    </w:tbl>
    <w:p>
      <w:pPr>
        <w:autoSpaceDN w:val="0"/>
        <w:autoSpaceDE w:val="0"/>
        <w:widowControl/>
        <w:spacing w:line="264" w:lineRule="auto" w:before="16" w:after="1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on which the aggregate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turnover for a quarter exceeds or likely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 fifteen million rupees or from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which the aggregate of the turnover for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period of consecutive four quarters exceeds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likely to exceed sixty million rupees.”.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  <w:tab w:pos="3562" w:val="left"/>
        </w:tabs>
        <w:autoSpaceDE w:val="0"/>
        <w:widowControl/>
        <w:spacing w:line="254" w:lineRule="auto" w:before="0" w:after="184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4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54" w:lineRule="auto" w:before="60" w:after="0"/>
              <w:ind w:left="86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5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and figure “in section 2; or”,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 “in section 2;”;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66" w:lineRule="auto" w:before="16" w:after="23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“each immediately preceding four quarters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relevant quarter does not exceed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twenty million rupees.”, of the words and figures </w:t>
      </w: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“each immediately preceding four quarters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quarter prior to January 1, 2024, does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 hundred and twenty million rupees; or”;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following: -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period commencing on or  after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8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January 1, 2024, the  aggregate  turnover 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 registered  person  for a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consecutive  four  quarters  does not exceed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7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sixty million  rupees.”.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56"/>
        </w:trPr>
        <w:tc>
          <w:tcPr>
            <w:tcW w:type="dxa" w:w="4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990" w:after="0"/>
        <w:ind w:left="0" w:right="31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