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06" w:after="0"/>
        <w:ind w:left="0" w:right="32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May 22, 2024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29.05.2024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0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650" w:val="left"/>
        </w:tabs>
        <w:autoSpaceDE w:val="0"/>
        <w:widowControl/>
        <w:spacing w:line="245" w:lineRule="auto" w:before="380" w:after="0"/>
        <w:ind w:left="1776" w:right="144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ANTI-DUMPING AND COUNTERVAILING DUTIES </w:t>
      </w:r>
      <w:r>
        <w:rPr>
          <w:rFonts w:ascii="Times,Bold" w:hAnsi="Times,Bold" w:eastAsia="Times,Bold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5" w:lineRule="auto" w:before="214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Anti-Dumping and Countervailing Duties Act, No. 2 of 2018</w:t>
      </w:r>
    </w:p>
    <w:p>
      <w:pPr>
        <w:autoSpaceDN w:val="0"/>
        <w:autoSpaceDE w:val="0"/>
        <w:widowControl/>
        <w:spacing w:line="238" w:lineRule="auto" w:before="348" w:after="0"/>
        <w:ind w:left="0" w:right="21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His Excellency the President</w:t>
      </w:r>
    </w:p>
    <w:p>
      <w:pPr>
        <w:autoSpaceDN w:val="0"/>
        <w:autoSpaceDE w:val="0"/>
        <w:widowControl/>
        <w:spacing w:line="238" w:lineRule="auto" w:before="56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0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0" w:lineRule="auto" w:before="214" w:after="0"/>
        <w:ind w:left="1344" w:right="1436" w:firstLine="258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Anti-Dumping and Countervailing Duties Act, No. 2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2018 (hereinafter referred to as the “principal enactment”) and the legal effect of this </w:t>
      </w:r>
      <w:r>
        <w:rPr>
          <w:rFonts w:ascii="Times" w:hAnsi="Times" w:eastAsia="Times"/>
          <w:b w:val="0"/>
          <w:i w:val="0"/>
          <w:color w:val="000000"/>
          <w:sz w:val="16"/>
        </w:rPr>
        <w:t>amendment is to make provisions for the powers, duties and functions of the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“Director-General of Commerce” and “Department of Commerce” under the principal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enactment to be exercised, performed and discharged by the “Secretary to the Ministry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Minister assigned the subject of International Trade” and the “Office for International </w:t>
      </w:r>
      <w:r>
        <w:rPr>
          <w:rFonts w:ascii="Times" w:hAnsi="Times" w:eastAsia="Times"/>
          <w:b w:val="0"/>
          <w:i w:val="0"/>
          <w:color w:val="000000"/>
          <w:sz w:val="16"/>
        </w:rPr>
        <w:t>Trade”, respectively.</w:t>
      </w:r>
    </w:p>
    <w:p>
      <w:pPr>
        <w:autoSpaceDN w:val="0"/>
        <w:tabs>
          <w:tab w:pos="1602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85 of the principal enactment and this amendment </w:t>
      </w:r>
      <w:r>
        <w:rPr>
          <w:rFonts w:ascii="Times" w:hAnsi="Times" w:eastAsia="Times"/>
          <w:b w:val="0"/>
          <w:i w:val="0"/>
          <w:color w:val="000000"/>
          <w:sz w:val="16"/>
        </w:rPr>
        <w:t>is consequential to the amendment made by clause 2.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Anti-Dumping and Countervailing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00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Duties (Amendment)</w:t>
      </w:r>
    </w:p>
    <w:p>
      <w:pPr>
        <w:autoSpaceDN w:val="0"/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45/2024</w:t>
      </w:r>
    </w:p>
    <w:p>
      <w:pPr>
        <w:autoSpaceDN w:val="0"/>
        <w:tabs>
          <w:tab w:pos="2606" w:val="left"/>
          <w:tab w:pos="3254" w:val="left"/>
        </w:tabs>
        <w:autoSpaceDE w:val="0"/>
        <w:widowControl/>
        <w:spacing w:line="252" w:lineRule="auto" w:before="29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NTI</w:t>
      </w:r>
      <w:r>
        <w:rPr>
          <w:rFonts w:ascii="Times" w:hAnsi="Times" w:eastAsia="Times"/>
          <w:b w:val="0"/>
          <w:i w:val="0"/>
          <w:color w:val="221F1F"/>
          <w:sz w:val="20"/>
        </w:rPr>
        <w:t>-D</w:t>
      </w:r>
      <w:r>
        <w:rPr>
          <w:rFonts w:ascii="Times" w:hAnsi="Times" w:eastAsia="Times"/>
          <w:b w:val="0"/>
          <w:i w:val="0"/>
          <w:color w:val="221F1F"/>
          <w:sz w:val="14"/>
        </w:rPr>
        <w:t>UMPING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OUNTERVAILING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UTIES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2018</w:t>
      </w:r>
    </w:p>
    <w:p>
      <w:pPr>
        <w:autoSpaceDN w:val="0"/>
        <w:autoSpaceDE w:val="0"/>
        <w:widowControl/>
        <w:spacing w:line="254" w:lineRule="auto" w:before="288" w:after="23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Anti-Dumping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405"/>
        </w:trPr>
        <w:tc>
          <w:tcPr>
            <w:tcW w:type="dxa" w:w="2255"/>
            <w:vMerge/>
            <w:tcBorders/>
          </w:tcPr>
          <w:p/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Countervailing Duties (Amendment) Act, No.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2024.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Anti-Dumping and Countervailing Duties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2 of 2018 (hereinafter referred to as the “principal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 2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2018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“Director-General” and “Department” wherever those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occur in the principal enactment, of the words </w:t>
      </w: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“Secretary” and “OIT” respectively.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0" w:after="228"/>
        <w:ind w:left="143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There shall be substituted for the words “Director-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of Commerce” and “Department of Commerce”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wherever those words occur in any notice, notification,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contract, communication or other document issued or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principal enactment, of the words “Secretary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Ministry of the Minister assigned the subject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Trade” and “Office for International Trade”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85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85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“Department” and “Director-General”;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62" w:lineRule="auto" w:before="32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the definition of the expression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“Minister” and the substitution therefor of the</w:t>
      </w:r>
    </w:p>
    <w:p>
      <w:pPr>
        <w:autoSpaceDN w:val="0"/>
        <w:tabs>
          <w:tab w:pos="2518" w:val="left"/>
        </w:tabs>
        <w:autoSpaceDE w:val="0"/>
        <w:widowControl/>
        <w:spacing w:line="269" w:lineRule="auto" w:before="5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  <w:tab w:pos="328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Anti-Dumping and Countervailing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Duties (Amendment)</w:t>
      </w:r>
    </w:p>
    <w:p>
      <w:pPr>
        <w:autoSpaceDN w:val="0"/>
        <w:tabs>
          <w:tab w:pos="3022" w:val="left"/>
        </w:tabs>
        <w:autoSpaceDE w:val="0"/>
        <w:widowControl/>
        <w:spacing w:line="262" w:lineRule="auto" w:before="278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““Minister” means the Minister assigned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of International Trade;”;</w:t>
      </w:r>
    </w:p>
    <w:p>
      <w:pPr>
        <w:autoSpaceDN w:val="0"/>
        <w:tabs>
          <w:tab w:pos="2038" w:val="left"/>
          <w:tab w:pos="2442" w:val="left"/>
          <w:tab w:pos="2464" w:val="left"/>
        </w:tabs>
        <w:autoSpaceDE w:val="0"/>
        <w:widowControl/>
        <w:spacing w:line="266" w:lineRule="auto" w:before="298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of new definition of expression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after the definition of the expression </w:t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“non-actionable subsidy”, of the following: -</w:t>
      </w:r>
    </w:p>
    <w:p>
      <w:pPr>
        <w:autoSpaceDN w:val="0"/>
        <w:tabs>
          <w:tab w:pos="3024" w:val="left"/>
          <w:tab w:pos="6296" w:val="left"/>
        </w:tabs>
        <w:autoSpaceDE w:val="0"/>
        <w:widowControl/>
        <w:spacing w:line="264" w:lineRule="auto" w:before="276" w:after="218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““OIT” means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Office for International Trade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section 99 of the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Transformation Act, No.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2024;”;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of the following new definition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immediately after the definition of the expression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“provisional measures”:-</w:t>
      </w:r>
    </w:p>
    <w:p>
      <w:pPr>
        <w:autoSpaceDN w:val="0"/>
        <w:autoSpaceDE w:val="0"/>
        <w:widowControl/>
        <w:spacing w:line="254" w:lineRule="auto" w:before="294" w:after="14"/>
        <w:ind w:left="3022" w:right="2448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““Secretary” means the Secretary to the Ministry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Minister assigned the subject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7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Trade;”.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74" w:after="0"/>
        <w:ind w:left="27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Anti-Dumping and Countervailing </w:t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5" w:lineRule="auto" w:before="14" w:after="0"/>
        <w:ind w:left="0" w:right="400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Duties (Amendment)</w:t>
      </w:r>
    </w:p>
    <w:p>
      <w:pPr>
        <w:autoSpaceDN w:val="0"/>
        <w:autoSpaceDE w:val="0"/>
        <w:widowControl/>
        <w:spacing w:line="235" w:lineRule="auto" w:before="913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