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8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MUSLIM MARRIAGE AND DIVORCE  (REPEAL)</w:t>
      </w:r>
    </w:p>
    <w:p>
      <w:pPr>
        <w:autoSpaceDN w:val="0"/>
        <w:autoSpaceDE w:val="0"/>
        <w:widowControl/>
        <w:spacing w:line="238" w:lineRule="auto" w:before="28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26" w:after="0"/>
        <w:ind w:left="18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repeal the Muslim Marriage and Divorce Act, No. 13 of 1951</w:t>
      </w:r>
    </w:p>
    <w:p>
      <w:pPr>
        <w:autoSpaceDN w:val="0"/>
        <w:autoSpaceDE w:val="0"/>
        <w:widowControl/>
        <w:spacing w:line="235" w:lineRule="auto" w:before="19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2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Hon. (Ven.) Athuraliye Rathana Thero, M.P.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08th of January, 2020</w:t>
      </w:r>
    </w:p>
    <w:p>
      <w:pPr>
        <w:autoSpaceDN w:val="0"/>
        <w:autoSpaceDE w:val="0"/>
        <w:widowControl/>
        <w:spacing w:line="238" w:lineRule="auto" w:before="252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18,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4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312]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5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USLIM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1951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8" w:after="186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Muslim Marriage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Divorce (Repeal)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Muslim Marriage and Divorce Act, No. 13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1951 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13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1951.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7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