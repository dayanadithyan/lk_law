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0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February 07, 2020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10.02.2020)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02" w:after="0"/>
        <w:ind w:left="0" w:right="29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FINANCE (AMENDMENT)</w:t>
      </w:r>
    </w:p>
    <w:p>
      <w:pPr>
        <w:autoSpaceDN w:val="0"/>
        <w:autoSpaceDE w:val="0"/>
        <w:widowControl/>
        <w:spacing w:line="238" w:lineRule="auto" w:before="26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2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32" w:after="0"/>
        <w:ind w:left="0" w:right="272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Finance Act, No. 35 of 2018</w:t>
      </w:r>
    </w:p>
    <w:p>
      <w:pPr>
        <w:autoSpaceDN w:val="0"/>
        <w:autoSpaceDE w:val="0"/>
        <w:widowControl/>
        <w:spacing w:line="245" w:lineRule="auto" w:before="414" w:after="0"/>
        <w:ind w:left="1728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Finance, Economic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Policy  Development</w:t>
      </w:r>
    </w:p>
    <w:p>
      <w:pPr>
        <w:autoSpaceDN w:val="0"/>
        <w:autoSpaceDE w:val="0"/>
        <w:widowControl/>
        <w:spacing w:line="245" w:lineRule="auto" w:before="34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5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36 of the Finance Act, No. 35 of 2018 and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effect of the section as amended is to terminate the levying of Debt Repayment Levy </w:t>
      </w:r>
      <w:r>
        <w:rPr>
          <w:rFonts w:ascii="Times" w:hAnsi="Times" w:eastAsia="Times"/>
          <w:b w:val="0"/>
          <w:i w:val="0"/>
          <w:color w:val="000000"/>
          <w:sz w:val="16"/>
        </w:rPr>
        <w:t>with effect from January 1, 2020.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(Amendment)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262" w:val="left"/>
        </w:tabs>
        <w:autoSpaceDE w:val="0"/>
        <w:widowControl/>
        <w:spacing w:line="406" w:lineRule="auto" w:before="458" w:after="0"/>
        <w:ind w:left="1798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3/2020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2018</w:t>
      </w:r>
    </w:p>
    <w:p>
      <w:pPr>
        <w:autoSpaceDN w:val="0"/>
        <w:autoSpaceDE w:val="0"/>
        <w:widowControl/>
        <w:spacing w:line="262" w:lineRule="auto" w:before="326" w:after="2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Finance (Amendment)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   of 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36 of the Finance Act, No. 35 of 2018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36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and figures “ending on December 31, 2021,”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35 of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and figures “ending on December 31, 2019,”.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2018.</w:t>
            </w:r>
          </w:p>
        </w:tc>
      </w:tr>
      <w:tr>
        <w:trPr>
          <w:trHeight w:hRule="exact" w:val="28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500"/>
        </w:trPr>
        <w:tc>
          <w:tcPr>
            <w:tcW w:type="dxa" w:w="11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08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(Amendment)</w:t>
            </w:r>
          </w:p>
        </w:tc>
      </w:tr>
    </w:tbl>
    <w:p>
      <w:pPr>
        <w:autoSpaceDN w:val="0"/>
        <w:autoSpaceDE w:val="0"/>
        <w:widowControl/>
        <w:spacing w:line="238" w:lineRule="auto" w:before="62" w:after="0"/>
        <w:ind w:left="0" w:right="34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