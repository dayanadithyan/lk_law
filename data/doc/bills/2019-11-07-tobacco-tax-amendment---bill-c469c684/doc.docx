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8" w:after="0"/>
        <w:ind w:left="0" w:right="272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TOBACCO TAX (AMENDMENT)</w:t>
      </w:r>
    </w:p>
    <w:p>
      <w:pPr>
        <w:autoSpaceDN w:val="0"/>
        <w:autoSpaceDE w:val="0"/>
        <w:widowControl/>
        <w:spacing w:line="238" w:lineRule="auto" w:before="28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26" w:after="0"/>
        <w:ind w:left="0" w:right="26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Tobacco Tax Act, No. 08 of 1999</w:t>
      </w:r>
    </w:p>
    <w:p>
      <w:pPr>
        <w:autoSpaceDN w:val="0"/>
        <w:autoSpaceDE w:val="0"/>
        <w:widowControl/>
        <w:spacing w:line="235" w:lineRule="auto" w:before="19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2" w:after="0"/>
        <w:ind w:left="1296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Wijeyadasa Rajapakshe, M.P.  for Colombo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November, 2019</w:t>
      </w:r>
    </w:p>
    <w:p>
      <w:pPr>
        <w:autoSpaceDN w:val="0"/>
        <w:autoSpaceDE w:val="0"/>
        <w:widowControl/>
        <w:spacing w:line="238" w:lineRule="auto" w:before="252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15,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4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309]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OBACCO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08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1999</w:t>
      </w:r>
    </w:p>
    <w:p>
      <w:pPr>
        <w:autoSpaceDN w:val="0"/>
        <w:autoSpaceDE w:val="0"/>
        <w:widowControl/>
        <w:spacing w:line="235" w:lineRule="auto" w:before="29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8" w:lineRule="auto" w:before="30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Tobacco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 of the Principal Act is hereby amended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repealing sub-section 15 (1) of the said Act and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“15. (1) Every person is guilty of an offence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on conviction after summary trial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 Magistrate be liable to a fine of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of the value of the goods forfeited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Customs or the Excise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under this Act or imprisonment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either description for a term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years.”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80"/>
        </w:trPr>
        <w:tc>
          <w:tcPr>
            <w:tcW w:type="dxa" w:w="10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