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7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RENT (REPEAL)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repeal the Rent Act, No. 7 of 1972</w:t>
      </w:r>
    </w:p>
    <w:p>
      <w:pPr>
        <w:autoSpaceDN w:val="0"/>
        <w:autoSpaceDE w:val="0"/>
        <w:widowControl/>
        <w:spacing w:line="238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3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8" w:lineRule="auto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2024)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287]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77/2023</w:t>
      </w:r>
    </w:p>
    <w:p>
      <w:pPr>
        <w:autoSpaceDN w:val="0"/>
        <w:autoSpaceDE w:val="0"/>
        <w:widowControl/>
        <w:spacing w:line="235" w:lineRule="auto" w:before="33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1972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This Act may be cited as the Rent (Repeal)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 of 2024 and shall come into operation on the date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 the certificate is endorsed in respect of this Act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Article 79 of the Constitution (in this Act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as the "relevant date").</w:t>
      </w:r>
    </w:p>
    <w:p>
      <w:pPr>
        <w:autoSpaceDN w:val="0"/>
        <w:tabs>
          <w:tab w:pos="6718" w:val="left"/>
        </w:tabs>
        <w:autoSpaceDE w:val="0"/>
        <w:widowControl/>
        <w:spacing w:line="247" w:lineRule="auto" w:before="336" w:after="168"/>
        <w:ind w:left="2038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The Rent Act, No. 7 of 1972 is hereby repealed.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7 of </w:t>
      </w:r>
      <w:r>
        <w:rPr>
          <w:rFonts w:ascii="Times" w:hAnsi="Times" w:eastAsia="Times"/>
          <w:b w:val="0"/>
          <w:i w:val="0"/>
          <w:color w:val="000000"/>
          <w:sz w:val="16"/>
        </w:rPr>
        <w:t>1972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Notwithstanding the repeal of the Rent Act, No. 7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1972 (in this section referred to as the "repealed Act")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this 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action shall be instituted for the ejectment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38" w:val="left"/>
        </w:tabs>
        <w:autoSpaceDE w:val="0"/>
        <w:widowControl/>
        <w:spacing w:line="283" w:lineRule="auto" w:before="2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tenant who is in possession of any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governed by the provisions of the repealed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relevan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for a period of one year from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date;</w:t>
      </w:r>
    </w:p>
    <w:p>
      <w:pPr>
        <w:autoSpaceDN w:val="0"/>
        <w:tabs>
          <w:tab w:pos="2236" w:val="left"/>
          <w:tab w:pos="2638" w:val="left"/>
        </w:tabs>
        <w:autoSpaceDE w:val="0"/>
        <w:widowControl/>
        <w:spacing w:line="286" w:lineRule="auto" w:before="33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landlord of any premises governed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relevant date,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or receive any rent in excess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rent payable under the repealed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 period of one year from the relevant date;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or thing done or omitted to be done or any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68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entitlement acquired under the repealed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 be deemed to be valid for a period of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from the 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filed or proceeding commenced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86" w:lineRule="auto" w:before="2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any Rent Board established under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38 of the repealed Act and pending or remaining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incomplete on the day immediately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date shall be proceeded with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concluded within a period of one year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date;</w:t>
      </w:r>
    </w:p>
    <w:p>
      <w:pPr>
        <w:autoSpaceDN w:val="0"/>
        <w:tabs>
          <w:tab w:pos="2142" w:val="left"/>
          <w:tab w:pos="2542" w:val="left"/>
          <w:tab w:pos="2544" w:val="left"/>
        </w:tabs>
        <w:autoSpaceDE w:val="0"/>
        <w:widowControl/>
        <w:spacing w:line="288" w:lineRule="auto" w:before="340" w:after="282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application filed or proceeding commenced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Board of Review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40 of the repealed Act and pending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remaining incomplete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relevant date shall be proceeded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and concluded within a period of one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made to the Commissioner for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Housing under the repealed Act and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82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him on the day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relevant date shall be proceeded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and concluded as if the said Act has not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action or proceeding or thing commenced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Act and pending or remaining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incomplete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date may be withdrawn with liberty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file a fresh action seeking the same relief under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6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Rent (Repeal)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50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law for the time being in force. Such</w:t>
      </w:r>
    </w:p>
    <w:p>
      <w:pPr>
        <w:autoSpaceDN w:val="0"/>
        <w:autoSpaceDE w:val="0"/>
        <w:widowControl/>
        <w:spacing w:line="238" w:lineRule="auto" w:before="3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fresh action shall be filed within a period of one</w:t>
      </w:r>
    </w:p>
    <w:p>
      <w:pPr>
        <w:autoSpaceDN w:val="0"/>
        <w:autoSpaceDE w:val="0"/>
        <w:widowControl/>
        <w:spacing w:line="238" w:lineRule="auto" w:before="32" w:after="218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 from the relevant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10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