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19,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19.07.2024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35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RENT (REPEAL)</w:t>
      </w:r>
    </w:p>
    <w:p>
      <w:pPr>
        <w:autoSpaceDN w:val="0"/>
        <w:autoSpaceDE w:val="0"/>
        <w:widowControl/>
        <w:spacing w:line="235" w:lineRule="auto" w:before="38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522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repeal the Rent Act, No. 7 of 1972</w:t>
      </w:r>
    </w:p>
    <w:p>
      <w:pPr>
        <w:autoSpaceDN w:val="0"/>
        <w:autoSpaceDE w:val="0"/>
        <w:widowControl/>
        <w:spacing w:line="245" w:lineRule="auto" w:before="344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3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Rent (Repeal)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77/2023</w:t>
      </w:r>
    </w:p>
    <w:p>
      <w:pPr>
        <w:autoSpaceDN w:val="0"/>
        <w:autoSpaceDE w:val="0"/>
        <w:widowControl/>
        <w:spacing w:line="235" w:lineRule="auto" w:before="338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1972</w:t>
      </w:r>
    </w:p>
    <w:p>
      <w:pPr>
        <w:autoSpaceDN w:val="0"/>
        <w:autoSpaceDE w:val="0"/>
        <w:widowControl/>
        <w:spacing w:line="266" w:lineRule="auto" w:before="338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This Act may be cited as the Rent (Repeal)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  of 2024 and shall come into operation on the date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which the certificate is endorsed in respect of this Act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Article 79 of the Constitution (in this Act referred to </w:t>
      </w:r>
      <w:r>
        <w:rPr>
          <w:rFonts w:ascii="Times" w:hAnsi="Times" w:eastAsia="Times"/>
          <w:b w:val="0"/>
          <w:i w:val="0"/>
          <w:color w:val="000000"/>
          <w:sz w:val="20"/>
        </w:rPr>
        <w:t>as the "relevant date").</w:t>
      </w:r>
    </w:p>
    <w:p>
      <w:pPr>
        <w:autoSpaceDN w:val="0"/>
        <w:tabs>
          <w:tab w:pos="6718" w:val="left"/>
        </w:tabs>
        <w:autoSpaceDE w:val="0"/>
        <w:widowControl/>
        <w:spacing w:line="247" w:lineRule="auto" w:before="336" w:after="168"/>
        <w:ind w:left="2038" w:right="12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The Rent Act, No. 7 of 1972 is hereby repealed.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7 of </w:t>
      </w:r>
      <w:r>
        <w:rPr>
          <w:rFonts w:ascii="Times" w:hAnsi="Times" w:eastAsia="Times"/>
          <w:b w:val="0"/>
          <w:i w:val="0"/>
          <w:color w:val="000000"/>
          <w:sz w:val="16"/>
        </w:rPr>
        <w:t>1972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Notwithstanding the repeal of the Rent Act, No. 7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1972 (in this section referred to as the "repealed Act")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this Act-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action shall be instituted for the ejectment of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38" w:val="left"/>
        </w:tabs>
        <w:autoSpaceDE w:val="0"/>
        <w:widowControl/>
        <w:spacing w:line="283" w:lineRule="auto" w:before="2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tenant who is in possession of any premises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governed by the provisions of the repealed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day immediately preceding the relevan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date, for a period of one year from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date;</w:t>
      </w:r>
    </w:p>
    <w:p>
      <w:pPr>
        <w:autoSpaceDN w:val="0"/>
        <w:tabs>
          <w:tab w:pos="2236" w:val="left"/>
          <w:tab w:pos="2638" w:val="left"/>
        </w:tabs>
        <w:autoSpaceDE w:val="0"/>
        <w:widowControl/>
        <w:spacing w:line="286" w:lineRule="auto" w:before="33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landlord of any premises governed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repealed Act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relevant date,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demand or receive any rent in excess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rent payable under the repealed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 period of one year from the relevant date;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Rent (Repeal)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act or thing done or omitted to be done or any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68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or entitlement acquired under the repealed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shall be deemed to be valid for a period of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from the relevant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application filed or proceeding commenced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86" w:lineRule="auto" w:before="28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any Rent Board established under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38 of the repealed Act and pending or remaining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incomplete on the day immediately preceding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date shall be proceeded with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concluded within a period of one year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date;</w:t>
      </w:r>
    </w:p>
    <w:p>
      <w:pPr>
        <w:autoSpaceDN w:val="0"/>
        <w:tabs>
          <w:tab w:pos="2142" w:val="left"/>
          <w:tab w:pos="2542" w:val="left"/>
          <w:tab w:pos="2544" w:val="left"/>
        </w:tabs>
        <w:autoSpaceDE w:val="0"/>
        <w:widowControl/>
        <w:spacing w:line="288" w:lineRule="auto" w:before="340" w:after="282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application filed or proceeding commenced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Board of Review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40 of the repealed Act and pending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remaining incomplete on the day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relevant date shall be proceeded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and concluded within a period of one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the relevant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application made to the Commissioner for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Housing under the repealed Act and</w:t>
            </w:r>
          </w:p>
        </w:tc>
      </w:tr>
    </w:tbl>
    <w:p>
      <w:pPr>
        <w:autoSpaceDN w:val="0"/>
        <w:autoSpaceDE w:val="0"/>
        <w:widowControl/>
        <w:spacing w:line="281" w:lineRule="auto" w:before="28" w:after="282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before him on the day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relevant date shall be proceeded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and concluded as if the said Act has not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repealed;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action or proceeding or thing commenced</w:t>
            </w:r>
          </w:p>
        </w:tc>
      </w:tr>
    </w:tbl>
    <w:p>
      <w:pPr>
        <w:autoSpaceDN w:val="0"/>
        <w:autoSpaceDE w:val="0"/>
        <w:widowControl/>
        <w:spacing w:line="281" w:lineRule="auto" w:before="18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repealed Act and pending or remaining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incomplete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date may be withdrawn with liberty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file a fresh action seeking the same relief under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6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Rent (Repeal)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50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other law for the time being in force. Such</w:t>
      </w:r>
    </w:p>
    <w:p>
      <w:pPr>
        <w:autoSpaceDN w:val="0"/>
        <w:autoSpaceDE w:val="0"/>
        <w:widowControl/>
        <w:spacing w:line="238" w:lineRule="auto" w:before="3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fresh action shall be filed within a period of one</w:t>
      </w:r>
    </w:p>
    <w:p>
      <w:pPr>
        <w:autoSpaceDN w:val="0"/>
        <w:autoSpaceDE w:val="0"/>
        <w:widowControl/>
        <w:spacing w:line="238" w:lineRule="auto" w:before="32" w:after="218"/>
        <w:ind w:left="0" w:right="4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year from the relevant 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102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Rent (Repeal)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