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0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January 03, 2020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07.01.2020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KANDYAN MARRIAGE AND DIVORCE (REPEAL)</w:t>
      </w:r>
    </w:p>
    <w:p>
      <w:pPr>
        <w:autoSpaceDN w:val="0"/>
        <w:autoSpaceDE w:val="0"/>
        <w:widowControl/>
        <w:spacing w:line="244" w:lineRule="exact" w:before="524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4" w:lineRule="exact" w:before="180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14" w:after="0"/>
        <w:ind w:left="179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repeal the Kandyan Marriage and Divorce Act, No. 44 of 1952</w:t>
      </w:r>
    </w:p>
    <w:p>
      <w:pPr>
        <w:autoSpaceDN w:val="0"/>
        <w:autoSpaceDE w:val="0"/>
        <w:widowControl/>
        <w:spacing w:line="244" w:lineRule="exact" w:before="494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(Ven.) Athuraliye Rathana Thero, M.P.</w:t>
      </w:r>
    </w:p>
    <w:p>
      <w:pPr>
        <w:autoSpaceDN w:val="0"/>
        <w:autoSpaceDE w:val="0"/>
        <w:widowControl/>
        <w:spacing w:line="235" w:lineRule="auto" w:before="49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Kandyan Marriage and Divorce (Repeal)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ANDYAN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1952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Kandyan Marriage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Divorce (Repeal)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Kandyan Marriage and Divorce Act, No. 44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1952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44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1952.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inconsistency.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6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Kandyan Marriage and Divorce (Repeal)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