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114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184" w:after="0"/>
        <w:ind w:left="0" w:right="279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6"/>
        </w:rPr>
        <w:t>COMPANIES  (AMENDMENT)</w:t>
      </w:r>
    </w:p>
    <w:p>
      <w:pPr>
        <w:autoSpaceDN w:val="0"/>
        <w:autoSpaceDE w:val="0"/>
        <w:widowControl/>
        <w:spacing w:line="238" w:lineRule="auto" w:before="224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16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296" w:after="0"/>
        <w:ind w:left="0" w:right="2682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Companies Act, No. 07 of 2007</w:t>
      </w:r>
    </w:p>
    <w:p>
      <w:pPr>
        <w:autoSpaceDN w:val="0"/>
        <w:autoSpaceDE w:val="0"/>
        <w:widowControl/>
        <w:spacing w:line="235" w:lineRule="auto" w:before="172" w:after="0"/>
        <w:ind w:left="0" w:right="401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</w:t>
      </w:r>
    </w:p>
    <w:p>
      <w:pPr>
        <w:autoSpaceDN w:val="0"/>
        <w:autoSpaceDE w:val="0"/>
        <w:widowControl/>
        <w:spacing w:line="240" w:lineRule="exact" w:before="238" w:after="0"/>
        <w:ind w:left="1584" w:right="1728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Minister of Industry and Commerce, Resettlement of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Protracted Displaced Persons, Co-operative Development and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Vocational Training and Skills Development </w:t>
      </w:r>
      <w:r>
        <w:br/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on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08th of October, 2019</w:t>
      </w:r>
    </w:p>
    <w:p>
      <w:pPr>
        <w:autoSpaceDN w:val="0"/>
        <w:autoSpaceDE w:val="0"/>
        <w:widowControl/>
        <w:spacing w:line="235" w:lineRule="auto" w:before="244" w:after="0"/>
        <w:ind w:left="0" w:right="28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July 23, 2019)</w:t>
      </w:r>
    </w:p>
    <w:p>
      <w:pPr>
        <w:autoSpaceDN w:val="0"/>
        <w:autoSpaceDE w:val="0"/>
        <w:widowControl/>
        <w:spacing w:line="235" w:lineRule="auto" w:before="254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23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104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300]</w:t>
      </w:r>
    </w:p>
    <w:p>
      <w:pPr>
        <w:autoSpaceDN w:val="0"/>
        <w:autoSpaceDE w:val="0"/>
        <w:widowControl/>
        <w:spacing w:line="245" w:lineRule="auto" w:before="124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5" w:lineRule="auto" w:before="274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188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34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326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54" w:lineRule="auto" w:before="216" w:after="0"/>
        <w:ind w:left="1436" w:right="1342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427 of the Companies Act, No. 07 of 2007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(hereinafter referred to as the “principal enactment”), and the legal effect of the section as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amended is to make floating charges granted by a company subjected to the provisions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Secured Transactions Act, No.   of 2019, as consequential to the enactment of the said Act </w:t>
      </w:r>
      <w:r>
        <w:rPr>
          <w:rFonts w:ascii="Times" w:hAnsi="Times" w:eastAsia="Times"/>
          <w:b w:val="0"/>
          <w:i w:val="0"/>
          <w:color w:val="221F1F"/>
          <w:sz w:val="16"/>
        </w:rPr>
        <w:t>to make provisions applicable to secured transactions in movable property.</w:t>
      </w:r>
    </w:p>
    <w:p>
      <w:pPr>
        <w:autoSpaceDN w:val="0"/>
        <w:autoSpaceDE w:val="0"/>
        <w:widowControl/>
        <w:spacing w:line="252" w:lineRule="auto" w:before="216" w:after="0"/>
        <w:ind w:left="1436" w:right="1342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3: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428 of the principal enactment,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section as amended is to make provisions for the registration of any instrument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creating a floating charge over any movable property under the Secured Transactions Act, </w:t>
      </w:r>
      <w:r>
        <w:rPr>
          <w:rFonts w:ascii="Times" w:hAnsi="Times" w:eastAsia="Times"/>
          <w:b w:val="0"/>
          <w:i w:val="0"/>
          <w:color w:val="221F1F"/>
          <w:sz w:val="16"/>
        </w:rPr>
        <w:t>No.   of 2019.</w:t>
      </w:r>
    </w:p>
    <w:p>
      <w:pPr>
        <w:autoSpaceDN w:val="0"/>
        <w:autoSpaceDE w:val="0"/>
        <w:widowControl/>
        <w:spacing w:line="252" w:lineRule="auto" w:before="214" w:after="0"/>
        <w:ind w:left="1436" w:right="1342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4: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431 of the principal enactment,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section as amended is to make the provisions of the Secured Transactions Act, No.  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2019 applicable when determining the priority of floating charges created over any movable </w:t>
      </w:r>
      <w:r>
        <w:rPr>
          <w:rFonts w:ascii="Times" w:hAnsi="Times" w:eastAsia="Times"/>
          <w:b w:val="0"/>
          <w:i w:val="0"/>
          <w:color w:val="221F1F"/>
          <w:sz w:val="16"/>
        </w:rPr>
        <w:t>property.</w:t>
      </w:r>
    </w:p>
    <w:p>
      <w:pPr>
        <w:autoSpaceDN w:val="0"/>
        <w:autoSpaceDE w:val="0"/>
        <w:widowControl/>
        <w:spacing w:line="250" w:lineRule="auto" w:before="216" w:after="0"/>
        <w:ind w:left="1436" w:right="1340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5: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inserts the new section 433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in the principal enactment to provide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for an interpretation of the term “floating charge” for the purposes of the application of the </w:t>
      </w:r>
      <w:r>
        <w:rPr>
          <w:rFonts w:ascii="Times" w:hAnsi="Times" w:eastAsia="Times"/>
          <w:b w:val="0"/>
          <w:i w:val="0"/>
          <w:color w:val="221F1F"/>
          <w:sz w:val="16"/>
        </w:rPr>
        <w:t>Secured Transactions Act, No.   of 2019.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4510"/>
        <w:gridCol w:w="4510"/>
      </w:tblGrid>
      <w:tr>
        <w:trPr>
          <w:trHeight w:hRule="exact" w:val="338"/>
        </w:trPr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62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Companies (Amendment)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52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68/2017</w:t>
      </w:r>
    </w:p>
    <w:p>
      <w:pPr>
        <w:autoSpaceDN w:val="0"/>
        <w:autoSpaceDE w:val="0"/>
        <w:widowControl/>
        <w:spacing w:line="238" w:lineRule="auto" w:before="340" w:after="0"/>
        <w:ind w:left="21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OMPANIES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07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2007</w:t>
      </w:r>
    </w:p>
    <w:p>
      <w:pPr>
        <w:autoSpaceDN w:val="0"/>
        <w:autoSpaceDE w:val="0"/>
        <w:widowControl/>
        <w:spacing w:line="266" w:lineRule="auto" w:before="340" w:after="28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Companies (Amendment)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date of</w:t>
            </w:r>
          </w:p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No.       of 2019 and shall come into operation on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operation.</w:t>
            </w:r>
          </w:p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date as the Minister may appoint by Order published in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8" w:after="28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427 of the Companies Act, No. 07 of 2007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the “principal enactment”)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427 of Act,</w:t>
            </w:r>
          </w:p>
        </w:tc>
      </w:tr>
      <w:tr>
        <w:trPr>
          <w:trHeight w:hRule="exact" w:val="20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subsection (3) of that section,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No. 07 of</w:t>
            </w:r>
          </w:p>
        </w:tc>
      </w:tr>
      <w:tr>
        <w:trPr>
          <w:trHeight w:hRule="exact" w:val="3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words and figures “the provisions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2007.</w:t>
            </w:r>
          </w:p>
        </w:tc>
      </w:tr>
    </w:tbl>
    <w:p>
      <w:pPr>
        <w:autoSpaceDN w:val="0"/>
        <w:autoSpaceDE w:val="0"/>
        <w:widowControl/>
        <w:spacing w:line="276" w:lineRule="auto" w:before="28" w:after="278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Registration of Documents Ordinance (Chap. 117)”,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words and figures “the provisions of the Secured </w:t>
      </w:r>
      <w:r>
        <w:rPr>
          <w:rFonts w:ascii="Times" w:hAnsi="Times" w:eastAsia="Times"/>
          <w:b w:val="0"/>
          <w:i w:val="0"/>
          <w:color w:val="221F1F"/>
          <w:sz w:val="20"/>
        </w:rPr>
        <w:t>Transactions Act, No.    of 2019”.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428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follows:—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428 of the</w:t>
            </w:r>
          </w:p>
        </w:tc>
      </w:tr>
    </w:tbl>
    <w:p>
      <w:pPr>
        <w:autoSpaceDN w:val="0"/>
        <w:autoSpaceDE w:val="0"/>
        <w:widowControl/>
        <w:spacing w:line="235" w:lineRule="auto" w:before="6" w:after="6"/>
        <w:ind w:left="0" w:right="16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4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(3) of that section, by the substitution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276" w:lineRule="auto" w:before="28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for all the words and figures from “registered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Registration of Documents Ordinance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(Chap. 117)” to the end of that subsection, of the</w:t>
      </w:r>
    </w:p>
    <w:p>
      <w:pPr>
        <w:autoSpaceDN w:val="0"/>
        <w:tabs>
          <w:tab w:pos="2518" w:val="left"/>
        </w:tabs>
        <w:autoSpaceDE w:val="0"/>
        <w:widowControl/>
        <w:spacing w:line="281" w:lineRule="auto" w:before="5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and figures “registered under the Secured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Transactions Act, No.    of 2019 and the provisions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that Act shall apply in regard to such floating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charge.”; and</w:t>
      </w:r>
    </w:p>
    <w:p>
      <w:pPr>
        <w:autoSpaceDN w:val="0"/>
        <w:tabs>
          <w:tab w:pos="2518" w:val="left"/>
        </w:tabs>
        <w:autoSpaceDE w:val="0"/>
        <w:widowControl/>
        <w:spacing w:line="238" w:lineRule="auto" w:before="338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repeal of subsection (4) of that section.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90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Companies (Amendment)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64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431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48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431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by the addition immediately after subsection (6)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that section, of the following new subsection:—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0"/>
        <w:ind w:left="0" w:right="16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enactment.</w:t>
      </w:r>
    </w:p>
    <w:p>
      <w:pPr>
        <w:autoSpaceDN w:val="0"/>
        <w:tabs>
          <w:tab w:pos="2422" w:val="left"/>
          <w:tab w:pos="2662" w:val="left"/>
        </w:tabs>
        <w:autoSpaceDE w:val="0"/>
        <w:widowControl/>
        <w:spacing w:line="259" w:lineRule="auto" w:before="32" w:after="218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“(7)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any movable property owned by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company is subject to a floating charge which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registered under the Secured Transactions Act,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No.    of 2019, the provisions relating to priority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contained in that Act shall apply in determining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priority of such floating charge.”.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new section is hereby inserted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433 of the principal enactment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new section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shall have effect as section 433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enactment:—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6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enactment.</w:t>
      </w:r>
    </w:p>
    <w:p>
      <w:pPr>
        <w:autoSpaceDN w:val="0"/>
        <w:tabs>
          <w:tab w:pos="1704" w:val="left"/>
          <w:tab w:pos="2782" w:val="left"/>
          <w:tab w:pos="3022" w:val="left"/>
        </w:tabs>
        <w:autoSpaceDE w:val="0"/>
        <w:widowControl/>
        <w:spacing w:line="262" w:lineRule="auto" w:before="32" w:after="222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“Interpretation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433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. In this Part of this Act, the term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“floating charge” means, a “security right”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purpose of the application of the provisions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Secured Transactions Act, No.    of 2019.”.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6" w:after="0"/>
              <w:ind w:left="62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case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inconsistency.</w:t>
            </w:r>
          </w:p>
        </w:tc>
      </w:tr>
      <w:tr>
        <w:trPr>
          <w:trHeight w:hRule="exact" w:val="562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2"/>
        <w:ind w:left="0" w:right="0"/>
      </w:pPr>
    </w:p>
    <w:p>
      <w:pPr>
        <w:autoSpaceDN w:val="0"/>
        <w:autoSpaceDE w:val="0"/>
        <w:widowControl/>
        <w:spacing w:line="1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4510"/>
        <w:gridCol w:w="4510"/>
      </w:tblGrid>
      <w:tr>
        <w:trPr>
          <w:trHeight w:hRule="exact" w:val="356"/>
        </w:trPr>
        <w:tc>
          <w:tcPr>
            <w:tcW w:type="dxa" w:w="4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62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Companies (Amendment)</w:t>
            </w:r>
          </w:p>
        </w:tc>
        <w:tc>
          <w:tcPr>
            <w:tcW w:type="dxa" w:w="1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5" w:lineRule="auto" w:before="9132" w:after="0"/>
        <w:ind w:left="0" w:right="338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