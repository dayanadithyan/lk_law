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10, 2024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13.05.2024)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TWENTY SECOND AMENDMENT TO THE </w:t>
      </w: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35" w:lineRule="auto" w:before="16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6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2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Constitution of the Democratic Socialist Republic of </w:t>
      </w:r>
      <w:r>
        <w:rPr>
          <w:rFonts w:ascii="Times,Bold" w:hAnsi="Times,Bold" w:eastAsia="Times,Bold"/>
          <w:b/>
          <w:i w:val="0"/>
          <w:color w:val="000000"/>
          <w:sz w:val="20"/>
        </w:rPr>
        <w:t>Sri  Lanka</w:t>
      </w:r>
    </w:p>
    <w:p>
      <w:pPr>
        <w:autoSpaceDN w:val="0"/>
        <w:autoSpaceDE w:val="0"/>
        <w:widowControl/>
        <w:spacing w:line="245" w:lineRule="auto" w:before="178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Hon. (Dr.) (Mrs.) Sudarshini Fernandopulle, M.P. for Gampaha District</w:t>
      </w:r>
    </w:p>
    <w:p>
      <w:pPr>
        <w:autoSpaceDN w:val="0"/>
        <w:autoSpaceDE w:val="0"/>
        <w:widowControl/>
        <w:spacing w:line="245" w:lineRule="auto" w:before="23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50" w:lineRule="auto" w:before="442" w:after="0"/>
        <w:ind w:left="2464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EMOCRATIC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EPUBLIC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autoSpaceDE w:val="0"/>
        <w:widowControl/>
        <w:spacing w:line="252" w:lineRule="auto" w:before="282" w:after="2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Aritcle 99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of the Democratic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Article 99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Constitution”)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proviso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1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second paragraph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Article:-</w:t>
      </w:r>
    </w:p>
    <w:p>
      <w:pPr>
        <w:autoSpaceDN w:val="0"/>
        <w:autoSpaceDE w:val="0"/>
        <w:widowControl/>
        <w:spacing w:line="257" w:lineRule="auto" w:before="282" w:after="206"/>
        <w:ind w:left="275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each political party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shall include not less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women members in their 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Article.”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proviso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third paragraph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Article:-</w:t>
      </w:r>
    </w:p>
    <w:p>
      <w:pPr>
        <w:autoSpaceDN w:val="0"/>
        <w:tabs>
          <w:tab w:pos="2758" w:val="left"/>
          <w:tab w:pos="3118" w:val="left"/>
        </w:tabs>
        <w:autoSpaceDE w:val="0"/>
        <w:widowControl/>
        <w:spacing w:line="262" w:lineRule="auto" w:before="282" w:after="202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the Commissioner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shall request the Secretary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group leader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to nominate not less than 50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women members under this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represent such political party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group in Parliament.”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838"/>
        </w:trPr>
        <w:tc>
          <w:tcPr>
            <w:tcW w:type="dxa" w:w="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