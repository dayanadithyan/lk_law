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15, 2024</w:t>
      </w:r>
    </w:p>
    <w:p>
      <w:pPr>
        <w:autoSpaceDN w:val="0"/>
        <w:autoSpaceDE w:val="0"/>
        <w:widowControl/>
        <w:spacing w:line="362" w:lineRule="auto" w:before="322" w:after="0"/>
        <w:ind w:left="3456" w:right="331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15.03.2024)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6" w:lineRule="auto" w:before="382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SIW WANAK ARANA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Members’ Bill)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Siw Wanak Arana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(Prof.) Charitha Hearath , M.P.</w:t>
      </w:r>
    </w:p>
    <w:p>
      <w:pPr>
        <w:autoSpaceDN w:val="0"/>
        <w:autoSpaceDE w:val="0"/>
        <w:widowControl/>
        <w:spacing w:line="238" w:lineRule="auto" w:before="548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1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Siw Wanak Arana Foundation 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0" w:lineRule="auto" w:before="410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IW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ANAK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RANA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816" w:val="left"/>
          <w:tab w:pos="6718" w:val="left"/>
        </w:tabs>
        <w:autoSpaceDE w:val="0"/>
        <w:widowControl/>
        <w:spacing w:line="257" w:lineRule="auto" w:before="276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 Foundation  called and known as the “Siw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Wanak Arana Foundation ” has heretofore been formed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the members:</w:t>
      </w:r>
    </w:p>
    <w:p>
      <w:pPr>
        <w:autoSpaceDN w:val="0"/>
        <w:tabs>
          <w:tab w:pos="1816" w:val="left"/>
        </w:tabs>
        <w:autoSpaceDE w:val="0"/>
        <w:widowControl/>
        <w:spacing w:line="257" w:lineRule="auto" w:before="27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0" w:lineRule="auto" w:before="276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p>
      <w:pPr>
        <w:autoSpaceDN w:val="0"/>
        <w:tabs>
          <w:tab w:pos="2056" w:val="left"/>
          <w:tab w:pos="6746" w:val="left"/>
        </w:tabs>
        <w:autoSpaceDE w:val="0"/>
        <w:widowControl/>
        <w:spacing w:line="250" w:lineRule="auto" w:before="276" w:after="206"/>
        <w:ind w:left="181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Siw Wanak Arana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 (Incorporation) 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Siw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Wanak Arana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“Siw Wanak Arana Foundation” (hereinafter referred to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“Foundation”) or shall hereafter be admitted as members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816" w:val="left"/>
        </w:tabs>
        <w:autoSpaceDE w:val="0"/>
        <w:widowControl/>
        <w:spacing w:line="259" w:lineRule="auto" w:before="12" w:after="20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hereby constituted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 under the name and style of  “Siw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Wanak Arana Foundation” 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full power and  authority to have and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general objects for which the Coporation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motivation programmes to encourage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51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school children;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Siw Wanak Arana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47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implementation of enviromental protection schemes;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80" w:after="2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peace,goodwill, understanding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cooperation among all communities and people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assistance to develop worship places;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information technology centers for the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advanancement of scienific studies; and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work towards to protect and develop all rights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women and children.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of the affairs of the Corporation shall, subject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other provisions of this Act and the rules in force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time being of the corporation be administered by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Management consisting of not more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eleven members including Chairman, Secretary, Treasurer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elected in accordance with such rules.</w:t>
      </w:r>
    </w:p>
    <w:p>
      <w:pPr>
        <w:autoSpaceDN w:val="0"/>
        <w:autoSpaceDE w:val="0"/>
        <w:widowControl/>
        <w:spacing w:line="257" w:lineRule="auto" w:before="282" w:after="21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holding office on the day immediately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362" w:val="left"/>
          <w:tab w:pos="1702" w:val="left"/>
        </w:tabs>
        <w:autoSpaceDE w:val="0"/>
        <w:widowControl/>
        <w:spacing w:line="262" w:lineRule="auto" w:before="14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all and any object of the Corporation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one of them, including the power to open, operate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close bank accounts, to borrow or raise moneys with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security or collect or accept grants and donations,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its funds and to engage, employ and dismiss officers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servants required for the carrying out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Siw Wanak Arana Foundation (Incorporation)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74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8" w:after="0"/>
              <w:ind w:left="916" w:right="0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 thirds of the members present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rules, not inconsistent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on all or any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matters:-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78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resign,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from,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bearers and their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powers, conduct and duties;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0" w:after="21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its powers, conduct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 of the committee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various officers, agents and servants of Corporation;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9" w:lineRule="auto" w:before="28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2" w:after="218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</w:tbl>
    <w:p>
      <w:pPr>
        <w:autoSpaceDN w:val="0"/>
        <w:autoSpaceDE w:val="0"/>
        <w:widowControl/>
        <w:spacing w:line="245" w:lineRule="auto" w:before="222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Siw Wanak Arana Foundation (Incorporation)</w:t>
      </w:r>
    </w:p>
    <w:p>
      <w:pPr>
        <w:autoSpaceDN w:val="0"/>
        <w:tabs>
          <w:tab w:pos="1902" w:val="left"/>
        </w:tabs>
        <w:autoSpaceDE w:val="0"/>
        <w:widowControl/>
        <w:spacing w:line="245" w:lineRule="auto" w:before="454" w:after="17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of commencement of this Act,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and discharge by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Corporation hereby constituted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Foundation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monyes heretofore or hereafter to be received by way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gifts, bequest, donation, subscription, contribution, fees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for and on account of the corporation shall be deposited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credit of the Corporation in one or more banks as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of 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22" w:after="17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and immovable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 such property shall be held by the Corporation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this Act and subject to the rules of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6, with power to sell, mortgage, lease,</w:t>
            </w:r>
          </w:p>
        </w:tc>
      </w:tr>
    </w:tbl>
    <w:p>
      <w:pPr>
        <w:autoSpaceDN w:val="0"/>
        <w:autoSpaceDE w:val="0"/>
        <w:widowControl/>
        <w:spacing w:line="235" w:lineRule="auto" w:before="2" w:after="20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given or transferred to some other institution or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institutions having objects similar to those of the Corporation</w:t>
      </w:r>
    </w:p>
    <w:p>
      <w:pPr>
        <w:autoSpaceDN w:val="0"/>
        <w:autoSpaceDE w:val="0"/>
        <w:widowControl/>
        <w:spacing w:line="235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which, is or are by its or their rules  prohibited from</w:t>
      </w:r>
    </w:p>
    <w:p>
      <w:pPr>
        <w:autoSpaceDN w:val="0"/>
        <w:autoSpaceDE w:val="0"/>
        <w:widowControl/>
        <w:spacing w:line="238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their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Siw Wanak Arana Foundation (Incorporation)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Coporation</w:t>
            </w:r>
          </w:p>
        </w:tc>
      </w:tr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5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  <w:p>
            <w:pPr>
              <w:autoSpaceDN w:val="0"/>
              <w:autoSpaceDE w:val="0"/>
              <w:widowControl/>
              <w:spacing w:line="238" w:lineRule="auto" w:before="26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 of the Corporation.</w:t>
      </w:r>
    </w:p>
    <w:p>
      <w:pPr>
        <w:autoSpaceDN w:val="0"/>
        <w:autoSpaceDE w:val="0"/>
        <w:widowControl/>
        <w:spacing w:line="250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year by the Auditor-General or a qualified auditor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by the Auditor-General.</w:t>
      </w:r>
    </w:p>
    <w:p>
      <w:pPr>
        <w:autoSpaceDN w:val="0"/>
        <w:autoSpaceDE w:val="0"/>
        <w:widowControl/>
        <w:spacing w:line="238" w:lineRule="auto" w:before="264" w:after="20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 any other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7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</w:tbl>
    <w:p>
      <w:pPr>
        <w:autoSpaceDN w:val="0"/>
        <w:autoSpaceDE w:val="0"/>
        <w:widowControl/>
        <w:spacing w:line="252" w:lineRule="auto" w:before="10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Lanka, or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an Accountant, issued by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20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56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 body politic,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Siw Wanak Arana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inconsistancy</w:t>
            </w:r>
          </w:p>
        </w:tc>
      </w:tr>
      <w:tr>
        <w:trPr>
          <w:trHeight w:hRule="exact" w:val="460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8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Siw Wanak Arana Foundation (Incorporation)</w:t>
            </w:r>
          </w:p>
        </w:tc>
        <w:tc>
          <w:tcPr>
            <w:tcW w:type="dxa" w:w="14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