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29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Part II of June 03,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09.06.2022)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176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PARLIAMENTARY ELECTIONS (AMENDMENT)</w:t>
      </w:r>
    </w:p>
    <w:p>
      <w:pPr>
        <w:autoSpaceDN w:val="0"/>
        <w:autoSpaceDE w:val="0"/>
        <w:widowControl/>
        <w:spacing w:line="235" w:lineRule="auto" w:before="45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1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34" w:after="0"/>
        <w:ind w:left="215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Parliamentary Elections Act, No. 1 of 1981</w:t>
      </w:r>
    </w:p>
    <w:p>
      <w:pPr>
        <w:autoSpaceDN w:val="0"/>
        <w:autoSpaceDE w:val="0"/>
        <w:widowControl/>
        <w:spacing w:line="235" w:lineRule="auto" w:before="254" w:after="0"/>
        <w:ind w:left="1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Imthiaz Bakeer Markar, M.P.</w:t>
      </w:r>
    </w:p>
    <w:p>
      <w:pPr>
        <w:autoSpaceDN w:val="0"/>
        <w:autoSpaceDE w:val="0"/>
        <w:widowControl/>
        <w:spacing w:line="238" w:lineRule="auto" w:before="24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1981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Parliamentary Elections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inserted immediately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section 15 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Parliamentary Elections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 of 1981 and shall have effect as section 15 (9)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Enactment:—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1 of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“15 (9)(1) When submitting a nomination paper, each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1981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party or independent group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not less than one fourth of the total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candidates to be nominated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district, and not less than one fourth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total number of candidates in the district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list, shall be youth candidates: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7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that, the Commissioner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shall, by notice published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simultaneously with the call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nomination, specify the number of youth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to be nominated on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list, in respect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Clause a youth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defined as an individual either male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female of 35 years of age or less on the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calling of elections by the Elections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Parliamentary Elections (Amendment)</w:t>
      </w:r>
    </w:p>
    <w:p>
      <w:pPr>
        <w:autoSpaceDN w:val="0"/>
        <w:autoSpaceDE w:val="0"/>
        <w:widowControl/>
        <w:spacing w:line="269" w:lineRule="auto" w:before="512" w:after="10"/>
        <w:ind w:left="2784" w:right="251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a failure by a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to fulfill the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Clause 15(9) (1) the said nomination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 shall be deemed </w:t>
      </w:r>
      <w:r>
        <w:rPr>
          <w:rFonts w:ascii="Times" w:hAnsi="Times" w:eastAsia="Times"/>
          <w:b w:val="0"/>
          <w:i/>
          <w:color w:val="000000"/>
          <w:sz w:val="20"/>
        </w:rPr>
        <w:t>null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rejected by the Returning Officer.”.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6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  <w:tc>
          <w:tcPr>
            <w:tcW w:type="dxa" w:w="15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3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