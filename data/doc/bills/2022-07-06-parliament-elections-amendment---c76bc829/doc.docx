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4" w:after="0"/>
        <w:ind w:left="2160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PARLIAMENTARY ELECTIONS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22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8" w:after="0"/>
        <w:ind w:left="20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>amend the Parliamentary Elections Act, No. 1 of 1981</w:t>
      </w:r>
    </w:p>
    <w:p>
      <w:pPr>
        <w:autoSpaceDN w:val="0"/>
        <w:autoSpaceDE w:val="0"/>
        <w:widowControl/>
        <w:spacing w:line="235" w:lineRule="auto" w:before="24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0" w:after="0"/>
        <w:ind w:left="2448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Hon.Imthiaz Bakeer Markar, M.P.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06th of July, 2022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09,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8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124]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1981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Parliamentary Elections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inserted immediately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section 15 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Parliamentary Elections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 of 1981 and shall have effect as section 15 (9)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Enactment:—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1 of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“15 (9)(1) When submitting a nomination paper, each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1981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party or independent group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not less than one fourth of the total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candidates to be nominated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district, and not less than one fourth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total number of candidates in the district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list, shall be youth candidates: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7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that, the Commissioner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shall, by notice published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simultaneously with the call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nomination, specify the number of youth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to be nominated on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list, in respect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Clause a youth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defined as an individual either male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female of 35 years of age or less on the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calling of elections by the Elections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1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Parliamentary Elections (Amendment)</w:t>
      </w:r>
    </w:p>
    <w:p>
      <w:pPr>
        <w:autoSpaceDN w:val="0"/>
        <w:autoSpaceDE w:val="0"/>
        <w:widowControl/>
        <w:spacing w:line="269" w:lineRule="auto" w:before="512" w:after="10"/>
        <w:ind w:left="2784" w:right="251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a failure by a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to fulfill the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Clause 15(9) (1) the said nomination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 shall be deemed </w:t>
      </w:r>
      <w:r>
        <w:rPr>
          <w:rFonts w:ascii="Times" w:hAnsi="Times" w:eastAsia="Times"/>
          <w:b w:val="0"/>
          <w:i/>
          <w:color w:val="000000"/>
          <w:sz w:val="20"/>
        </w:rPr>
        <w:t>null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rejected by the Returning Officer.”.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6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  <w:tc>
          <w:tcPr>
            <w:tcW w:type="dxa" w:w="15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3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